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6094" w14:textId="77777777" w:rsidR="00545771" w:rsidRPr="0067107F" w:rsidRDefault="00545771" w:rsidP="0075280C">
      <w:pPr>
        <w:rPr>
          <w:rFonts w:ascii="Times New Roman" w:hAnsi="Times New Roman" w:cs="Times New Roman"/>
          <w:b/>
          <w:bCs/>
        </w:rPr>
      </w:pPr>
      <w:r w:rsidRPr="0067107F">
        <w:rPr>
          <w:rFonts w:ascii="Times New Roman" w:hAnsi="Times New Roman" w:cs="Times New Roman"/>
          <w:noProof/>
        </w:rPr>
        <w:drawing>
          <wp:anchor distT="0" distB="0" distL="114300" distR="114300" simplePos="0" relativeHeight="251659264" behindDoc="1" locked="0" layoutInCell="1" allowOverlap="1" wp14:anchorId="30362FB8" wp14:editId="29D160BD">
            <wp:simplePos x="0" y="0"/>
            <wp:positionH relativeFrom="margin">
              <wp:align>center</wp:align>
            </wp:positionH>
            <wp:positionV relativeFrom="page">
              <wp:posOffset>610870</wp:posOffset>
            </wp:positionV>
            <wp:extent cx="1047115" cy="104711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115" cy="1047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9CA4F" w14:textId="77777777" w:rsidR="00545771" w:rsidRPr="0067107F" w:rsidRDefault="00545771" w:rsidP="0075280C">
      <w:pPr>
        <w:rPr>
          <w:rFonts w:ascii="Times New Roman" w:hAnsi="Times New Roman" w:cs="Times New Roman"/>
          <w:b/>
          <w:bCs/>
          <w:color w:val="4472C4" w:themeColor="accent1"/>
          <w:sz w:val="30"/>
          <w:szCs w:val="30"/>
        </w:rPr>
      </w:pPr>
    </w:p>
    <w:p w14:paraId="7A03098B" w14:textId="77777777" w:rsidR="00545771" w:rsidRPr="0067107F" w:rsidRDefault="00545771" w:rsidP="0075280C">
      <w:pPr>
        <w:rPr>
          <w:rFonts w:ascii="Times New Roman" w:hAnsi="Times New Roman" w:cs="Times New Roman"/>
          <w:b/>
          <w:bCs/>
          <w:color w:val="4472C4" w:themeColor="accent1"/>
          <w:sz w:val="30"/>
          <w:szCs w:val="30"/>
        </w:rPr>
      </w:pPr>
    </w:p>
    <w:p w14:paraId="61921952" w14:textId="77777777" w:rsidR="00545771" w:rsidRPr="0067107F" w:rsidRDefault="00545771" w:rsidP="0075280C">
      <w:pPr>
        <w:spacing w:line="386" w:lineRule="exact"/>
        <w:rPr>
          <w:rFonts w:ascii="Times New Roman" w:hAnsi="Times New Roman" w:cs="Times New Roman"/>
          <w:b/>
          <w:bCs/>
          <w:color w:val="4472C4" w:themeColor="accent1"/>
          <w:sz w:val="30"/>
          <w:szCs w:val="30"/>
        </w:rPr>
      </w:pPr>
      <w:bookmarkStart w:id="0" w:name="page1"/>
      <w:bookmarkEnd w:id="0"/>
    </w:p>
    <w:p w14:paraId="3CE25A7F" w14:textId="77777777" w:rsidR="00545771" w:rsidRPr="0067107F" w:rsidRDefault="00545771" w:rsidP="0075280C">
      <w:pPr>
        <w:spacing w:line="386" w:lineRule="exact"/>
        <w:rPr>
          <w:rFonts w:ascii="Times New Roman" w:eastAsia="Times New Roman" w:hAnsi="Times New Roman" w:cs="Times New Roman"/>
          <w:color w:val="4472C4" w:themeColor="accent1"/>
          <w:sz w:val="30"/>
          <w:szCs w:val="30"/>
        </w:rPr>
      </w:pPr>
    </w:p>
    <w:p w14:paraId="52B68FB4" w14:textId="77777777" w:rsidR="00545771" w:rsidRPr="00CA1396" w:rsidRDefault="00545771" w:rsidP="007A662E">
      <w:pPr>
        <w:spacing w:line="309" w:lineRule="auto"/>
        <w:ind w:left="1500" w:right="1480"/>
        <w:jc w:val="center"/>
        <w:rPr>
          <w:rFonts w:ascii="Times New Roman" w:eastAsia="Times New Roman" w:hAnsi="Times New Roman" w:cs="Times New Roman"/>
          <w:color w:val="4472C4" w:themeColor="accent1"/>
          <w:sz w:val="30"/>
          <w:szCs w:val="30"/>
        </w:rPr>
      </w:pPr>
      <w:r w:rsidRPr="00CA1396">
        <w:rPr>
          <w:rFonts w:ascii="Times New Roman" w:eastAsia="Times New Roman" w:hAnsi="Times New Roman" w:cs="Times New Roman"/>
          <w:color w:val="4472C4" w:themeColor="accent1"/>
          <w:sz w:val="30"/>
          <w:szCs w:val="30"/>
        </w:rPr>
        <w:t>American International University- Bangladesh (AIUB) Department of Computer Science</w:t>
      </w:r>
    </w:p>
    <w:p w14:paraId="40B3D6DD" w14:textId="77777777" w:rsidR="00545771" w:rsidRPr="00CA1396" w:rsidRDefault="00545771" w:rsidP="007A662E">
      <w:pPr>
        <w:spacing w:line="309" w:lineRule="auto"/>
        <w:ind w:left="1500" w:right="1480"/>
        <w:jc w:val="center"/>
        <w:rPr>
          <w:rFonts w:ascii="Times New Roman" w:eastAsia="Times New Roman" w:hAnsi="Times New Roman" w:cs="Times New Roman"/>
          <w:color w:val="4472C4" w:themeColor="accent1"/>
          <w:sz w:val="30"/>
          <w:szCs w:val="30"/>
        </w:rPr>
      </w:pPr>
      <w:r w:rsidRPr="00CA1396">
        <w:rPr>
          <w:rFonts w:ascii="Times New Roman" w:eastAsia="Times New Roman" w:hAnsi="Times New Roman" w:cs="Times New Roman"/>
          <w:color w:val="4472C4" w:themeColor="accent1"/>
          <w:sz w:val="30"/>
          <w:szCs w:val="30"/>
        </w:rPr>
        <w:t>Spring 2019-2020</w:t>
      </w:r>
    </w:p>
    <w:p w14:paraId="4E46BA65" w14:textId="77777777" w:rsidR="00545771" w:rsidRPr="00CA1396" w:rsidRDefault="00545771" w:rsidP="007A662E">
      <w:pPr>
        <w:spacing w:line="200" w:lineRule="exact"/>
        <w:jc w:val="center"/>
        <w:rPr>
          <w:rFonts w:ascii="Times New Roman" w:eastAsia="Times New Roman" w:hAnsi="Times New Roman" w:cs="Times New Roman"/>
          <w:color w:val="4472C4" w:themeColor="accent1"/>
          <w:sz w:val="30"/>
          <w:szCs w:val="30"/>
        </w:rPr>
      </w:pPr>
    </w:p>
    <w:p w14:paraId="0A6993EE" w14:textId="77777777" w:rsidR="00545771" w:rsidRPr="00CA1396" w:rsidRDefault="00545771" w:rsidP="007A662E">
      <w:pPr>
        <w:spacing w:line="200" w:lineRule="exact"/>
        <w:jc w:val="center"/>
        <w:rPr>
          <w:rFonts w:ascii="Times New Roman" w:eastAsia="Times New Roman" w:hAnsi="Times New Roman" w:cs="Times New Roman"/>
          <w:color w:val="4472C4" w:themeColor="accent1"/>
          <w:sz w:val="30"/>
          <w:szCs w:val="30"/>
        </w:rPr>
      </w:pPr>
    </w:p>
    <w:p w14:paraId="4CECB137" w14:textId="6D4F5709" w:rsidR="00CA1396" w:rsidRPr="009C31F0" w:rsidRDefault="00545771" w:rsidP="00CA1396">
      <w:pPr>
        <w:spacing w:line="264" w:lineRule="auto"/>
        <w:ind w:left="1500" w:right="160"/>
        <w:jc w:val="center"/>
        <w:rPr>
          <w:rFonts w:ascii="Times New Roman" w:eastAsia="Times New Roman" w:hAnsi="Times New Roman" w:cs="Times New Roman"/>
          <w:color w:val="4472C4"/>
          <w:sz w:val="32"/>
        </w:rPr>
      </w:pPr>
      <w:r w:rsidRPr="00CA1396">
        <w:rPr>
          <w:rFonts w:ascii="Times New Roman" w:eastAsia="Times New Roman" w:hAnsi="Times New Roman" w:cs="Times New Roman"/>
          <w:color w:val="4472C4" w:themeColor="accent1"/>
          <w:sz w:val="30"/>
          <w:szCs w:val="30"/>
        </w:rPr>
        <w:t>Project</w:t>
      </w:r>
      <w:r w:rsidR="00CA1396" w:rsidRPr="009C31F0">
        <w:rPr>
          <w:rFonts w:ascii="Times New Roman" w:eastAsia="Times New Roman" w:hAnsi="Times New Roman" w:cs="Times New Roman"/>
          <w:color w:val="4472C4"/>
          <w:sz w:val="32"/>
        </w:rPr>
        <w:t>: Developing a Test Plan for Student Registration System for a University</w:t>
      </w:r>
    </w:p>
    <w:p w14:paraId="7435A5C8" w14:textId="3D78589F" w:rsidR="00545771" w:rsidRPr="00CA1396" w:rsidRDefault="00545771" w:rsidP="00CA1396">
      <w:pPr>
        <w:spacing w:line="264" w:lineRule="auto"/>
        <w:ind w:left="1500" w:right="160"/>
        <w:jc w:val="center"/>
        <w:rPr>
          <w:rFonts w:ascii="Times New Roman" w:eastAsia="Times New Roman" w:hAnsi="Times New Roman" w:cs="Times New Roman"/>
          <w:color w:val="4472C4" w:themeColor="accent1"/>
          <w:sz w:val="30"/>
          <w:szCs w:val="30"/>
        </w:rPr>
      </w:pPr>
    </w:p>
    <w:p w14:paraId="4925D2DB" w14:textId="77777777" w:rsidR="00545771" w:rsidRPr="00CA1396" w:rsidRDefault="00545771" w:rsidP="007A662E">
      <w:pPr>
        <w:spacing w:line="200" w:lineRule="exact"/>
        <w:jc w:val="center"/>
        <w:rPr>
          <w:rFonts w:ascii="Times New Roman" w:eastAsia="Times New Roman" w:hAnsi="Times New Roman" w:cs="Times New Roman"/>
          <w:color w:val="4472C4" w:themeColor="accent1"/>
          <w:sz w:val="30"/>
          <w:szCs w:val="30"/>
        </w:rPr>
      </w:pPr>
    </w:p>
    <w:p w14:paraId="4B16F64C" w14:textId="77777777" w:rsidR="00545771" w:rsidRPr="00CA1396" w:rsidRDefault="00545771" w:rsidP="007A662E">
      <w:pPr>
        <w:spacing w:line="200" w:lineRule="exact"/>
        <w:jc w:val="center"/>
        <w:rPr>
          <w:rFonts w:ascii="Times New Roman" w:eastAsia="Times New Roman" w:hAnsi="Times New Roman" w:cs="Times New Roman"/>
          <w:color w:val="4472C4" w:themeColor="accent1"/>
          <w:sz w:val="30"/>
          <w:szCs w:val="30"/>
        </w:rPr>
      </w:pPr>
    </w:p>
    <w:p w14:paraId="4AF39A2D" w14:textId="77777777" w:rsidR="00545771" w:rsidRPr="00CA1396" w:rsidRDefault="00545771" w:rsidP="007A662E">
      <w:pPr>
        <w:spacing w:line="200" w:lineRule="exact"/>
        <w:jc w:val="center"/>
        <w:rPr>
          <w:rFonts w:ascii="Times New Roman" w:eastAsia="Times New Roman" w:hAnsi="Times New Roman" w:cs="Times New Roman"/>
          <w:color w:val="4472C4" w:themeColor="accent1"/>
          <w:sz w:val="30"/>
          <w:szCs w:val="30"/>
        </w:rPr>
      </w:pPr>
    </w:p>
    <w:p w14:paraId="7E6E7EA5" w14:textId="77777777" w:rsidR="00545771" w:rsidRPr="00CA1396" w:rsidRDefault="00545771" w:rsidP="007A662E">
      <w:pPr>
        <w:spacing w:line="0" w:lineRule="atLeast"/>
        <w:jc w:val="center"/>
        <w:rPr>
          <w:rFonts w:ascii="Times New Roman" w:eastAsia="Times New Roman" w:hAnsi="Times New Roman" w:cs="Times New Roman"/>
          <w:color w:val="4472C4" w:themeColor="accent1"/>
          <w:sz w:val="30"/>
          <w:szCs w:val="30"/>
        </w:rPr>
      </w:pPr>
      <w:r w:rsidRPr="00CA1396">
        <w:rPr>
          <w:rFonts w:ascii="Times New Roman" w:eastAsia="Times New Roman" w:hAnsi="Times New Roman" w:cs="Times New Roman"/>
          <w:color w:val="4472C4" w:themeColor="accent1"/>
          <w:sz w:val="30"/>
          <w:szCs w:val="30"/>
        </w:rPr>
        <w:t>Submitted to</w:t>
      </w:r>
    </w:p>
    <w:p w14:paraId="6FFD7906" w14:textId="77777777" w:rsidR="00545771" w:rsidRPr="00CA1396" w:rsidRDefault="00545771" w:rsidP="007A662E">
      <w:pPr>
        <w:spacing w:line="0" w:lineRule="atLeast"/>
        <w:jc w:val="center"/>
        <w:rPr>
          <w:rFonts w:ascii="Times New Roman" w:hAnsi="Times New Roman" w:cs="Times New Roman"/>
          <w:color w:val="4472C4" w:themeColor="accent1"/>
          <w:sz w:val="30"/>
          <w:szCs w:val="30"/>
          <w:shd w:val="clear" w:color="auto" w:fill="FFFFFF"/>
        </w:rPr>
      </w:pPr>
      <w:r w:rsidRPr="00CA1396">
        <w:rPr>
          <w:rFonts w:ascii="Times New Roman" w:hAnsi="Times New Roman" w:cs="Times New Roman"/>
          <w:color w:val="4472C4" w:themeColor="accent1"/>
          <w:sz w:val="30"/>
          <w:szCs w:val="30"/>
          <w:shd w:val="clear" w:color="auto" w:fill="FFFFFF"/>
        </w:rPr>
        <w:t>MD. ANWARUL KABIR</w:t>
      </w:r>
    </w:p>
    <w:p w14:paraId="6A18C966" w14:textId="77777777" w:rsidR="00545771" w:rsidRPr="00CA1396" w:rsidRDefault="00545771" w:rsidP="007A662E">
      <w:pPr>
        <w:spacing w:line="0" w:lineRule="atLeast"/>
        <w:jc w:val="center"/>
        <w:rPr>
          <w:rFonts w:ascii="Times New Roman" w:hAnsi="Times New Roman" w:cs="Times New Roman"/>
          <w:color w:val="4472C4" w:themeColor="accent1"/>
          <w:sz w:val="30"/>
          <w:szCs w:val="30"/>
          <w:shd w:val="clear" w:color="auto" w:fill="FFFFFF"/>
        </w:rPr>
      </w:pPr>
      <w:r w:rsidRPr="00CA1396">
        <w:rPr>
          <w:rFonts w:ascii="Times New Roman" w:hAnsi="Times New Roman" w:cs="Times New Roman"/>
          <w:color w:val="4472C4" w:themeColor="accent1"/>
          <w:sz w:val="30"/>
          <w:szCs w:val="30"/>
          <w:shd w:val="clear" w:color="auto" w:fill="FFFFFF"/>
        </w:rPr>
        <w:t>Senior Assistant Professor</w:t>
      </w:r>
    </w:p>
    <w:p w14:paraId="53F32F63" w14:textId="77777777" w:rsidR="00545771" w:rsidRPr="00CA1396" w:rsidRDefault="00545771" w:rsidP="007A662E">
      <w:pPr>
        <w:spacing w:line="0" w:lineRule="atLeast"/>
        <w:jc w:val="center"/>
        <w:rPr>
          <w:rFonts w:ascii="Times New Roman" w:hAnsi="Times New Roman" w:cs="Times New Roman"/>
          <w:color w:val="4472C4" w:themeColor="accent1"/>
          <w:sz w:val="30"/>
          <w:szCs w:val="30"/>
        </w:rPr>
      </w:pPr>
      <w:r w:rsidRPr="00CA1396">
        <w:rPr>
          <w:rFonts w:ascii="Times New Roman" w:hAnsi="Times New Roman" w:cs="Times New Roman"/>
          <w:color w:val="4472C4" w:themeColor="accent1"/>
          <w:sz w:val="30"/>
          <w:szCs w:val="30"/>
        </w:rPr>
        <w:t>Department of Computer Science</w:t>
      </w:r>
    </w:p>
    <w:p w14:paraId="336DC0EF" w14:textId="77777777" w:rsidR="00545771" w:rsidRPr="00CA1396" w:rsidRDefault="00545771" w:rsidP="007A662E">
      <w:pPr>
        <w:spacing w:line="0" w:lineRule="atLeast"/>
        <w:jc w:val="center"/>
        <w:rPr>
          <w:rFonts w:ascii="Times New Roman" w:hAnsi="Times New Roman" w:cs="Times New Roman"/>
          <w:color w:val="4472C4" w:themeColor="accent1"/>
          <w:sz w:val="30"/>
          <w:szCs w:val="30"/>
        </w:rPr>
      </w:pPr>
      <w:r w:rsidRPr="00CA1396">
        <w:rPr>
          <w:rFonts w:ascii="Times New Roman" w:hAnsi="Times New Roman" w:cs="Times New Roman"/>
          <w:color w:val="4472C4" w:themeColor="accent1"/>
          <w:sz w:val="30"/>
          <w:szCs w:val="30"/>
        </w:rPr>
        <w:t>Faculty of Science and Technology (AIUB)</w:t>
      </w:r>
    </w:p>
    <w:p w14:paraId="148F4DBE" w14:textId="77777777" w:rsidR="00545771" w:rsidRPr="0067107F" w:rsidRDefault="00545771" w:rsidP="007A662E">
      <w:pPr>
        <w:pStyle w:val="Heading5"/>
        <w:shd w:val="clear" w:color="auto" w:fill="FFFFFF"/>
        <w:spacing w:before="180" w:beforeAutospacing="0" w:after="180" w:afterAutospacing="0"/>
        <w:jc w:val="center"/>
        <w:rPr>
          <w:b w:val="0"/>
          <w:bCs w:val="0"/>
          <w:color w:val="4472C4" w:themeColor="accent1"/>
          <w:sz w:val="30"/>
          <w:szCs w:val="30"/>
        </w:rPr>
      </w:pPr>
      <w:r w:rsidRPr="00CA1396">
        <w:rPr>
          <w:b w:val="0"/>
          <w:bCs w:val="0"/>
          <w:color w:val="4472C4" w:themeColor="accent1"/>
          <w:sz w:val="30"/>
          <w:szCs w:val="30"/>
        </w:rPr>
        <w:t>Subject</w:t>
      </w:r>
      <w:r w:rsidRPr="00CA1396">
        <w:rPr>
          <w:color w:val="4472C4" w:themeColor="accent1"/>
          <w:sz w:val="30"/>
          <w:szCs w:val="30"/>
        </w:rPr>
        <w:t xml:space="preserve">: </w:t>
      </w:r>
      <w:r w:rsidRPr="00CA1396">
        <w:rPr>
          <w:b w:val="0"/>
          <w:bCs w:val="0"/>
          <w:color w:val="4472C4" w:themeColor="accent1"/>
          <w:sz w:val="30"/>
          <w:szCs w:val="30"/>
        </w:rPr>
        <w:t xml:space="preserve">SOFTWARE DEVELOPMENT PROJECT </w:t>
      </w:r>
      <w:r w:rsidRPr="0067107F">
        <w:rPr>
          <w:b w:val="0"/>
          <w:bCs w:val="0"/>
          <w:color w:val="4472C4" w:themeColor="accent1"/>
          <w:sz w:val="30"/>
          <w:szCs w:val="30"/>
        </w:rPr>
        <w:t>MANAGEMENT</w:t>
      </w:r>
    </w:p>
    <w:p w14:paraId="58A63F59" w14:textId="797B7A44" w:rsidR="00545771" w:rsidRPr="0067107F" w:rsidRDefault="002C3EBA" w:rsidP="002C3EBA">
      <w:pPr>
        <w:pStyle w:val="Heading5"/>
        <w:shd w:val="clear" w:color="auto" w:fill="FFFFFF"/>
        <w:spacing w:before="180" w:beforeAutospacing="0" w:after="180" w:afterAutospacing="0"/>
        <w:jc w:val="center"/>
        <w:rPr>
          <w:b w:val="0"/>
          <w:bCs w:val="0"/>
          <w:color w:val="4472C4" w:themeColor="accent1"/>
          <w:sz w:val="30"/>
          <w:szCs w:val="30"/>
        </w:rPr>
      </w:pPr>
      <w:r w:rsidRPr="0067107F">
        <w:rPr>
          <w:b w:val="0"/>
          <w:bCs w:val="0"/>
          <w:color w:val="4472C4" w:themeColor="accent1"/>
          <w:sz w:val="30"/>
          <w:szCs w:val="30"/>
        </w:rPr>
        <w:t>Section: (B)</w:t>
      </w:r>
    </w:p>
    <w:p w14:paraId="7CD9248D" w14:textId="110E6D67" w:rsidR="00545771" w:rsidRDefault="00545771" w:rsidP="007A662E">
      <w:pPr>
        <w:pStyle w:val="Heading5"/>
        <w:shd w:val="clear" w:color="auto" w:fill="FFFFFF"/>
        <w:spacing w:before="180" w:beforeAutospacing="0" w:after="180" w:afterAutospacing="0"/>
        <w:jc w:val="center"/>
        <w:rPr>
          <w:b w:val="0"/>
          <w:bCs w:val="0"/>
          <w:color w:val="4472C4" w:themeColor="accent1"/>
          <w:sz w:val="30"/>
          <w:szCs w:val="30"/>
        </w:rPr>
      </w:pPr>
    </w:p>
    <w:p w14:paraId="7187D511" w14:textId="77777777" w:rsidR="002C3EBA" w:rsidRPr="0067107F" w:rsidRDefault="002C3EBA" w:rsidP="007A662E">
      <w:pPr>
        <w:pStyle w:val="Heading5"/>
        <w:shd w:val="clear" w:color="auto" w:fill="FFFFFF"/>
        <w:spacing w:before="180" w:beforeAutospacing="0" w:after="180" w:afterAutospacing="0"/>
        <w:jc w:val="center"/>
        <w:rPr>
          <w:b w:val="0"/>
          <w:bCs w:val="0"/>
          <w:color w:val="4472C4" w:themeColor="accent1"/>
          <w:sz w:val="30"/>
          <w:szCs w:val="30"/>
        </w:rPr>
      </w:pPr>
    </w:p>
    <w:p w14:paraId="315C32A7" w14:textId="77777777" w:rsidR="00545771" w:rsidRPr="0067107F" w:rsidRDefault="00545771" w:rsidP="007A662E">
      <w:pPr>
        <w:spacing w:line="0" w:lineRule="atLeast"/>
        <w:jc w:val="center"/>
        <w:rPr>
          <w:rFonts w:ascii="Times New Roman" w:eastAsia="Times New Roman" w:hAnsi="Times New Roman" w:cs="Times New Roman"/>
          <w:color w:val="4472C4" w:themeColor="accent1"/>
          <w:sz w:val="30"/>
          <w:szCs w:val="30"/>
        </w:rPr>
      </w:pPr>
      <w:r w:rsidRPr="0067107F">
        <w:rPr>
          <w:rFonts w:ascii="Times New Roman" w:eastAsia="Times New Roman" w:hAnsi="Times New Roman" w:cs="Times New Roman"/>
          <w:color w:val="4472C4" w:themeColor="accent1"/>
          <w:sz w:val="30"/>
          <w:szCs w:val="30"/>
        </w:rPr>
        <w:t>Submitted by</w:t>
      </w:r>
    </w:p>
    <w:p w14:paraId="39100D35" w14:textId="77777777" w:rsidR="00545771" w:rsidRPr="0067107F" w:rsidRDefault="00545771" w:rsidP="007A662E">
      <w:pPr>
        <w:tabs>
          <w:tab w:val="left" w:pos="280"/>
        </w:tabs>
        <w:spacing w:line="0" w:lineRule="atLeast"/>
        <w:ind w:left="280"/>
        <w:jc w:val="center"/>
        <w:rPr>
          <w:rFonts w:ascii="Times New Roman" w:eastAsia="Times New Roman" w:hAnsi="Times New Roman" w:cs="Times New Roman"/>
          <w:color w:val="4472C4" w:themeColor="accent1"/>
          <w:sz w:val="30"/>
          <w:szCs w:val="30"/>
        </w:rPr>
      </w:pPr>
      <w:r w:rsidRPr="0067107F">
        <w:rPr>
          <w:rFonts w:ascii="Times New Roman" w:eastAsia="Times New Roman" w:hAnsi="Times New Roman" w:cs="Times New Roman"/>
          <w:color w:val="4472C4" w:themeColor="accent1"/>
          <w:sz w:val="30"/>
          <w:szCs w:val="30"/>
        </w:rPr>
        <w:t>Name: Ahmed Arif</w:t>
      </w:r>
    </w:p>
    <w:p w14:paraId="269A150B" w14:textId="17E2F91D" w:rsidR="002C3EBA" w:rsidRDefault="00545771" w:rsidP="002C3EBA">
      <w:pPr>
        <w:tabs>
          <w:tab w:val="left" w:pos="280"/>
        </w:tabs>
        <w:spacing w:line="0" w:lineRule="atLeast"/>
        <w:ind w:left="280"/>
        <w:jc w:val="center"/>
        <w:rPr>
          <w:rFonts w:ascii="Times New Roman" w:eastAsia="Times New Roman" w:hAnsi="Times New Roman" w:cs="Times New Roman"/>
          <w:color w:val="4472C4" w:themeColor="accent1"/>
          <w:sz w:val="30"/>
          <w:szCs w:val="30"/>
        </w:rPr>
      </w:pPr>
      <w:r w:rsidRPr="0067107F">
        <w:rPr>
          <w:rFonts w:ascii="Times New Roman" w:eastAsia="Times New Roman" w:hAnsi="Times New Roman" w:cs="Times New Roman"/>
          <w:color w:val="4472C4" w:themeColor="accent1"/>
          <w:sz w:val="30"/>
          <w:szCs w:val="30"/>
        </w:rPr>
        <w:t>ID: 18-37994-2</w:t>
      </w:r>
    </w:p>
    <w:p w14:paraId="3224F4AA" w14:textId="48AC5FC6" w:rsidR="002C3EBA" w:rsidRPr="00DF3460" w:rsidRDefault="002C3EBA" w:rsidP="002C3EBA">
      <w:pPr>
        <w:tabs>
          <w:tab w:val="left" w:pos="280"/>
        </w:tabs>
        <w:spacing w:line="0" w:lineRule="atLeast"/>
        <w:ind w:left="280"/>
        <w:jc w:val="center"/>
        <w:rPr>
          <w:rFonts w:ascii="Times New Roman" w:eastAsia="Times New Roman" w:hAnsi="Times New Roman" w:cs="Times New Roman"/>
          <w:color w:val="4472C4" w:themeColor="accent1"/>
          <w:sz w:val="30"/>
          <w:szCs w:val="30"/>
        </w:rPr>
      </w:pPr>
      <w:r>
        <w:rPr>
          <w:rFonts w:ascii="Times New Roman" w:eastAsia="Times New Roman" w:hAnsi="Times New Roman" w:cs="Times New Roman"/>
          <w:color w:val="4472C4" w:themeColor="accent1"/>
          <w:sz w:val="30"/>
          <w:szCs w:val="30"/>
        </w:rPr>
        <w:t>Email: aimzarifj123@gmail.com</w:t>
      </w:r>
    </w:p>
    <w:p w14:paraId="50FA6C98" w14:textId="77777777" w:rsidR="002C3EBA" w:rsidRPr="0067107F" w:rsidRDefault="002C3EBA" w:rsidP="007A662E">
      <w:pPr>
        <w:tabs>
          <w:tab w:val="left" w:pos="280"/>
        </w:tabs>
        <w:spacing w:line="0" w:lineRule="atLeast"/>
        <w:ind w:left="280"/>
        <w:jc w:val="center"/>
        <w:rPr>
          <w:rFonts w:ascii="Times New Roman" w:eastAsia="Times New Roman" w:hAnsi="Times New Roman" w:cs="Times New Roman"/>
          <w:color w:val="4472C4" w:themeColor="accent1"/>
          <w:sz w:val="30"/>
          <w:szCs w:val="30"/>
        </w:rPr>
      </w:pPr>
    </w:p>
    <w:p w14:paraId="33944771" w14:textId="77777777" w:rsidR="00545771" w:rsidRPr="0067107F" w:rsidRDefault="00545771" w:rsidP="0075280C">
      <w:pPr>
        <w:tabs>
          <w:tab w:val="left" w:pos="280"/>
        </w:tabs>
        <w:spacing w:line="0" w:lineRule="atLeast"/>
        <w:ind w:left="280"/>
        <w:rPr>
          <w:rFonts w:ascii="Times New Roman" w:eastAsia="Times New Roman" w:hAnsi="Times New Roman" w:cs="Times New Roman"/>
          <w:color w:val="4472C4" w:themeColor="accent1"/>
          <w:sz w:val="30"/>
          <w:szCs w:val="30"/>
        </w:rPr>
      </w:pPr>
    </w:p>
    <w:p w14:paraId="5A857A1D" w14:textId="77777777" w:rsidR="00326FAA" w:rsidRPr="0067107F" w:rsidRDefault="00326FAA" w:rsidP="0075280C">
      <w:pPr>
        <w:rPr>
          <w:rFonts w:ascii="Times New Roman" w:hAnsi="Times New Roman" w:cs="Times New Roman"/>
          <w:sz w:val="28"/>
          <w:szCs w:val="28"/>
        </w:rPr>
      </w:pPr>
    </w:p>
    <w:p w14:paraId="4DAA8FFD" w14:textId="77777777" w:rsidR="00326FAA" w:rsidRPr="0067107F" w:rsidRDefault="00326FAA" w:rsidP="0075280C">
      <w:pPr>
        <w:rPr>
          <w:rFonts w:ascii="Times New Roman" w:hAnsi="Times New Roman" w:cs="Times New Roman"/>
          <w:sz w:val="28"/>
          <w:szCs w:val="28"/>
        </w:rPr>
      </w:pPr>
    </w:p>
    <w:p w14:paraId="2362B481" w14:textId="77777777" w:rsidR="00326FAA" w:rsidRPr="0067107F" w:rsidRDefault="00326FAA" w:rsidP="0075280C">
      <w:pPr>
        <w:rPr>
          <w:rFonts w:ascii="Times New Roman" w:hAnsi="Times New Roman" w:cs="Times New Roman"/>
          <w:sz w:val="28"/>
          <w:szCs w:val="28"/>
        </w:rPr>
      </w:pPr>
    </w:p>
    <w:p w14:paraId="1CB3794E" w14:textId="77777777" w:rsidR="00326FAA" w:rsidRPr="0067107F" w:rsidRDefault="00326FAA" w:rsidP="0075280C">
      <w:pPr>
        <w:rPr>
          <w:rFonts w:ascii="Times New Roman" w:hAnsi="Times New Roman" w:cs="Times New Roman"/>
          <w:sz w:val="28"/>
          <w:szCs w:val="28"/>
        </w:rPr>
      </w:pPr>
    </w:p>
    <w:p w14:paraId="2C4160E8" w14:textId="77777777" w:rsidR="00326FAA" w:rsidRPr="0067107F" w:rsidRDefault="00326FAA" w:rsidP="0075280C">
      <w:pPr>
        <w:rPr>
          <w:rFonts w:ascii="Times New Roman" w:hAnsi="Times New Roman" w:cs="Times New Roman"/>
          <w:sz w:val="28"/>
          <w:szCs w:val="28"/>
        </w:rPr>
      </w:pPr>
    </w:p>
    <w:p w14:paraId="67BD7D61" w14:textId="7CC8E05B" w:rsidR="00227E23" w:rsidRPr="00B87C5B" w:rsidRDefault="00141CE8" w:rsidP="00227E23">
      <w:pPr>
        <w:pStyle w:val="Heading1"/>
        <w:rPr>
          <w:rFonts w:ascii="Times New Roman" w:hAnsi="Times New Roman" w:cs="Times New Roman"/>
          <w:b/>
          <w:bCs/>
          <w:color w:val="8EAADB" w:themeColor="accent1" w:themeTint="99"/>
          <w:sz w:val="40"/>
          <w:szCs w:val="40"/>
        </w:rPr>
      </w:pPr>
      <w:bookmarkStart w:id="1" w:name="_Toc36825949"/>
      <w:bookmarkStart w:id="2" w:name="_Toc36826037"/>
      <w:bookmarkStart w:id="3" w:name="_Toc36826044"/>
      <w:bookmarkStart w:id="4" w:name="_Toc36826171"/>
      <w:bookmarkStart w:id="5" w:name="_Toc36827015"/>
      <w:r>
        <w:rPr>
          <w:rFonts w:asciiTheme="minorHAnsi" w:hAnsiTheme="minorHAnsi" w:cs="Times New Roman"/>
          <w:b/>
          <w:bCs/>
          <w:color w:val="8EAADB" w:themeColor="accent1" w:themeTint="99"/>
          <w:sz w:val="40"/>
          <w:szCs w:val="40"/>
        </w:rPr>
        <w:lastRenderedPageBreak/>
        <w:t xml:space="preserve">                                    </w:t>
      </w:r>
      <w:r w:rsidR="00227E23" w:rsidRPr="00B87C5B">
        <w:rPr>
          <w:rFonts w:asciiTheme="minorHAnsi" w:hAnsiTheme="minorHAnsi" w:cs="Times New Roman"/>
          <w:b/>
          <w:bCs/>
          <w:color w:val="8EAADB" w:themeColor="accent1" w:themeTint="99"/>
          <w:sz w:val="40"/>
          <w:szCs w:val="40"/>
        </w:rPr>
        <w:t>Ta</w:t>
      </w:r>
      <w:r w:rsidR="00227E23" w:rsidRPr="00B87C5B">
        <w:rPr>
          <w:rFonts w:ascii="Times New Roman" w:hAnsi="Times New Roman" w:cs="Times New Roman"/>
          <w:b/>
          <w:bCs/>
          <w:color w:val="8EAADB" w:themeColor="accent1" w:themeTint="99"/>
          <w:sz w:val="40"/>
          <w:szCs w:val="40"/>
        </w:rPr>
        <w:t>bles of Contents</w:t>
      </w:r>
      <w:bookmarkEnd w:id="1"/>
      <w:bookmarkEnd w:id="2"/>
      <w:bookmarkEnd w:id="3"/>
      <w:bookmarkEnd w:id="4"/>
      <w:bookmarkEnd w:id="5"/>
    </w:p>
    <w:p w14:paraId="6B7FCDE0" w14:textId="77777777" w:rsidR="00227E23" w:rsidRPr="00347B1D" w:rsidRDefault="00227E23" w:rsidP="00227E23">
      <w:pPr>
        <w:pStyle w:val="TOC1"/>
        <w:tabs>
          <w:tab w:val="right" w:leader="dot" w:pos="9350"/>
        </w:tabs>
        <w:rPr>
          <w:rFonts w:ascii="Times New Roman" w:eastAsia="Times New Roman" w:hAnsi="Times New Roman" w:cs="Times New Roman"/>
          <w:noProof/>
          <w:sz w:val="32"/>
          <w:szCs w:val="32"/>
        </w:rPr>
      </w:pPr>
      <w:r w:rsidRPr="00347B1D">
        <w:rPr>
          <w:rFonts w:ascii="Times New Roman" w:hAnsi="Times New Roman" w:cs="Times New Roman"/>
          <w:sz w:val="32"/>
          <w:szCs w:val="32"/>
        </w:rPr>
        <w:fldChar w:fldCharType="begin"/>
      </w:r>
      <w:r w:rsidRPr="00347B1D">
        <w:rPr>
          <w:rFonts w:ascii="Times New Roman" w:hAnsi="Times New Roman" w:cs="Times New Roman"/>
          <w:sz w:val="32"/>
          <w:szCs w:val="32"/>
        </w:rPr>
        <w:instrText xml:space="preserve"> TOC \o "1-3" \h \z \u </w:instrText>
      </w:r>
      <w:r w:rsidRPr="00347B1D">
        <w:rPr>
          <w:rFonts w:ascii="Times New Roman" w:hAnsi="Times New Roman" w:cs="Times New Roman"/>
          <w:sz w:val="32"/>
          <w:szCs w:val="32"/>
        </w:rPr>
        <w:fldChar w:fldCharType="separate"/>
      </w:r>
      <w:hyperlink w:anchor="_Toc36827015" w:history="1"/>
    </w:p>
    <w:p w14:paraId="2109E9D6" w14:textId="1499B685" w:rsidR="00227E23" w:rsidRPr="00A23E39" w:rsidRDefault="00227E23" w:rsidP="00E033BD">
      <w:pPr>
        <w:spacing w:line="360" w:lineRule="auto"/>
        <w:rPr>
          <w:rFonts w:ascii="Times New Roman" w:hAnsi="Times New Roman" w:cs="Times New Roman"/>
          <w:color w:val="4472C4" w:themeColor="accent1"/>
          <w:sz w:val="32"/>
          <w:szCs w:val="32"/>
        </w:rPr>
      </w:pPr>
      <w:r w:rsidRPr="00347B1D">
        <w:rPr>
          <w:rFonts w:ascii="Times New Roman" w:hAnsi="Times New Roman" w:cs="Times New Roman"/>
          <w:b/>
          <w:bCs/>
          <w:noProof/>
          <w:sz w:val="32"/>
          <w:szCs w:val="32"/>
        </w:rPr>
        <w:fldChar w:fldCharType="end"/>
      </w:r>
      <w:r w:rsidRPr="00A23E39">
        <w:rPr>
          <w:rFonts w:ascii="Times New Roman" w:hAnsi="Times New Roman" w:cs="Times New Roman"/>
          <w:noProof/>
          <w:color w:val="4472C4" w:themeColor="accent1"/>
          <w:sz w:val="32"/>
          <w:szCs w:val="32"/>
        </w:rPr>
        <w:t>1.</w:t>
      </w:r>
      <w:r w:rsidRPr="00A23E39">
        <w:rPr>
          <w:rFonts w:ascii="Times New Roman" w:hAnsi="Times New Roman" w:cs="Times New Roman"/>
          <w:color w:val="4472C4" w:themeColor="accent1"/>
          <w:sz w:val="32"/>
          <w:szCs w:val="32"/>
        </w:rPr>
        <w:t xml:space="preserve"> </w:t>
      </w:r>
      <w:r w:rsidR="00345F98" w:rsidRPr="00A23E39">
        <w:rPr>
          <w:rFonts w:ascii="Times New Roman" w:hAnsi="Times New Roman" w:cs="Times New Roman"/>
          <w:color w:val="4472C4" w:themeColor="accent1"/>
          <w:sz w:val="32"/>
          <w:szCs w:val="32"/>
        </w:rPr>
        <w:t>Introduction: -</w:t>
      </w:r>
      <w:r w:rsidR="00B87C5B" w:rsidRPr="00A23E39">
        <w:rPr>
          <w:rFonts w:ascii="Times New Roman" w:hAnsi="Times New Roman" w:cs="Times New Roman"/>
          <w:color w:val="4472C4" w:themeColor="accent1"/>
          <w:sz w:val="32"/>
          <w:szCs w:val="32"/>
        </w:rPr>
        <w:t>……………………</w:t>
      </w:r>
      <w:r w:rsidR="00345F98" w:rsidRPr="00A23E39">
        <w:rPr>
          <w:rFonts w:ascii="Times New Roman" w:hAnsi="Times New Roman" w:cs="Times New Roman"/>
          <w:color w:val="4472C4" w:themeColor="accent1"/>
          <w:sz w:val="32"/>
          <w:szCs w:val="32"/>
        </w:rPr>
        <w:t>…………………………...</w:t>
      </w:r>
      <w:r w:rsidR="00B87C5B" w:rsidRPr="00A23E39">
        <w:rPr>
          <w:rFonts w:ascii="Times New Roman" w:hAnsi="Times New Roman" w:cs="Times New Roman"/>
          <w:color w:val="4472C4" w:themeColor="accent1"/>
          <w:sz w:val="32"/>
          <w:szCs w:val="32"/>
        </w:rPr>
        <w:t>…</w:t>
      </w:r>
      <w:r w:rsidR="00345F98" w:rsidRPr="00A23E39">
        <w:rPr>
          <w:rFonts w:ascii="Times New Roman" w:hAnsi="Times New Roman" w:cs="Times New Roman"/>
          <w:color w:val="4472C4" w:themeColor="accent1"/>
          <w:sz w:val="32"/>
          <w:szCs w:val="32"/>
        </w:rPr>
        <w:t>.</w:t>
      </w:r>
      <w:r w:rsidR="000238A8" w:rsidRPr="00A23E39">
        <w:rPr>
          <w:rFonts w:ascii="Times New Roman" w:hAnsi="Times New Roman" w:cs="Times New Roman"/>
          <w:color w:val="4472C4" w:themeColor="accent1"/>
          <w:sz w:val="32"/>
          <w:szCs w:val="32"/>
        </w:rPr>
        <w:t>3</w:t>
      </w:r>
    </w:p>
    <w:p w14:paraId="145C7A1B"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3AC51C99" w14:textId="7D5966FE"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2.</w:t>
      </w:r>
      <w:r w:rsidRPr="00A23E39">
        <w:rPr>
          <w:rFonts w:ascii="Times New Roman" w:hAnsi="Times New Roman" w:cs="Times New Roman"/>
          <w:color w:val="4472C4" w:themeColor="accent1"/>
          <w:sz w:val="32"/>
          <w:szCs w:val="32"/>
        </w:rPr>
        <w:t xml:space="preserve"> Project</w:t>
      </w:r>
      <w:r w:rsidR="00345F98" w:rsidRPr="00A23E39">
        <w:rPr>
          <w:rFonts w:ascii="Times New Roman" w:hAnsi="Times New Roman" w:cs="Times New Roman"/>
          <w:color w:val="4472C4" w:themeColor="accent1"/>
          <w:sz w:val="32"/>
          <w:szCs w:val="32"/>
        </w:rPr>
        <w:t xml:space="preserve"> Title: -</w:t>
      </w:r>
      <w:r w:rsidR="00B87C5B" w:rsidRPr="00A23E39">
        <w:rPr>
          <w:rFonts w:ascii="Times New Roman" w:hAnsi="Times New Roman" w:cs="Times New Roman"/>
          <w:color w:val="4472C4" w:themeColor="accent1"/>
          <w:sz w:val="32"/>
          <w:szCs w:val="32"/>
        </w:rPr>
        <w:t>…………………</w:t>
      </w:r>
      <w:r w:rsidR="00345F98" w:rsidRPr="00A23E39">
        <w:rPr>
          <w:rFonts w:ascii="Times New Roman" w:hAnsi="Times New Roman" w:cs="Times New Roman"/>
          <w:color w:val="4472C4" w:themeColor="accent1"/>
          <w:sz w:val="32"/>
          <w:szCs w:val="32"/>
        </w:rPr>
        <w:t>………………………………....</w:t>
      </w:r>
      <w:r w:rsidR="000238A8" w:rsidRPr="00A23E39">
        <w:rPr>
          <w:rFonts w:ascii="Times New Roman" w:hAnsi="Times New Roman" w:cs="Times New Roman"/>
          <w:color w:val="4472C4" w:themeColor="accent1"/>
          <w:sz w:val="32"/>
          <w:szCs w:val="32"/>
        </w:rPr>
        <w:t>3</w:t>
      </w:r>
    </w:p>
    <w:p w14:paraId="36E6FBAA"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565179AE" w14:textId="37693BE0"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3.</w:t>
      </w:r>
      <w:r w:rsidRPr="00A23E39">
        <w:rPr>
          <w:rFonts w:ascii="Times New Roman" w:hAnsi="Times New Roman" w:cs="Times New Roman"/>
          <w:color w:val="4472C4" w:themeColor="accent1"/>
          <w:sz w:val="32"/>
          <w:szCs w:val="32"/>
        </w:rPr>
        <w:t xml:space="preserve"> </w:t>
      </w:r>
      <w:r w:rsidR="00345F98" w:rsidRPr="00A23E39">
        <w:rPr>
          <w:rFonts w:ascii="Times New Roman" w:hAnsi="Times New Roman" w:cs="Times New Roman"/>
          <w:color w:val="4472C4" w:themeColor="accent1"/>
          <w:sz w:val="32"/>
          <w:szCs w:val="32"/>
        </w:rPr>
        <w:t>Objectives: -……………………………………………………...4</w:t>
      </w:r>
    </w:p>
    <w:p w14:paraId="0EB5E8A6"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73AAD303" w14:textId="1593C674"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4.</w:t>
      </w:r>
      <w:r w:rsidRPr="00A23E39">
        <w:rPr>
          <w:rFonts w:ascii="Times New Roman" w:hAnsi="Times New Roman" w:cs="Times New Roman"/>
          <w:color w:val="4472C4" w:themeColor="accent1"/>
          <w:sz w:val="32"/>
          <w:szCs w:val="32"/>
        </w:rPr>
        <w:t xml:space="preserve"> </w:t>
      </w:r>
      <w:r w:rsidR="00345F98" w:rsidRPr="00A23E39">
        <w:rPr>
          <w:rFonts w:ascii="Times New Roman" w:hAnsi="Times New Roman" w:cs="Times New Roman"/>
          <w:color w:val="4472C4" w:themeColor="accent1"/>
          <w:sz w:val="32"/>
          <w:szCs w:val="32"/>
        </w:rPr>
        <w:t>Justification: -…………………………………………………….4</w:t>
      </w:r>
    </w:p>
    <w:p w14:paraId="7B6E0875"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47475FC6" w14:textId="3EB33139"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5.</w:t>
      </w:r>
      <w:r w:rsidRPr="00A23E39">
        <w:rPr>
          <w:rFonts w:ascii="Times New Roman" w:hAnsi="Times New Roman" w:cs="Times New Roman"/>
          <w:color w:val="4472C4" w:themeColor="accent1"/>
          <w:sz w:val="32"/>
          <w:szCs w:val="32"/>
        </w:rPr>
        <w:t xml:space="preserve"> Stakeholder’s</w:t>
      </w:r>
      <w:r w:rsidR="00345F98" w:rsidRPr="00A23E39">
        <w:rPr>
          <w:rFonts w:ascii="Times New Roman" w:hAnsi="Times New Roman" w:cs="Times New Roman"/>
          <w:color w:val="4472C4" w:themeColor="accent1"/>
          <w:sz w:val="32"/>
          <w:szCs w:val="32"/>
        </w:rPr>
        <w:t xml:space="preserve"> Analysis: -…………………………………………4</w:t>
      </w:r>
    </w:p>
    <w:p w14:paraId="1831FEBB"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51061091" w14:textId="70AD121E"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6.</w:t>
      </w:r>
      <w:r w:rsidRPr="00A23E39">
        <w:rPr>
          <w:rFonts w:ascii="Times New Roman" w:hAnsi="Times New Roman" w:cs="Times New Roman"/>
          <w:color w:val="4472C4" w:themeColor="accent1"/>
          <w:sz w:val="32"/>
          <w:szCs w:val="32"/>
        </w:rPr>
        <w:t xml:space="preserve"> Feasibility </w:t>
      </w:r>
      <w:r w:rsidR="00345F98" w:rsidRPr="00A23E39">
        <w:rPr>
          <w:rFonts w:ascii="Times New Roman" w:hAnsi="Times New Roman" w:cs="Times New Roman"/>
          <w:color w:val="4472C4" w:themeColor="accent1"/>
          <w:sz w:val="32"/>
          <w:szCs w:val="32"/>
        </w:rPr>
        <w:t>Study: -……………………………………………….5-6</w:t>
      </w:r>
    </w:p>
    <w:p w14:paraId="70B67333"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226E5447" w14:textId="0FC0AE49"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7.</w:t>
      </w:r>
      <w:r w:rsidRPr="00A23E39">
        <w:rPr>
          <w:rFonts w:ascii="Times New Roman" w:hAnsi="Times New Roman" w:cs="Times New Roman"/>
          <w:color w:val="4472C4" w:themeColor="accent1"/>
          <w:sz w:val="32"/>
          <w:szCs w:val="32"/>
        </w:rPr>
        <w:t xml:space="preserve"> System </w:t>
      </w:r>
      <w:r w:rsidR="00345F98" w:rsidRPr="00A23E39">
        <w:rPr>
          <w:rFonts w:ascii="Times New Roman" w:hAnsi="Times New Roman" w:cs="Times New Roman"/>
          <w:color w:val="4472C4" w:themeColor="accent1"/>
          <w:sz w:val="32"/>
          <w:szCs w:val="32"/>
        </w:rPr>
        <w:t>Component: -…………………………………………….7</w:t>
      </w:r>
    </w:p>
    <w:p w14:paraId="7DA3FF3B"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178379AA" w14:textId="0A8E161F"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8.</w:t>
      </w:r>
      <w:r w:rsidRPr="00A23E39">
        <w:rPr>
          <w:rFonts w:ascii="Times New Roman" w:hAnsi="Times New Roman" w:cs="Times New Roman"/>
          <w:color w:val="4472C4" w:themeColor="accent1"/>
          <w:sz w:val="32"/>
          <w:szCs w:val="32"/>
        </w:rPr>
        <w:t xml:space="preserve"> Effort </w:t>
      </w:r>
      <w:r w:rsidR="00345F98" w:rsidRPr="00A23E39">
        <w:rPr>
          <w:rFonts w:ascii="Times New Roman" w:hAnsi="Times New Roman" w:cs="Times New Roman"/>
          <w:color w:val="4472C4" w:themeColor="accent1"/>
          <w:sz w:val="32"/>
          <w:szCs w:val="32"/>
        </w:rPr>
        <w:t>estimation: -……………………………………………….8-9</w:t>
      </w:r>
    </w:p>
    <w:p w14:paraId="29DF32B8"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72A98D04" w14:textId="67B29C81" w:rsidR="00227E23" w:rsidRPr="00A23E39" w:rsidRDefault="00227E23" w:rsidP="00E033BD">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9.</w:t>
      </w:r>
      <w:r w:rsidRPr="00A23E39">
        <w:rPr>
          <w:rFonts w:ascii="Times New Roman" w:hAnsi="Times New Roman" w:cs="Times New Roman"/>
          <w:color w:val="4472C4" w:themeColor="accent1"/>
          <w:sz w:val="32"/>
          <w:szCs w:val="32"/>
        </w:rPr>
        <w:t xml:space="preserve"> </w:t>
      </w:r>
      <w:r w:rsidR="004D61E0" w:rsidRPr="00A23E39">
        <w:rPr>
          <w:rFonts w:ascii="Times New Roman" w:hAnsi="Times New Roman" w:cs="Times New Roman"/>
          <w:color w:val="4472C4" w:themeColor="accent1"/>
          <w:sz w:val="32"/>
          <w:szCs w:val="32"/>
        </w:rPr>
        <w:t>A</w:t>
      </w:r>
      <w:r w:rsidRPr="00A23E39">
        <w:rPr>
          <w:rFonts w:ascii="Times New Roman" w:hAnsi="Times New Roman" w:cs="Times New Roman"/>
          <w:color w:val="4472C4" w:themeColor="accent1"/>
          <w:sz w:val="32"/>
          <w:szCs w:val="32"/>
        </w:rPr>
        <w:t xml:space="preserve">ctivity </w:t>
      </w:r>
      <w:r w:rsidR="00345F98" w:rsidRPr="00A23E39">
        <w:rPr>
          <w:rFonts w:ascii="Times New Roman" w:hAnsi="Times New Roman" w:cs="Times New Roman"/>
          <w:color w:val="4472C4" w:themeColor="accent1"/>
          <w:sz w:val="32"/>
          <w:szCs w:val="32"/>
        </w:rPr>
        <w:t>S</w:t>
      </w:r>
      <w:r w:rsidRPr="00A23E39">
        <w:rPr>
          <w:rFonts w:ascii="Times New Roman" w:hAnsi="Times New Roman" w:cs="Times New Roman"/>
          <w:color w:val="4472C4" w:themeColor="accent1"/>
          <w:sz w:val="32"/>
          <w:szCs w:val="32"/>
        </w:rPr>
        <w:t xml:space="preserve">cheduling </w:t>
      </w:r>
      <w:r w:rsidR="00345F98" w:rsidRPr="00A23E39">
        <w:rPr>
          <w:rFonts w:ascii="Times New Roman" w:hAnsi="Times New Roman" w:cs="Times New Roman"/>
          <w:color w:val="4472C4" w:themeColor="accent1"/>
          <w:sz w:val="32"/>
          <w:szCs w:val="32"/>
        </w:rPr>
        <w:t>Diagram: -…………………………………10-14</w:t>
      </w:r>
    </w:p>
    <w:p w14:paraId="6D93B9ED"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5750B374" w14:textId="6006E856" w:rsidR="00227E23" w:rsidRPr="00A23E39" w:rsidRDefault="00227E23" w:rsidP="00E033BD">
      <w:pPr>
        <w:spacing w:line="360" w:lineRule="auto"/>
        <w:rPr>
          <w:rFonts w:ascii="Times New Roman" w:hAnsi="Times New Roman" w:cs="Times New Roman"/>
          <w:noProof/>
          <w:color w:val="4472C4" w:themeColor="accent1"/>
          <w:sz w:val="32"/>
          <w:szCs w:val="32"/>
        </w:rPr>
      </w:pPr>
      <w:r w:rsidRPr="00A23E39">
        <w:rPr>
          <w:rFonts w:ascii="Times New Roman" w:hAnsi="Times New Roman" w:cs="Times New Roman"/>
          <w:noProof/>
          <w:color w:val="4472C4" w:themeColor="accent1"/>
          <w:sz w:val="32"/>
          <w:szCs w:val="32"/>
        </w:rPr>
        <w:t>10. Risk Analysis:</w:t>
      </w:r>
      <w:r w:rsidR="00345F98" w:rsidRPr="00A23E39">
        <w:rPr>
          <w:rFonts w:ascii="Times New Roman" w:hAnsi="Times New Roman" w:cs="Times New Roman"/>
          <w:noProof/>
          <w:color w:val="4472C4" w:themeColor="accent1"/>
          <w:sz w:val="32"/>
          <w:szCs w:val="32"/>
        </w:rPr>
        <w:t xml:space="preserve"> -…………………………………………………15</w:t>
      </w:r>
    </w:p>
    <w:p w14:paraId="4E015ACE" w14:textId="77777777" w:rsidR="00227E23" w:rsidRPr="00A23E39" w:rsidRDefault="00227E23" w:rsidP="00E033BD">
      <w:pPr>
        <w:spacing w:line="360" w:lineRule="auto"/>
        <w:rPr>
          <w:rFonts w:ascii="Times New Roman" w:hAnsi="Times New Roman" w:cs="Times New Roman"/>
          <w:noProof/>
          <w:color w:val="4472C4" w:themeColor="accent1"/>
          <w:sz w:val="32"/>
          <w:szCs w:val="32"/>
        </w:rPr>
      </w:pPr>
    </w:p>
    <w:p w14:paraId="30CC8254" w14:textId="02163B9D" w:rsidR="00BD3292" w:rsidRPr="00F426B8" w:rsidRDefault="00227E23" w:rsidP="00F426B8">
      <w:pPr>
        <w:spacing w:line="360" w:lineRule="auto"/>
        <w:rPr>
          <w:rFonts w:ascii="Times New Roman" w:hAnsi="Times New Roman" w:cs="Times New Roman"/>
          <w:color w:val="4472C4" w:themeColor="accent1"/>
          <w:sz w:val="32"/>
          <w:szCs w:val="32"/>
        </w:rPr>
      </w:pPr>
      <w:r w:rsidRPr="00A23E39">
        <w:rPr>
          <w:rFonts w:ascii="Times New Roman" w:hAnsi="Times New Roman" w:cs="Times New Roman"/>
          <w:noProof/>
          <w:color w:val="4472C4" w:themeColor="accent1"/>
          <w:sz w:val="32"/>
          <w:szCs w:val="32"/>
        </w:rPr>
        <w:t>11.Conclusion:</w:t>
      </w:r>
      <w:r w:rsidR="00345F98" w:rsidRPr="00A23E39">
        <w:rPr>
          <w:rFonts w:ascii="Times New Roman" w:hAnsi="Times New Roman" w:cs="Times New Roman"/>
          <w:noProof/>
          <w:color w:val="4472C4" w:themeColor="accent1"/>
          <w:sz w:val="32"/>
          <w:szCs w:val="32"/>
        </w:rPr>
        <w:t xml:space="preserve"> -……………………………………………………16</w:t>
      </w:r>
      <w:r w:rsidR="004215D4" w:rsidRPr="00A23E39">
        <w:rPr>
          <w:rFonts w:ascii="Times New Roman" w:hAnsi="Times New Roman" w:cs="Times New Roman"/>
          <w:noProof/>
          <w:color w:val="4472C4" w:themeColor="accent1"/>
          <w:sz w:val="32"/>
          <w:szCs w:val="32"/>
        </w:rPr>
        <w:t>-17</w:t>
      </w:r>
    </w:p>
    <w:p w14:paraId="55841A25" w14:textId="77777777" w:rsidR="00227E23" w:rsidRDefault="00227E23" w:rsidP="00227E23">
      <w:pPr>
        <w:rPr>
          <w:rFonts w:ascii="Times New Roman" w:hAnsi="Times New Roman" w:cs="Times New Roman"/>
          <w:sz w:val="28"/>
          <w:szCs w:val="28"/>
        </w:rPr>
      </w:pPr>
    </w:p>
    <w:p w14:paraId="5DA5CADC" w14:textId="72C04781" w:rsidR="00BD3292" w:rsidRPr="00227E23" w:rsidRDefault="00BD3292" w:rsidP="00227E23">
      <w:pPr>
        <w:rPr>
          <w:rFonts w:ascii="Times New Roman" w:hAnsi="Times New Roman" w:cs="Times New Roman"/>
          <w:b/>
          <w:sz w:val="26"/>
          <w:szCs w:val="26"/>
          <w:u w:val="single"/>
        </w:rPr>
      </w:pPr>
      <w:r w:rsidRPr="00227E23">
        <w:rPr>
          <w:rFonts w:ascii="Times New Roman" w:hAnsi="Times New Roman" w:cs="Times New Roman"/>
          <w:b/>
          <w:sz w:val="26"/>
          <w:szCs w:val="26"/>
          <w:u w:val="single"/>
        </w:rPr>
        <w:lastRenderedPageBreak/>
        <w:t>1.</w:t>
      </w:r>
    </w:p>
    <w:p w14:paraId="18784D90" w14:textId="1F28071E" w:rsidR="00326FAA" w:rsidRPr="00227E23" w:rsidRDefault="00BD3292" w:rsidP="00227E23">
      <w:pPr>
        <w:rPr>
          <w:rFonts w:ascii="Times New Roman" w:hAnsi="Times New Roman" w:cs="Times New Roman"/>
          <w:sz w:val="26"/>
          <w:szCs w:val="26"/>
          <w:u w:val="single"/>
        </w:rPr>
      </w:pPr>
      <w:r w:rsidRPr="00227E23">
        <w:rPr>
          <w:rFonts w:ascii="Times New Roman" w:hAnsi="Times New Roman" w:cs="Times New Roman"/>
          <w:b/>
          <w:sz w:val="26"/>
          <w:szCs w:val="26"/>
          <w:u w:val="single"/>
        </w:rPr>
        <w:t>I</w:t>
      </w:r>
      <w:r w:rsidR="00326FAA" w:rsidRPr="00227E23">
        <w:rPr>
          <w:rFonts w:ascii="Times New Roman" w:hAnsi="Times New Roman" w:cs="Times New Roman"/>
          <w:b/>
          <w:sz w:val="26"/>
          <w:szCs w:val="26"/>
          <w:u w:val="single"/>
        </w:rPr>
        <w:t>ntroduction:</w:t>
      </w:r>
      <w:r w:rsidR="00326FAA" w:rsidRPr="00227E23">
        <w:rPr>
          <w:rFonts w:ascii="Times New Roman" w:hAnsi="Times New Roman" w:cs="Times New Roman"/>
          <w:sz w:val="26"/>
          <w:szCs w:val="26"/>
          <w:u w:val="single"/>
        </w:rPr>
        <w:t xml:space="preserve">  </w:t>
      </w:r>
    </w:p>
    <w:p w14:paraId="5A445C5C" w14:textId="77777777" w:rsidR="00326FAA" w:rsidRPr="000509D4" w:rsidRDefault="00326FAA" w:rsidP="0075280C">
      <w:pPr>
        <w:rPr>
          <w:rFonts w:ascii="Times New Roman" w:hAnsi="Times New Roman" w:cs="Times New Roman"/>
          <w:sz w:val="26"/>
          <w:szCs w:val="26"/>
        </w:rPr>
      </w:pPr>
      <w:r w:rsidRPr="000509D4">
        <w:rPr>
          <w:rFonts w:ascii="Times New Roman" w:hAnsi="Times New Roman" w:cs="Times New Roman"/>
          <w:sz w:val="26"/>
          <w:szCs w:val="26"/>
        </w:rPr>
        <w:t xml:space="preserve">The test plans are like other documentation. they're dynamic in nature and must be maintained thus far. Therefore, they'll have revision number. Here the test plan for the project under taken named “Developing a test plan for student registration system for a university”. Though there are several standard formats to develop any test plan, </w:t>
      </w:r>
      <w:r w:rsidR="008F6504" w:rsidRPr="000509D4">
        <w:rPr>
          <w:rFonts w:ascii="Times New Roman" w:hAnsi="Times New Roman" w:cs="Times New Roman"/>
          <w:sz w:val="26"/>
          <w:szCs w:val="26"/>
        </w:rPr>
        <w:t xml:space="preserve">I am going to use my own </w:t>
      </w:r>
      <w:r w:rsidRPr="000509D4">
        <w:rPr>
          <w:rFonts w:ascii="Times New Roman" w:hAnsi="Times New Roman" w:cs="Times New Roman"/>
          <w:sz w:val="26"/>
          <w:szCs w:val="26"/>
        </w:rPr>
        <w:t xml:space="preserve">testing plans </w:t>
      </w:r>
      <w:r w:rsidR="008F6504" w:rsidRPr="000509D4">
        <w:rPr>
          <w:rFonts w:ascii="Times New Roman" w:hAnsi="Times New Roman" w:cs="Times New Roman"/>
          <w:sz w:val="26"/>
          <w:szCs w:val="26"/>
        </w:rPr>
        <w:t>to develop the project</w:t>
      </w:r>
      <w:r w:rsidRPr="000509D4">
        <w:rPr>
          <w:rFonts w:ascii="Times New Roman" w:hAnsi="Times New Roman" w:cs="Times New Roman"/>
          <w:sz w:val="26"/>
          <w:szCs w:val="26"/>
        </w:rPr>
        <w:t xml:space="preserve">. With plenty of lack in testing </w:t>
      </w:r>
      <w:r w:rsidR="008F6504" w:rsidRPr="000509D4">
        <w:rPr>
          <w:rFonts w:ascii="Times New Roman" w:hAnsi="Times New Roman" w:cs="Times New Roman"/>
          <w:sz w:val="26"/>
          <w:szCs w:val="26"/>
        </w:rPr>
        <w:t>I wi</w:t>
      </w:r>
      <w:r w:rsidRPr="000509D4">
        <w:rPr>
          <w:rFonts w:ascii="Times New Roman" w:hAnsi="Times New Roman" w:cs="Times New Roman"/>
          <w:sz w:val="26"/>
          <w:szCs w:val="26"/>
        </w:rPr>
        <w:t>ll try and make the test pretty much as good as possible for the testers.</w:t>
      </w:r>
    </w:p>
    <w:p w14:paraId="0B982777" w14:textId="77777777" w:rsidR="00326FAA" w:rsidRPr="000509D4" w:rsidRDefault="00326FAA" w:rsidP="0075280C">
      <w:pPr>
        <w:rPr>
          <w:rFonts w:ascii="Times New Roman" w:hAnsi="Times New Roman" w:cs="Times New Roman"/>
          <w:sz w:val="26"/>
          <w:szCs w:val="26"/>
        </w:rPr>
      </w:pPr>
    </w:p>
    <w:p w14:paraId="672EC53D" w14:textId="55BB9904" w:rsidR="00326FAA" w:rsidRPr="000509D4" w:rsidRDefault="00326FAA" w:rsidP="0075280C">
      <w:pPr>
        <w:rPr>
          <w:rFonts w:ascii="Times New Roman" w:hAnsi="Times New Roman" w:cs="Times New Roman"/>
          <w:sz w:val="26"/>
          <w:szCs w:val="26"/>
        </w:rPr>
      </w:pPr>
      <w:r w:rsidRPr="000509D4">
        <w:rPr>
          <w:rFonts w:ascii="Times New Roman" w:hAnsi="Times New Roman" w:cs="Times New Roman"/>
          <w:sz w:val="26"/>
          <w:szCs w:val="26"/>
        </w:rPr>
        <w:t xml:space="preserve">The test plan is going to be documented in a very structural way using step by step technique. Having limited experience, </w:t>
      </w:r>
      <w:r w:rsidR="00660F70" w:rsidRPr="000509D4">
        <w:rPr>
          <w:rFonts w:ascii="Times New Roman" w:hAnsi="Times New Roman" w:cs="Times New Roman"/>
          <w:sz w:val="26"/>
          <w:szCs w:val="26"/>
        </w:rPr>
        <w:t>I</w:t>
      </w:r>
      <w:r w:rsidRPr="000509D4">
        <w:rPr>
          <w:rFonts w:ascii="Times New Roman" w:hAnsi="Times New Roman" w:cs="Times New Roman"/>
          <w:sz w:val="26"/>
          <w:szCs w:val="26"/>
        </w:rPr>
        <w:t xml:space="preserve"> tried </w:t>
      </w:r>
      <w:r w:rsidR="00660F70" w:rsidRPr="000509D4">
        <w:rPr>
          <w:rFonts w:ascii="Times New Roman" w:hAnsi="Times New Roman" w:cs="Times New Roman"/>
          <w:sz w:val="26"/>
          <w:szCs w:val="26"/>
        </w:rPr>
        <w:t>my</w:t>
      </w:r>
      <w:r w:rsidRPr="000509D4">
        <w:rPr>
          <w:rFonts w:ascii="Times New Roman" w:hAnsi="Times New Roman" w:cs="Times New Roman"/>
          <w:sz w:val="26"/>
          <w:szCs w:val="26"/>
        </w:rPr>
        <w:t xml:space="preserve"> greatest to create the test plan as useful as possible. The test plan described below in an off-the-cuff way using sequential structure.</w:t>
      </w:r>
    </w:p>
    <w:p w14:paraId="5C0A6F81" w14:textId="77777777" w:rsidR="00041BD3" w:rsidRPr="000509D4" w:rsidRDefault="00960444" w:rsidP="00D5533C">
      <w:pPr>
        <w:pStyle w:val="first-para"/>
        <w:numPr>
          <w:ilvl w:val="0"/>
          <w:numId w:val="7"/>
        </w:numPr>
        <w:shd w:val="clear" w:color="auto" w:fill="FFFFFF"/>
        <w:spacing w:before="0" w:beforeAutospacing="0" w:after="150" w:afterAutospacing="0" w:line="420" w:lineRule="atLeast"/>
        <w:rPr>
          <w:color w:val="000000"/>
          <w:sz w:val="26"/>
          <w:szCs w:val="26"/>
        </w:rPr>
      </w:pPr>
      <w:r w:rsidRPr="000509D4">
        <w:rPr>
          <w:sz w:val="26"/>
          <w:szCs w:val="26"/>
        </w:rPr>
        <w:t xml:space="preserve">Audience of the project </w:t>
      </w:r>
      <w:r w:rsidR="00041BD3" w:rsidRPr="000509D4">
        <w:rPr>
          <w:sz w:val="26"/>
          <w:szCs w:val="26"/>
        </w:rPr>
        <w:t>are given below:</w:t>
      </w:r>
      <w:r w:rsidR="00041BD3" w:rsidRPr="000509D4">
        <w:rPr>
          <w:b/>
          <w:bCs/>
          <w:color w:val="000000"/>
          <w:sz w:val="26"/>
          <w:szCs w:val="26"/>
        </w:rPr>
        <w:t xml:space="preserve"> </w:t>
      </w:r>
    </w:p>
    <w:p w14:paraId="78CE2050" w14:textId="6F103692" w:rsidR="00041BD3" w:rsidRPr="000509D4" w:rsidRDefault="00041BD3" w:rsidP="00D5533C">
      <w:pPr>
        <w:pStyle w:val="first-para"/>
        <w:numPr>
          <w:ilvl w:val="0"/>
          <w:numId w:val="7"/>
        </w:numPr>
        <w:shd w:val="clear" w:color="auto" w:fill="FFFFFF"/>
        <w:spacing w:before="0" w:beforeAutospacing="0" w:after="150" w:afterAutospacing="0" w:line="420" w:lineRule="atLeast"/>
        <w:rPr>
          <w:color w:val="000000"/>
          <w:sz w:val="26"/>
          <w:szCs w:val="26"/>
        </w:rPr>
      </w:pPr>
      <w:r w:rsidRPr="000509D4">
        <w:rPr>
          <w:b/>
          <w:bCs/>
          <w:color w:val="000000"/>
          <w:sz w:val="26"/>
          <w:szCs w:val="26"/>
        </w:rPr>
        <w:t>Internal:</w:t>
      </w:r>
      <w:r w:rsidRPr="000509D4">
        <w:rPr>
          <w:color w:val="000000"/>
          <w:sz w:val="26"/>
          <w:szCs w:val="26"/>
        </w:rPr>
        <w:t> People and groups inside your organization</w:t>
      </w:r>
    </w:p>
    <w:p w14:paraId="16BA86F0" w14:textId="3D0A9C3B"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Upper management</w:t>
      </w:r>
    </w:p>
    <w:p w14:paraId="0CD771FE" w14:textId="4F5D3AC9"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Requesters: </w:t>
      </w:r>
    </w:p>
    <w:p w14:paraId="403CD7B8" w14:textId="1A6443D0"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Project manager: </w:t>
      </w:r>
    </w:p>
    <w:p w14:paraId="792C7B64" w14:textId="518BA728"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End users</w:t>
      </w:r>
    </w:p>
    <w:p w14:paraId="3A86AB75" w14:textId="46B3606D"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Team members</w:t>
      </w:r>
    </w:p>
    <w:p w14:paraId="4B2958D6" w14:textId="77777777" w:rsidR="00041BD3" w:rsidRPr="000509D4" w:rsidRDefault="00041BD3" w:rsidP="00D5533C">
      <w:pPr>
        <w:pStyle w:val="first-para"/>
        <w:numPr>
          <w:ilvl w:val="0"/>
          <w:numId w:val="7"/>
        </w:numPr>
        <w:shd w:val="clear" w:color="auto" w:fill="FFFFFF"/>
        <w:spacing w:before="0" w:beforeAutospacing="0" w:after="150" w:afterAutospacing="0" w:line="420" w:lineRule="atLeast"/>
        <w:rPr>
          <w:color w:val="000000"/>
          <w:sz w:val="26"/>
          <w:szCs w:val="26"/>
        </w:rPr>
      </w:pPr>
      <w:r w:rsidRPr="000509D4">
        <w:rPr>
          <w:b/>
          <w:bCs/>
          <w:color w:val="000000"/>
          <w:sz w:val="26"/>
          <w:szCs w:val="26"/>
        </w:rPr>
        <w:t>External:</w:t>
      </w:r>
      <w:r w:rsidRPr="000509D4">
        <w:rPr>
          <w:color w:val="000000"/>
          <w:sz w:val="26"/>
          <w:szCs w:val="26"/>
        </w:rPr>
        <w:t> People and groups outside your organization</w:t>
      </w:r>
    </w:p>
    <w:p w14:paraId="0C41D9C5" w14:textId="6E461E73"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Clients or customers</w:t>
      </w:r>
    </w:p>
    <w:p w14:paraId="554C0DBE" w14:textId="130B15B2"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Collaborators: </w:t>
      </w:r>
    </w:p>
    <w:p w14:paraId="61B80E2F" w14:textId="3186615C"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Vendors, suppliers, and contractors</w:t>
      </w:r>
    </w:p>
    <w:p w14:paraId="6D050AF2" w14:textId="7CEE6C34" w:rsidR="00041BD3" w:rsidRPr="000509D4" w:rsidRDefault="00041BD3" w:rsidP="00D5533C">
      <w:pPr>
        <w:pStyle w:val="first-para"/>
        <w:numPr>
          <w:ilvl w:val="1"/>
          <w:numId w:val="7"/>
        </w:numPr>
        <w:shd w:val="clear" w:color="auto" w:fill="FFFFFF"/>
        <w:spacing w:before="0" w:beforeAutospacing="0" w:after="150" w:afterAutospacing="0" w:line="420" w:lineRule="atLeast"/>
        <w:rPr>
          <w:color w:val="000000"/>
          <w:sz w:val="26"/>
          <w:szCs w:val="26"/>
        </w:rPr>
      </w:pPr>
      <w:r w:rsidRPr="000509D4">
        <w:rPr>
          <w:color w:val="000000"/>
          <w:sz w:val="26"/>
          <w:szCs w:val="26"/>
        </w:rPr>
        <w:t>Regulators: </w:t>
      </w:r>
    </w:p>
    <w:p w14:paraId="18EA01B3" w14:textId="38AE6A54" w:rsidR="00960444" w:rsidRPr="000509D4" w:rsidRDefault="00041BD3" w:rsidP="00D5533C">
      <w:pPr>
        <w:pStyle w:val="first-para"/>
        <w:numPr>
          <w:ilvl w:val="1"/>
          <w:numId w:val="7"/>
        </w:numPr>
        <w:shd w:val="clear" w:color="auto" w:fill="FFFFFF"/>
        <w:spacing w:before="0" w:beforeAutospacing="0" w:after="150" w:afterAutospacing="0" w:line="420" w:lineRule="atLeast"/>
        <w:rPr>
          <w:sz w:val="26"/>
          <w:szCs w:val="26"/>
        </w:rPr>
      </w:pPr>
      <w:r w:rsidRPr="000509D4">
        <w:rPr>
          <w:color w:val="000000"/>
          <w:sz w:val="26"/>
          <w:szCs w:val="26"/>
        </w:rPr>
        <w:t>The public: </w:t>
      </w:r>
      <w:r w:rsidRPr="000509D4">
        <w:rPr>
          <w:sz w:val="26"/>
          <w:szCs w:val="26"/>
        </w:rPr>
        <w:t xml:space="preserve"> </w:t>
      </w:r>
    </w:p>
    <w:p w14:paraId="08519A2B" w14:textId="77777777" w:rsidR="00326FAA" w:rsidRPr="000509D4" w:rsidRDefault="00326FAA" w:rsidP="0075280C">
      <w:pPr>
        <w:rPr>
          <w:rFonts w:ascii="Times New Roman" w:hAnsi="Times New Roman" w:cs="Times New Roman"/>
          <w:sz w:val="26"/>
          <w:szCs w:val="26"/>
        </w:rPr>
      </w:pPr>
    </w:p>
    <w:p w14:paraId="3D941167" w14:textId="77777777" w:rsidR="00326FAA" w:rsidRPr="000509D4" w:rsidRDefault="00326FAA" w:rsidP="0075280C">
      <w:pPr>
        <w:rPr>
          <w:rFonts w:ascii="Times New Roman" w:hAnsi="Times New Roman" w:cs="Times New Roman"/>
          <w:sz w:val="26"/>
          <w:szCs w:val="26"/>
        </w:rPr>
      </w:pPr>
    </w:p>
    <w:p w14:paraId="3B55B0E0" w14:textId="77777777" w:rsidR="00227E23" w:rsidRDefault="00E57F64" w:rsidP="0075280C">
      <w:pPr>
        <w:spacing w:line="264" w:lineRule="auto"/>
        <w:ind w:right="160"/>
        <w:rPr>
          <w:rFonts w:ascii="Times New Roman" w:hAnsi="Times New Roman" w:cs="Times New Roman"/>
          <w:b/>
          <w:sz w:val="26"/>
          <w:szCs w:val="26"/>
        </w:rPr>
      </w:pPr>
      <w:r w:rsidRPr="000509D4">
        <w:rPr>
          <w:rFonts w:ascii="Times New Roman" w:hAnsi="Times New Roman" w:cs="Times New Roman"/>
          <w:b/>
          <w:sz w:val="26"/>
          <w:szCs w:val="26"/>
        </w:rPr>
        <w:t>2.</w:t>
      </w:r>
    </w:p>
    <w:p w14:paraId="746C7594" w14:textId="1935ADB5" w:rsidR="00E57F64" w:rsidRPr="000509D4" w:rsidRDefault="008F6504" w:rsidP="0075280C">
      <w:pPr>
        <w:spacing w:line="264" w:lineRule="auto"/>
        <w:ind w:right="160"/>
        <w:rPr>
          <w:rFonts w:ascii="Times New Roman" w:eastAsia="Times New Roman" w:hAnsi="Times New Roman" w:cs="Times New Roman"/>
          <w:bCs/>
          <w:sz w:val="26"/>
          <w:szCs w:val="26"/>
        </w:rPr>
      </w:pPr>
      <w:r w:rsidRPr="00636C8C">
        <w:rPr>
          <w:rFonts w:ascii="Times New Roman" w:hAnsi="Times New Roman" w:cs="Times New Roman"/>
          <w:b/>
          <w:sz w:val="26"/>
          <w:szCs w:val="26"/>
          <w:u w:val="single"/>
        </w:rPr>
        <w:t>Project Title</w:t>
      </w:r>
      <w:r w:rsidRPr="00636C8C">
        <w:rPr>
          <w:rFonts w:ascii="Times New Roman" w:hAnsi="Times New Roman" w:cs="Times New Roman"/>
          <w:bCs/>
          <w:sz w:val="26"/>
          <w:szCs w:val="26"/>
          <w:u w:val="single"/>
        </w:rPr>
        <w:t>:</w:t>
      </w:r>
      <w:r w:rsidR="00E57F64" w:rsidRPr="000509D4">
        <w:rPr>
          <w:rFonts w:ascii="Times New Roman" w:eastAsia="Times New Roman" w:hAnsi="Times New Roman" w:cs="Times New Roman"/>
          <w:bCs/>
          <w:sz w:val="26"/>
          <w:szCs w:val="26"/>
        </w:rPr>
        <w:t xml:space="preserve"> Developing a Test Plan for Student Registration System for a University.</w:t>
      </w:r>
    </w:p>
    <w:p w14:paraId="05F33780" w14:textId="5EA4DB67" w:rsidR="000509D4" w:rsidRPr="000509D4" w:rsidRDefault="000509D4" w:rsidP="0075280C">
      <w:pPr>
        <w:spacing w:line="264" w:lineRule="auto"/>
        <w:ind w:right="160"/>
        <w:rPr>
          <w:rFonts w:ascii="Times New Roman" w:eastAsia="Times New Roman" w:hAnsi="Times New Roman" w:cs="Times New Roman"/>
          <w:bCs/>
          <w:sz w:val="26"/>
          <w:szCs w:val="26"/>
        </w:rPr>
      </w:pPr>
    </w:p>
    <w:p w14:paraId="0852FB6C" w14:textId="77777777" w:rsidR="00227E23" w:rsidRDefault="00E57F64" w:rsidP="0075280C">
      <w:pPr>
        <w:rPr>
          <w:rFonts w:ascii="Times New Roman" w:hAnsi="Times New Roman" w:cs="Times New Roman"/>
          <w:b/>
          <w:sz w:val="26"/>
          <w:szCs w:val="26"/>
        </w:rPr>
      </w:pPr>
      <w:r w:rsidRPr="000509D4">
        <w:rPr>
          <w:rFonts w:ascii="Times New Roman" w:hAnsi="Times New Roman" w:cs="Times New Roman"/>
          <w:b/>
          <w:sz w:val="26"/>
          <w:szCs w:val="26"/>
        </w:rPr>
        <w:lastRenderedPageBreak/>
        <w:t>3.</w:t>
      </w:r>
    </w:p>
    <w:p w14:paraId="771067C0" w14:textId="616F5D16" w:rsidR="00767322" w:rsidRPr="000509D4" w:rsidRDefault="00E57F64" w:rsidP="0075280C">
      <w:pPr>
        <w:rPr>
          <w:rFonts w:ascii="Times New Roman" w:hAnsi="Times New Roman" w:cs="Times New Roman"/>
          <w:bCs/>
          <w:sz w:val="26"/>
          <w:szCs w:val="26"/>
        </w:rPr>
      </w:pPr>
      <w:r w:rsidRPr="00636C8C">
        <w:rPr>
          <w:rFonts w:ascii="Times New Roman" w:hAnsi="Times New Roman" w:cs="Times New Roman"/>
          <w:b/>
          <w:sz w:val="26"/>
          <w:szCs w:val="26"/>
          <w:u w:val="single"/>
        </w:rPr>
        <w:t>Objectives</w:t>
      </w:r>
      <w:r w:rsidRPr="00636C8C">
        <w:rPr>
          <w:rFonts w:ascii="Times New Roman" w:hAnsi="Times New Roman" w:cs="Times New Roman"/>
          <w:bCs/>
          <w:sz w:val="26"/>
          <w:szCs w:val="26"/>
          <w:u w:val="single"/>
        </w:rPr>
        <w:t>:</w:t>
      </w:r>
    </w:p>
    <w:p w14:paraId="4B692902" w14:textId="2AAA4B56" w:rsidR="00767322" w:rsidRPr="000509D4" w:rsidRDefault="00EB5915"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Detention</w:t>
      </w:r>
      <w:r w:rsidR="00767322" w:rsidRPr="000509D4">
        <w:rPr>
          <w:rFonts w:ascii="Times New Roman" w:hAnsi="Times New Roman" w:cs="Times New Roman"/>
          <w:sz w:val="26"/>
          <w:szCs w:val="26"/>
        </w:rPr>
        <w:t>, display and print student details</w:t>
      </w:r>
    </w:p>
    <w:p w14:paraId="1C572019"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Allocate admission number of every student</w:t>
      </w:r>
    </w:p>
    <w:p w14:paraId="557727E9" w14:textId="18471A6B" w:rsidR="00767322" w:rsidRPr="000509D4" w:rsidRDefault="006E4098"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Modify</w:t>
      </w:r>
      <w:r w:rsidR="00767322" w:rsidRPr="000509D4">
        <w:rPr>
          <w:rFonts w:ascii="Times New Roman" w:hAnsi="Times New Roman" w:cs="Times New Roman"/>
          <w:sz w:val="26"/>
          <w:szCs w:val="26"/>
        </w:rPr>
        <w:t>, delete and edit</w:t>
      </w:r>
    </w:p>
    <w:p w14:paraId="574304C3"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Allocate student to the registered class</w:t>
      </w:r>
    </w:p>
    <w:p w14:paraId="411A94FE"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Print student identity card</w:t>
      </w:r>
    </w:p>
    <w:p w14:paraId="33D29A2F"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Capture department details</w:t>
      </w:r>
    </w:p>
    <w:p w14:paraId="3171C29C"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Capture class details</w:t>
      </w:r>
    </w:p>
    <w:p w14:paraId="7443A3B9"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Allocate student to classes</w:t>
      </w:r>
    </w:p>
    <w:p w14:paraId="61ECF43B"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Display active and non-active student</w:t>
      </w:r>
    </w:p>
    <w:p w14:paraId="5A62575F"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Capture registration form</w:t>
      </w:r>
    </w:p>
    <w:p w14:paraId="09BEAC7C" w14:textId="77777777" w:rsidR="00767322" w:rsidRPr="000509D4" w:rsidRDefault="00767322" w:rsidP="00D5533C">
      <w:pPr>
        <w:numPr>
          <w:ilvl w:val="0"/>
          <w:numId w:val="2"/>
        </w:numPr>
        <w:ind w:left="1440" w:firstLine="0"/>
        <w:rPr>
          <w:rFonts w:ascii="Times New Roman" w:hAnsi="Times New Roman" w:cs="Times New Roman"/>
          <w:sz w:val="26"/>
          <w:szCs w:val="26"/>
        </w:rPr>
      </w:pPr>
      <w:r w:rsidRPr="000509D4">
        <w:rPr>
          <w:rFonts w:ascii="Times New Roman" w:hAnsi="Times New Roman" w:cs="Times New Roman"/>
          <w:sz w:val="26"/>
          <w:szCs w:val="26"/>
        </w:rPr>
        <w:t>Generate class, registration and student report form</w:t>
      </w:r>
    </w:p>
    <w:p w14:paraId="72EBC3C5" w14:textId="77777777" w:rsidR="004A711B" w:rsidRPr="000509D4" w:rsidRDefault="004A711B" w:rsidP="0075280C">
      <w:pPr>
        <w:rPr>
          <w:rFonts w:ascii="Times New Roman" w:hAnsi="Times New Roman" w:cs="Times New Roman"/>
          <w:sz w:val="26"/>
          <w:szCs w:val="26"/>
        </w:rPr>
      </w:pPr>
    </w:p>
    <w:p w14:paraId="59C25BA5" w14:textId="77777777" w:rsidR="004A711B" w:rsidRPr="000509D4" w:rsidRDefault="004A711B" w:rsidP="0075280C">
      <w:pPr>
        <w:rPr>
          <w:rFonts w:ascii="Times New Roman" w:hAnsi="Times New Roman" w:cs="Times New Roman"/>
          <w:sz w:val="26"/>
          <w:szCs w:val="26"/>
        </w:rPr>
      </w:pPr>
    </w:p>
    <w:p w14:paraId="5165D0BE" w14:textId="77777777" w:rsidR="00227E23" w:rsidRDefault="00C4455F" w:rsidP="0075280C">
      <w:pPr>
        <w:rPr>
          <w:rFonts w:ascii="Times New Roman" w:hAnsi="Times New Roman" w:cs="Times New Roman"/>
          <w:b/>
          <w:sz w:val="26"/>
          <w:szCs w:val="26"/>
        </w:rPr>
      </w:pPr>
      <w:r w:rsidRPr="000509D4">
        <w:rPr>
          <w:rFonts w:ascii="Times New Roman" w:hAnsi="Times New Roman" w:cs="Times New Roman"/>
          <w:b/>
          <w:sz w:val="26"/>
          <w:szCs w:val="26"/>
        </w:rPr>
        <w:t xml:space="preserve">4. </w:t>
      </w:r>
    </w:p>
    <w:p w14:paraId="02481188" w14:textId="72841D52" w:rsidR="00DE36D3" w:rsidRPr="000509D4" w:rsidRDefault="00C4455F" w:rsidP="0075280C">
      <w:pPr>
        <w:rPr>
          <w:rFonts w:ascii="Times New Roman" w:hAnsi="Times New Roman" w:cs="Times New Roman"/>
          <w:sz w:val="26"/>
          <w:szCs w:val="26"/>
        </w:rPr>
      </w:pPr>
      <w:r w:rsidRPr="00BD3292">
        <w:rPr>
          <w:rFonts w:ascii="Times New Roman" w:hAnsi="Times New Roman" w:cs="Times New Roman"/>
          <w:b/>
          <w:color w:val="000000" w:themeColor="text1"/>
          <w:sz w:val="26"/>
          <w:szCs w:val="26"/>
          <w:u w:val="single"/>
        </w:rPr>
        <w:t>Justification</w:t>
      </w:r>
      <w:r w:rsidRPr="000509D4">
        <w:rPr>
          <w:rFonts w:ascii="Times New Roman" w:hAnsi="Times New Roman" w:cs="Times New Roman"/>
          <w:b/>
          <w:sz w:val="26"/>
          <w:szCs w:val="26"/>
        </w:rPr>
        <w:t>:</w:t>
      </w:r>
      <w:r w:rsidR="00507DE4" w:rsidRPr="000509D4">
        <w:rPr>
          <w:rFonts w:ascii="Times New Roman" w:hAnsi="Times New Roman" w:cs="Times New Roman"/>
          <w:sz w:val="26"/>
          <w:szCs w:val="26"/>
        </w:rPr>
        <w:t xml:space="preserve"> The purpose of this project is to permit the registration of scholars specifically course. its intended to be complete specifications of what functionality the admission provides. it'll also facilitate keeping all the net Student Registration records of student, like their id, name, address DOB, etc. So, all the knowledge a couple of students are going to be available in a very few seconds. Overall, it'll make Student Registration System a neater job for the administrator and therefore the student of any organization. the most purpose of this project is maybe the wants of the project Student Registration System and is meant to assist any organization to take care of and manage its student’s </w:t>
      </w:r>
      <w:r w:rsidR="00BC7954" w:rsidRPr="000509D4">
        <w:rPr>
          <w:rFonts w:ascii="Times New Roman" w:hAnsi="Times New Roman" w:cs="Times New Roman"/>
          <w:sz w:val="26"/>
          <w:szCs w:val="26"/>
        </w:rPr>
        <w:t>particular</w:t>
      </w:r>
      <w:r w:rsidR="00507DE4" w:rsidRPr="000509D4">
        <w:rPr>
          <w:rFonts w:ascii="Times New Roman" w:hAnsi="Times New Roman" w:cs="Times New Roman"/>
          <w:sz w:val="26"/>
          <w:szCs w:val="26"/>
        </w:rPr>
        <w:t xml:space="preserve"> data.</w:t>
      </w:r>
    </w:p>
    <w:p w14:paraId="60D13374" w14:textId="77777777" w:rsidR="00227E23" w:rsidRDefault="00274C2E" w:rsidP="0075280C">
      <w:pPr>
        <w:spacing w:line="360" w:lineRule="auto"/>
        <w:rPr>
          <w:rFonts w:ascii="Times New Roman" w:hAnsi="Times New Roman" w:cs="Times New Roman"/>
          <w:b/>
          <w:bCs/>
          <w:sz w:val="26"/>
          <w:szCs w:val="26"/>
        </w:rPr>
      </w:pPr>
      <w:r w:rsidRPr="00636C8C">
        <w:rPr>
          <w:rFonts w:ascii="Times New Roman" w:hAnsi="Times New Roman" w:cs="Times New Roman"/>
          <w:b/>
          <w:bCs/>
          <w:sz w:val="26"/>
          <w:szCs w:val="26"/>
        </w:rPr>
        <w:t>5.</w:t>
      </w:r>
      <w:bookmarkStart w:id="6" w:name="_Hlk40280069"/>
    </w:p>
    <w:p w14:paraId="3C709DBD" w14:textId="4A05EFE6" w:rsidR="00274C2E" w:rsidRPr="00636C8C" w:rsidRDefault="00274C2E" w:rsidP="0075280C">
      <w:pPr>
        <w:spacing w:line="360" w:lineRule="auto"/>
        <w:rPr>
          <w:rFonts w:ascii="Times New Roman" w:hAnsi="Times New Roman" w:cs="Times New Roman"/>
          <w:sz w:val="26"/>
          <w:szCs w:val="26"/>
        </w:rPr>
      </w:pPr>
      <w:r w:rsidRPr="00636C8C">
        <w:rPr>
          <w:rFonts w:ascii="Times New Roman" w:hAnsi="Times New Roman" w:cs="Times New Roman"/>
          <w:b/>
          <w:bCs/>
          <w:sz w:val="26"/>
          <w:szCs w:val="26"/>
        </w:rPr>
        <w:t xml:space="preserve"> </w:t>
      </w:r>
      <w:r w:rsidRPr="00636C8C">
        <w:rPr>
          <w:rFonts w:ascii="Times New Roman" w:hAnsi="Times New Roman" w:cs="Times New Roman"/>
          <w:b/>
          <w:bCs/>
          <w:sz w:val="26"/>
          <w:szCs w:val="26"/>
          <w:u w:val="single"/>
        </w:rPr>
        <w:t>Stakeholders analysis</w:t>
      </w:r>
      <w:bookmarkEnd w:id="6"/>
      <w:r w:rsidRPr="00636C8C">
        <w:rPr>
          <w:rFonts w:ascii="Times New Roman" w:hAnsi="Times New Roman" w:cs="Times New Roman"/>
          <w:sz w:val="26"/>
          <w:szCs w:val="26"/>
        </w:rPr>
        <w:t>:</w:t>
      </w:r>
      <w:r w:rsidR="00BE4215" w:rsidRPr="00636C8C">
        <w:rPr>
          <w:rFonts w:ascii="Times New Roman" w:hAnsi="Times New Roman" w:cs="Times New Roman"/>
          <w:sz w:val="26"/>
          <w:szCs w:val="26"/>
        </w:rPr>
        <w:t xml:space="preserve"> different types of stakeholders of the project are given below:</w:t>
      </w:r>
    </w:p>
    <w:p w14:paraId="47601F8C" w14:textId="77777777" w:rsidR="00274C2E" w:rsidRPr="000509D4" w:rsidRDefault="00274C2E"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Student.</w:t>
      </w:r>
    </w:p>
    <w:p w14:paraId="4DA70710" w14:textId="77777777" w:rsidR="00274C2E" w:rsidRPr="000509D4" w:rsidRDefault="001258C4"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Tester</w:t>
      </w:r>
    </w:p>
    <w:p w14:paraId="1BC6DC69" w14:textId="77777777" w:rsidR="001258C4" w:rsidRPr="000509D4" w:rsidRDefault="001258C4"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Designer</w:t>
      </w:r>
    </w:p>
    <w:p w14:paraId="37027BB1" w14:textId="77777777" w:rsidR="001258C4" w:rsidRPr="000509D4" w:rsidRDefault="001258C4"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Developer</w:t>
      </w:r>
    </w:p>
    <w:p w14:paraId="754FFD14" w14:textId="77777777" w:rsidR="00274C2E" w:rsidRPr="000509D4" w:rsidRDefault="001258C4"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Program manager.</w:t>
      </w:r>
    </w:p>
    <w:p w14:paraId="18ACE8EC" w14:textId="77777777" w:rsidR="009364FD" w:rsidRPr="000509D4" w:rsidRDefault="009364FD"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 xml:space="preserve"> Project Manager.</w:t>
      </w:r>
    </w:p>
    <w:p w14:paraId="3C705491" w14:textId="77777777" w:rsidR="009364FD" w:rsidRPr="000509D4" w:rsidRDefault="009364FD" w:rsidP="0075280C">
      <w:pPr>
        <w:spacing w:line="16" w:lineRule="exact"/>
        <w:rPr>
          <w:rFonts w:ascii="Times New Roman" w:eastAsia="Times New Roman" w:hAnsi="Times New Roman" w:cs="Times New Roman"/>
          <w:sz w:val="26"/>
          <w:szCs w:val="26"/>
        </w:rPr>
      </w:pPr>
    </w:p>
    <w:p w14:paraId="3C69064F" w14:textId="77777777" w:rsidR="009364FD" w:rsidRPr="000509D4" w:rsidRDefault="009364FD"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Testing team.</w:t>
      </w:r>
    </w:p>
    <w:p w14:paraId="2423D10E" w14:textId="77777777" w:rsidR="009364FD" w:rsidRPr="000509D4" w:rsidRDefault="009364FD" w:rsidP="0075280C">
      <w:pPr>
        <w:spacing w:line="14" w:lineRule="exact"/>
        <w:rPr>
          <w:rFonts w:ascii="Times New Roman" w:eastAsia="Times New Roman" w:hAnsi="Times New Roman" w:cs="Times New Roman"/>
          <w:sz w:val="26"/>
          <w:szCs w:val="26"/>
        </w:rPr>
      </w:pPr>
    </w:p>
    <w:p w14:paraId="0D17BD16" w14:textId="77777777" w:rsidR="009364FD" w:rsidRPr="000509D4" w:rsidRDefault="009364FD"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Development team.</w:t>
      </w:r>
    </w:p>
    <w:p w14:paraId="62BDB4E7" w14:textId="77777777" w:rsidR="009364FD" w:rsidRPr="000509D4" w:rsidRDefault="009364FD" w:rsidP="0075280C">
      <w:pPr>
        <w:spacing w:line="16" w:lineRule="exact"/>
        <w:rPr>
          <w:rFonts w:ascii="Times New Roman" w:eastAsia="Times New Roman" w:hAnsi="Times New Roman" w:cs="Times New Roman"/>
          <w:sz w:val="26"/>
          <w:szCs w:val="26"/>
        </w:rPr>
      </w:pPr>
    </w:p>
    <w:p w14:paraId="22D1FFCD" w14:textId="77777777" w:rsidR="009364FD" w:rsidRPr="000509D4" w:rsidRDefault="009364FD"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University authority.</w:t>
      </w:r>
    </w:p>
    <w:p w14:paraId="6D4F14F1" w14:textId="77777777" w:rsidR="009364FD" w:rsidRPr="000509D4" w:rsidRDefault="009364FD" w:rsidP="0075280C">
      <w:pPr>
        <w:spacing w:line="16" w:lineRule="exact"/>
        <w:rPr>
          <w:rFonts w:ascii="Times New Roman" w:eastAsia="Times New Roman" w:hAnsi="Times New Roman" w:cs="Times New Roman"/>
          <w:sz w:val="26"/>
          <w:szCs w:val="26"/>
        </w:rPr>
      </w:pPr>
    </w:p>
    <w:p w14:paraId="5E53DFEB" w14:textId="4DA867CC" w:rsidR="006E4098" w:rsidRPr="000509D4" w:rsidRDefault="009364FD" w:rsidP="00D5533C">
      <w:pPr>
        <w:numPr>
          <w:ilvl w:val="0"/>
          <w:numId w:val="3"/>
        </w:numPr>
        <w:tabs>
          <w:tab w:val="left" w:pos="1440"/>
        </w:tabs>
        <w:spacing w:line="0" w:lineRule="atLeast"/>
        <w:ind w:left="1440" w:hanging="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Faculty members of university.</w:t>
      </w:r>
    </w:p>
    <w:p w14:paraId="213EC8F8" w14:textId="611A4A83" w:rsidR="00C4455F" w:rsidRPr="000509D4" w:rsidRDefault="00C4455F" w:rsidP="00472D67">
      <w:pPr>
        <w:spacing w:line="20" w:lineRule="exact"/>
        <w:rPr>
          <w:rFonts w:ascii="Times New Roman" w:eastAsia="Times New Roman" w:hAnsi="Times New Roman" w:cs="Times New Roman"/>
          <w:sz w:val="26"/>
          <w:szCs w:val="26"/>
        </w:rPr>
      </w:pPr>
    </w:p>
    <w:p w14:paraId="00B088F2" w14:textId="77777777" w:rsidR="009364FD" w:rsidRPr="000509D4" w:rsidRDefault="009364FD" w:rsidP="0075280C">
      <w:pPr>
        <w:rPr>
          <w:rFonts w:ascii="Times New Roman" w:hAnsi="Times New Roman" w:cs="Times New Roman"/>
          <w:b/>
          <w:sz w:val="26"/>
          <w:szCs w:val="26"/>
        </w:rPr>
      </w:pPr>
    </w:p>
    <w:p w14:paraId="35867E3B" w14:textId="55AC43F9" w:rsidR="00A15E54" w:rsidRDefault="00A15E54" w:rsidP="0075280C">
      <w:pPr>
        <w:rPr>
          <w:rFonts w:ascii="Times New Roman" w:hAnsi="Times New Roman" w:cs="Times New Roman"/>
          <w:b/>
          <w:sz w:val="26"/>
          <w:szCs w:val="26"/>
        </w:rPr>
      </w:pPr>
    </w:p>
    <w:p w14:paraId="4CB899CC" w14:textId="60F107FD" w:rsidR="00666A7F" w:rsidRDefault="00666A7F" w:rsidP="0075280C">
      <w:pPr>
        <w:rPr>
          <w:rFonts w:ascii="Times New Roman" w:hAnsi="Times New Roman" w:cs="Times New Roman"/>
          <w:b/>
          <w:sz w:val="26"/>
          <w:szCs w:val="26"/>
        </w:rPr>
      </w:pPr>
    </w:p>
    <w:p w14:paraId="19CC6FCC" w14:textId="52E99463" w:rsidR="00666A7F" w:rsidRDefault="00666A7F" w:rsidP="0075280C">
      <w:pPr>
        <w:rPr>
          <w:rFonts w:ascii="Times New Roman" w:hAnsi="Times New Roman" w:cs="Times New Roman"/>
          <w:b/>
          <w:sz w:val="26"/>
          <w:szCs w:val="26"/>
        </w:rPr>
      </w:pPr>
    </w:p>
    <w:p w14:paraId="65EE8B67" w14:textId="77777777" w:rsidR="00666A7F" w:rsidRDefault="00666A7F" w:rsidP="0075280C">
      <w:pPr>
        <w:rPr>
          <w:rFonts w:ascii="Times New Roman" w:hAnsi="Times New Roman" w:cs="Times New Roman"/>
          <w:b/>
          <w:sz w:val="26"/>
          <w:szCs w:val="26"/>
        </w:rPr>
      </w:pPr>
    </w:p>
    <w:p w14:paraId="19DB945C" w14:textId="77777777" w:rsidR="008548D0" w:rsidRDefault="00C4455F" w:rsidP="0075280C">
      <w:pPr>
        <w:rPr>
          <w:rFonts w:ascii="Times New Roman" w:hAnsi="Times New Roman" w:cs="Times New Roman"/>
          <w:b/>
          <w:sz w:val="26"/>
          <w:szCs w:val="26"/>
          <w:u w:val="single"/>
        </w:rPr>
      </w:pPr>
      <w:r w:rsidRPr="00636C8C">
        <w:rPr>
          <w:rFonts w:ascii="Times New Roman" w:hAnsi="Times New Roman" w:cs="Times New Roman"/>
          <w:b/>
          <w:sz w:val="26"/>
          <w:szCs w:val="26"/>
          <w:u w:val="single"/>
        </w:rPr>
        <w:lastRenderedPageBreak/>
        <w:t xml:space="preserve">6. </w:t>
      </w:r>
    </w:p>
    <w:p w14:paraId="0F825DE5" w14:textId="0F390759" w:rsidR="00C4455F" w:rsidRPr="00636C8C" w:rsidRDefault="00C4455F" w:rsidP="0075280C">
      <w:pPr>
        <w:rPr>
          <w:rFonts w:ascii="Times New Roman" w:hAnsi="Times New Roman" w:cs="Times New Roman"/>
          <w:b/>
          <w:sz w:val="26"/>
          <w:szCs w:val="26"/>
          <w:u w:val="single"/>
        </w:rPr>
      </w:pPr>
      <w:r w:rsidRPr="00636C8C">
        <w:rPr>
          <w:rFonts w:ascii="Times New Roman" w:hAnsi="Times New Roman" w:cs="Times New Roman"/>
          <w:b/>
          <w:sz w:val="26"/>
          <w:szCs w:val="26"/>
          <w:u w:val="single"/>
        </w:rPr>
        <w:t>Feasibility study:</w:t>
      </w:r>
    </w:p>
    <w:p w14:paraId="4892A5BD" w14:textId="7217C08F" w:rsidR="001D24E1" w:rsidRPr="00A15E54" w:rsidRDefault="001D24E1" w:rsidP="0075280C">
      <w:pPr>
        <w:rPr>
          <w:rFonts w:ascii="Times New Roman" w:hAnsi="Times New Roman" w:cs="Times New Roman"/>
          <w:b/>
          <w:color w:val="000000" w:themeColor="text1"/>
          <w:sz w:val="26"/>
          <w:szCs w:val="26"/>
        </w:rPr>
      </w:pPr>
    </w:p>
    <w:p w14:paraId="3CD8EA53" w14:textId="77777777" w:rsidR="00A15E54" w:rsidRDefault="00A15E54" w:rsidP="0075280C">
      <w:pPr>
        <w:rPr>
          <w:rFonts w:ascii="Times New Roman" w:hAnsi="Times New Roman" w:cs="Times New Roman"/>
          <w:b/>
          <w:sz w:val="26"/>
          <w:szCs w:val="26"/>
        </w:rPr>
      </w:pPr>
    </w:p>
    <w:p w14:paraId="2216787F" w14:textId="0ECF2C08" w:rsidR="001E3827" w:rsidRPr="00636C8C" w:rsidRDefault="00FD7BE2" w:rsidP="0075280C">
      <w:pPr>
        <w:rPr>
          <w:rFonts w:ascii="Times New Roman" w:hAnsi="Times New Roman" w:cs="Times New Roman"/>
          <w:b/>
          <w:sz w:val="26"/>
          <w:szCs w:val="26"/>
          <w:u w:val="single"/>
        </w:rPr>
      </w:pPr>
      <w:r w:rsidRPr="00636C8C">
        <w:rPr>
          <w:rFonts w:ascii="Times New Roman" w:hAnsi="Times New Roman" w:cs="Times New Roman"/>
          <w:b/>
          <w:sz w:val="26"/>
          <w:szCs w:val="26"/>
          <w:u w:val="single"/>
        </w:rPr>
        <w:t xml:space="preserve">A. </w:t>
      </w:r>
      <w:r w:rsidR="001E3827" w:rsidRPr="00636C8C">
        <w:rPr>
          <w:rFonts w:ascii="Times New Roman" w:hAnsi="Times New Roman" w:cs="Times New Roman"/>
          <w:b/>
          <w:sz w:val="26"/>
          <w:szCs w:val="26"/>
          <w:u w:val="single"/>
        </w:rPr>
        <w:t>T</w:t>
      </w:r>
      <w:r w:rsidRPr="00636C8C">
        <w:rPr>
          <w:rFonts w:ascii="Times New Roman" w:hAnsi="Times New Roman" w:cs="Times New Roman"/>
          <w:b/>
          <w:sz w:val="26"/>
          <w:szCs w:val="26"/>
          <w:u w:val="single"/>
        </w:rPr>
        <w:t>echnical</w:t>
      </w:r>
      <w:r w:rsidR="001E3827" w:rsidRPr="00636C8C">
        <w:rPr>
          <w:rFonts w:ascii="Times New Roman" w:hAnsi="Times New Roman" w:cs="Times New Roman"/>
          <w:b/>
          <w:sz w:val="26"/>
          <w:szCs w:val="26"/>
          <w:u w:val="single"/>
        </w:rPr>
        <w:t xml:space="preserve"> feasibility:</w:t>
      </w:r>
    </w:p>
    <w:p w14:paraId="4A578467" w14:textId="77777777" w:rsidR="005A6934" w:rsidRPr="000509D4" w:rsidRDefault="005A6934" w:rsidP="0075280C">
      <w:pPr>
        <w:rPr>
          <w:rFonts w:ascii="Times New Roman" w:hAnsi="Times New Roman" w:cs="Times New Roman"/>
          <w:b/>
          <w:sz w:val="26"/>
          <w:szCs w:val="26"/>
        </w:rPr>
      </w:pPr>
      <w:bookmarkStart w:id="7" w:name="_Hlk40629581"/>
      <w:r w:rsidRPr="000509D4">
        <w:rPr>
          <w:rFonts w:ascii="Times New Roman" w:hAnsi="Times New Roman" w:cs="Times New Roman"/>
          <w:color w:val="222222"/>
          <w:sz w:val="26"/>
          <w:szCs w:val="26"/>
          <w:shd w:val="clear" w:color="auto" w:fill="FFFFFF"/>
        </w:rPr>
        <w:t>It helps administrations regulate whether the procedural resources meet capacity and whether the technical team is accomplished of adapting the concepts into working systems.</w:t>
      </w:r>
      <w:r w:rsidRPr="000509D4">
        <w:rPr>
          <w:rFonts w:ascii="Times New Roman" w:hAnsi="Times New Roman" w:cs="Times New Roman"/>
          <w:b/>
          <w:sz w:val="26"/>
          <w:szCs w:val="26"/>
        </w:rPr>
        <w:t xml:space="preserve"> </w:t>
      </w:r>
    </w:p>
    <w:p w14:paraId="1A7F50F7" w14:textId="77777777" w:rsidR="005A6934" w:rsidRPr="000509D4" w:rsidRDefault="005A6934" w:rsidP="00D5533C">
      <w:pPr>
        <w:numPr>
          <w:ilvl w:val="0"/>
          <w:numId w:val="4"/>
        </w:numPr>
        <w:tabs>
          <w:tab w:val="left" w:pos="1080"/>
        </w:tabs>
        <w:spacing w:line="0" w:lineRule="atLeast"/>
        <w:ind w:left="1080" w:hanging="360"/>
        <w:rPr>
          <w:rFonts w:ascii="Times New Roman" w:eastAsia="Courier New" w:hAnsi="Times New Roman" w:cs="Times New Roman"/>
          <w:sz w:val="26"/>
          <w:szCs w:val="26"/>
        </w:rPr>
      </w:pPr>
      <w:r w:rsidRPr="000509D4">
        <w:rPr>
          <w:rFonts w:ascii="Times New Roman" w:eastAsia="Times New Roman" w:hAnsi="Times New Roman" w:cs="Times New Roman"/>
          <w:sz w:val="26"/>
          <w:szCs w:val="26"/>
        </w:rPr>
        <w:t>Test data</w:t>
      </w:r>
    </w:p>
    <w:p w14:paraId="2151DCA3" w14:textId="77777777" w:rsidR="005A6934" w:rsidRPr="000509D4" w:rsidRDefault="005A6934" w:rsidP="0075280C">
      <w:pPr>
        <w:spacing w:line="53" w:lineRule="exact"/>
        <w:rPr>
          <w:rFonts w:ascii="Times New Roman" w:eastAsia="Times New Roman" w:hAnsi="Times New Roman" w:cs="Times New Roman"/>
          <w:sz w:val="26"/>
          <w:szCs w:val="26"/>
        </w:rPr>
      </w:pPr>
    </w:p>
    <w:p w14:paraId="5C8A28F0" w14:textId="77777777" w:rsidR="005A6934" w:rsidRPr="000509D4" w:rsidRDefault="005A6934" w:rsidP="00D5533C">
      <w:pPr>
        <w:numPr>
          <w:ilvl w:val="0"/>
          <w:numId w:val="5"/>
        </w:numPr>
        <w:tabs>
          <w:tab w:val="left" w:pos="1080"/>
        </w:tabs>
        <w:spacing w:line="235" w:lineRule="auto"/>
        <w:ind w:left="720" w:right="6760"/>
        <w:rPr>
          <w:rFonts w:ascii="Times New Roman" w:eastAsia="Courier New" w:hAnsi="Times New Roman" w:cs="Times New Roman"/>
          <w:sz w:val="26"/>
          <w:szCs w:val="26"/>
        </w:rPr>
      </w:pPr>
      <w:r w:rsidRPr="000509D4">
        <w:rPr>
          <w:rFonts w:ascii="Times New Roman" w:eastAsia="Times New Roman" w:hAnsi="Times New Roman" w:cs="Times New Roman"/>
          <w:sz w:val="26"/>
          <w:szCs w:val="26"/>
        </w:rPr>
        <w:t xml:space="preserve">Database server </w:t>
      </w:r>
      <w:r w:rsidRPr="000509D4">
        <w:rPr>
          <w:rFonts w:ascii="Times New Roman" w:eastAsia="Courier New" w:hAnsi="Times New Roman" w:cs="Times New Roman"/>
          <w:sz w:val="26"/>
          <w:szCs w:val="26"/>
        </w:rPr>
        <w:t xml:space="preserve">o </w:t>
      </w:r>
      <w:r w:rsidRPr="000509D4">
        <w:rPr>
          <w:rFonts w:ascii="Times New Roman" w:eastAsia="Times New Roman" w:hAnsi="Times New Roman" w:cs="Times New Roman"/>
          <w:sz w:val="26"/>
          <w:szCs w:val="26"/>
        </w:rPr>
        <w:t>Network</w:t>
      </w:r>
    </w:p>
    <w:p w14:paraId="3B516338" w14:textId="77777777" w:rsidR="005A6934" w:rsidRPr="000509D4" w:rsidRDefault="005A6934" w:rsidP="0075280C">
      <w:pPr>
        <w:spacing w:line="56" w:lineRule="exact"/>
        <w:rPr>
          <w:rFonts w:ascii="Times New Roman" w:eastAsia="Courier New" w:hAnsi="Times New Roman" w:cs="Times New Roman"/>
          <w:sz w:val="26"/>
          <w:szCs w:val="26"/>
        </w:rPr>
      </w:pPr>
    </w:p>
    <w:p w14:paraId="3C5821A1" w14:textId="77777777" w:rsidR="005A6934" w:rsidRPr="000509D4" w:rsidRDefault="005A6934" w:rsidP="0075280C">
      <w:pPr>
        <w:spacing w:line="235" w:lineRule="auto"/>
        <w:ind w:left="720" w:right="6120"/>
        <w:rPr>
          <w:rFonts w:ascii="Times New Roman" w:eastAsia="Times New Roman" w:hAnsi="Times New Roman" w:cs="Times New Roman"/>
          <w:sz w:val="26"/>
          <w:szCs w:val="26"/>
        </w:rPr>
      </w:pPr>
      <w:r w:rsidRPr="000509D4">
        <w:rPr>
          <w:rFonts w:ascii="Times New Roman" w:eastAsia="Courier New" w:hAnsi="Times New Roman" w:cs="Times New Roman"/>
          <w:sz w:val="26"/>
          <w:szCs w:val="26"/>
        </w:rPr>
        <w:t xml:space="preserve">o </w:t>
      </w:r>
      <w:r w:rsidRPr="000509D4">
        <w:rPr>
          <w:rFonts w:ascii="Times New Roman" w:eastAsia="Times New Roman" w:hAnsi="Times New Roman" w:cs="Times New Roman"/>
          <w:sz w:val="26"/>
          <w:szCs w:val="26"/>
        </w:rPr>
        <w:t>operating system/tools</w:t>
      </w:r>
      <w:r w:rsidRPr="000509D4">
        <w:rPr>
          <w:rFonts w:ascii="Times New Roman" w:eastAsia="Courier New" w:hAnsi="Times New Roman" w:cs="Times New Roman"/>
          <w:sz w:val="26"/>
          <w:szCs w:val="26"/>
        </w:rPr>
        <w:t xml:space="preserve"> o </w:t>
      </w:r>
      <w:r w:rsidRPr="000509D4">
        <w:rPr>
          <w:rFonts w:ascii="Times New Roman" w:eastAsia="Times New Roman" w:hAnsi="Times New Roman" w:cs="Times New Roman"/>
          <w:sz w:val="26"/>
          <w:szCs w:val="26"/>
        </w:rPr>
        <w:t>Browser</w:t>
      </w:r>
    </w:p>
    <w:p w14:paraId="1C0EDF81" w14:textId="77777777" w:rsidR="005A6934" w:rsidRPr="000509D4" w:rsidRDefault="005A6934" w:rsidP="0075280C">
      <w:pPr>
        <w:spacing w:line="54" w:lineRule="exact"/>
        <w:rPr>
          <w:rFonts w:ascii="Times New Roman" w:eastAsia="Courier New" w:hAnsi="Times New Roman" w:cs="Times New Roman"/>
          <w:sz w:val="26"/>
          <w:szCs w:val="26"/>
        </w:rPr>
      </w:pPr>
    </w:p>
    <w:p w14:paraId="01A10C51" w14:textId="77777777" w:rsidR="005A6934" w:rsidRPr="000509D4" w:rsidRDefault="005A6934" w:rsidP="0075280C">
      <w:pPr>
        <w:spacing w:line="235" w:lineRule="auto"/>
        <w:ind w:left="720" w:right="4040"/>
        <w:rPr>
          <w:rFonts w:ascii="Times New Roman" w:eastAsia="Times New Roman" w:hAnsi="Times New Roman" w:cs="Times New Roman"/>
          <w:sz w:val="26"/>
          <w:szCs w:val="26"/>
        </w:rPr>
      </w:pPr>
      <w:r w:rsidRPr="000509D4">
        <w:rPr>
          <w:rFonts w:ascii="Times New Roman" w:eastAsia="Courier New" w:hAnsi="Times New Roman" w:cs="Times New Roman"/>
          <w:sz w:val="26"/>
          <w:szCs w:val="26"/>
        </w:rPr>
        <w:t xml:space="preserve">o </w:t>
      </w:r>
      <w:r w:rsidRPr="000509D4">
        <w:rPr>
          <w:rFonts w:ascii="Times New Roman" w:eastAsia="Times New Roman" w:hAnsi="Times New Roman" w:cs="Times New Roman"/>
          <w:sz w:val="26"/>
          <w:szCs w:val="26"/>
        </w:rPr>
        <w:t>Hardware includes Server Operating system</w:t>
      </w:r>
      <w:r w:rsidRPr="000509D4">
        <w:rPr>
          <w:rFonts w:ascii="Times New Roman" w:eastAsia="Courier New" w:hAnsi="Times New Roman" w:cs="Times New Roman"/>
          <w:sz w:val="26"/>
          <w:szCs w:val="26"/>
        </w:rPr>
        <w:t xml:space="preserve"> o </w:t>
      </w:r>
      <w:r w:rsidRPr="000509D4">
        <w:rPr>
          <w:rFonts w:ascii="Times New Roman" w:eastAsia="Times New Roman" w:hAnsi="Times New Roman" w:cs="Times New Roman"/>
          <w:sz w:val="26"/>
          <w:szCs w:val="26"/>
        </w:rPr>
        <w:t>Data recovery process.</w:t>
      </w:r>
    </w:p>
    <w:p w14:paraId="1A623899" w14:textId="77777777" w:rsidR="005A6934" w:rsidRPr="000509D4" w:rsidRDefault="005A6934" w:rsidP="0075280C">
      <w:pPr>
        <w:spacing w:line="361" w:lineRule="exact"/>
        <w:rPr>
          <w:rFonts w:ascii="Times New Roman" w:eastAsia="Times New Roman" w:hAnsi="Times New Roman" w:cs="Times New Roman"/>
          <w:sz w:val="26"/>
          <w:szCs w:val="26"/>
        </w:rPr>
      </w:pPr>
    </w:p>
    <w:p w14:paraId="45220FC3" w14:textId="77777777" w:rsidR="005A6934" w:rsidRPr="000509D4" w:rsidRDefault="005A6934" w:rsidP="0075280C">
      <w:pPr>
        <w:spacing w:line="0" w:lineRule="atLeast"/>
        <w:ind w:left="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Following people are involved in setup</w:t>
      </w:r>
    </w:p>
    <w:p w14:paraId="46C38A70" w14:textId="77777777" w:rsidR="005A6934" w:rsidRPr="000509D4" w:rsidRDefault="005A6934" w:rsidP="0075280C">
      <w:pPr>
        <w:spacing w:line="53" w:lineRule="exact"/>
        <w:rPr>
          <w:rFonts w:ascii="Times New Roman" w:eastAsia="Times New Roman" w:hAnsi="Times New Roman" w:cs="Times New Roman"/>
          <w:sz w:val="26"/>
          <w:szCs w:val="26"/>
        </w:rPr>
      </w:pPr>
    </w:p>
    <w:p w14:paraId="36E9E686" w14:textId="77777777" w:rsidR="001B1531" w:rsidRPr="001B1531" w:rsidRDefault="005A6934" w:rsidP="00D5533C">
      <w:pPr>
        <w:numPr>
          <w:ilvl w:val="0"/>
          <w:numId w:val="6"/>
        </w:numPr>
        <w:tabs>
          <w:tab w:val="left" w:pos="1080"/>
        </w:tabs>
        <w:spacing w:line="250" w:lineRule="auto"/>
        <w:ind w:left="720" w:right="6700"/>
        <w:rPr>
          <w:rFonts w:ascii="Times New Roman" w:eastAsia="Courier New" w:hAnsi="Times New Roman" w:cs="Times New Roman"/>
          <w:sz w:val="26"/>
          <w:szCs w:val="26"/>
        </w:rPr>
      </w:pPr>
      <w:r w:rsidRPr="000509D4">
        <w:rPr>
          <w:rFonts w:ascii="Times New Roman" w:eastAsia="Times New Roman" w:hAnsi="Times New Roman" w:cs="Times New Roman"/>
          <w:sz w:val="26"/>
          <w:szCs w:val="26"/>
        </w:rPr>
        <w:t>System</w:t>
      </w:r>
      <w:r w:rsidR="001B1531">
        <w:rPr>
          <w:rFonts w:ascii="Times New Roman" w:eastAsia="Times New Roman" w:hAnsi="Times New Roman" w:cs="Times New Roman"/>
          <w:sz w:val="26"/>
          <w:szCs w:val="26"/>
        </w:rPr>
        <w:t xml:space="preserve"> Admins</w:t>
      </w:r>
      <w:r w:rsidRPr="000509D4">
        <w:rPr>
          <w:rFonts w:ascii="Times New Roman" w:eastAsia="Times New Roman" w:hAnsi="Times New Roman" w:cs="Times New Roman"/>
          <w:sz w:val="26"/>
          <w:szCs w:val="26"/>
        </w:rPr>
        <w:t>,</w:t>
      </w:r>
    </w:p>
    <w:p w14:paraId="56A2BDB5" w14:textId="2EC78299" w:rsidR="005A6934" w:rsidRPr="000509D4" w:rsidRDefault="005A6934" w:rsidP="001B1531">
      <w:pPr>
        <w:tabs>
          <w:tab w:val="left" w:pos="1080"/>
        </w:tabs>
        <w:spacing w:line="250" w:lineRule="auto"/>
        <w:ind w:left="720" w:right="6700"/>
        <w:rPr>
          <w:rFonts w:ascii="Times New Roman" w:eastAsia="Courier New" w:hAnsi="Times New Roman" w:cs="Times New Roman"/>
          <w:sz w:val="26"/>
          <w:szCs w:val="26"/>
        </w:rPr>
      </w:pPr>
      <w:r w:rsidRPr="000509D4">
        <w:rPr>
          <w:rFonts w:ascii="Times New Roman" w:eastAsia="Times New Roman" w:hAnsi="Times New Roman" w:cs="Times New Roman"/>
          <w:sz w:val="26"/>
          <w:szCs w:val="26"/>
        </w:rPr>
        <w:t xml:space="preserve"> </w:t>
      </w:r>
      <w:r w:rsidRPr="000509D4">
        <w:rPr>
          <w:rFonts w:ascii="Times New Roman" w:eastAsia="Courier New" w:hAnsi="Times New Roman" w:cs="Times New Roman"/>
          <w:sz w:val="26"/>
          <w:szCs w:val="26"/>
        </w:rPr>
        <w:t xml:space="preserve">o </w:t>
      </w:r>
      <w:r w:rsidRPr="000509D4">
        <w:rPr>
          <w:rFonts w:ascii="Times New Roman" w:eastAsia="Times New Roman" w:hAnsi="Times New Roman" w:cs="Times New Roman"/>
          <w:sz w:val="26"/>
          <w:szCs w:val="26"/>
        </w:rPr>
        <w:t>Developers</w:t>
      </w:r>
    </w:p>
    <w:p w14:paraId="3C54AC7C" w14:textId="77777777" w:rsidR="005A6934" w:rsidRPr="000509D4" w:rsidRDefault="005A6934" w:rsidP="0075280C">
      <w:pPr>
        <w:spacing w:line="12" w:lineRule="exact"/>
        <w:rPr>
          <w:rFonts w:ascii="Times New Roman" w:eastAsia="Courier New" w:hAnsi="Times New Roman" w:cs="Times New Roman"/>
          <w:sz w:val="26"/>
          <w:szCs w:val="26"/>
        </w:rPr>
      </w:pPr>
    </w:p>
    <w:p w14:paraId="1769E1D3" w14:textId="77777777" w:rsidR="005A6934" w:rsidRPr="000509D4" w:rsidRDefault="005A6934" w:rsidP="0075280C">
      <w:pPr>
        <w:spacing w:line="0" w:lineRule="atLeast"/>
        <w:ind w:left="720"/>
        <w:rPr>
          <w:rFonts w:ascii="Times New Roman" w:eastAsia="Times New Roman" w:hAnsi="Times New Roman" w:cs="Times New Roman"/>
          <w:sz w:val="26"/>
          <w:szCs w:val="26"/>
        </w:rPr>
      </w:pPr>
      <w:r w:rsidRPr="000509D4">
        <w:rPr>
          <w:rFonts w:ascii="Times New Roman" w:eastAsia="Courier New" w:hAnsi="Times New Roman" w:cs="Times New Roman"/>
          <w:sz w:val="26"/>
          <w:szCs w:val="26"/>
        </w:rPr>
        <w:t>o Testers</w:t>
      </w:r>
    </w:p>
    <w:p w14:paraId="540907C9" w14:textId="77777777" w:rsidR="005A6934" w:rsidRPr="000509D4" w:rsidRDefault="005A6934" w:rsidP="0075280C">
      <w:pPr>
        <w:spacing w:line="20" w:lineRule="exact"/>
        <w:rPr>
          <w:rFonts w:ascii="Times New Roman" w:eastAsia="Courier New" w:hAnsi="Times New Roman" w:cs="Times New Roman"/>
          <w:sz w:val="26"/>
          <w:szCs w:val="26"/>
        </w:rPr>
      </w:pPr>
    </w:p>
    <w:p w14:paraId="797C8355" w14:textId="77777777" w:rsidR="005A6934" w:rsidRPr="000509D4" w:rsidRDefault="005A6934" w:rsidP="0075280C">
      <w:pPr>
        <w:spacing w:line="0" w:lineRule="atLeast"/>
        <w:ind w:left="720"/>
        <w:rPr>
          <w:rFonts w:ascii="Times New Roman" w:eastAsia="Times New Roman" w:hAnsi="Times New Roman" w:cs="Times New Roman"/>
          <w:sz w:val="26"/>
          <w:szCs w:val="26"/>
        </w:rPr>
      </w:pPr>
      <w:r w:rsidRPr="000509D4">
        <w:rPr>
          <w:rFonts w:ascii="Times New Roman" w:eastAsia="Courier New" w:hAnsi="Times New Roman" w:cs="Times New Roman"/>
          <w:sz w:val="26"/>
          <w:szCs w:val="26"/>
        </w:rPr>
        <w:t>o Sometimes</w:t>
      </w:r>
      <w:r w:rsidRPr="000509D4">
        <w:rPr>
          <w:rFonts w:ascii="Times New Roman" w:eastAsia="Times New Roman" w:hAnsi="Times New Roman" w:cs="Times New Roman"/>
          <w:sz w:val="26"/>
          <w:szCs w:val="26"/>
        </w:rPr>
        <w:t xml:space="preserve"> users or techies with an affinity for testing.</w:t>
      </w:r>
    </w:p>
    <w:p w14:paraId="168DE873" w14:textId="10D123FA" w:rsidR="000509D4" w:rsidRDefault="001D24E1" w:rsidP="001B1531">
      <w:pPr>
        <w:spacing w:line="360" w:lineRule="auto"/>
        <w:rPr>
          <w:rFonts w:ascii="Times New Roman" w:hAnsi="Times New Roman" w:cs="Times New Roman"/>
          <w:color w:val="212529"/>
          <w:sz w:val="26"/>
          <w:szCs w:val="26"/>
          <w:shd w:val="clear" w:color="auto" w:fill="FFFFFF"/>
        </w:rPr>
      </w:pPr>
      <w:r w:rsidRPr="000509D4">
        <w:rPr>
          <w:rFonts w:ascii="Times New Roman" w:hAnsi="Times New Roman" w:cs="Times New Roman"/>
          <w:color w:val="212529"/>
          <w:sz w:val="26"/>
          <w:szCs w:val="26"/>
          <w:shd w:val="clear" w:color="auto" w:fill="FFFFFF"/>
        </w:rPr>
        <w:t xml:space="preserve"> Project </w:t>
      </w:r>
      <w:r w:rsidR="000509D4" w:rsidRPr="000509D4">
        <w:rPr>
          <w:rFonts w:ascii="Times New Roman" w:hAnsi="Times New Roman" w:cs="Times New Roman"/>
          <w:color w:val="212529"/>
          <w:sz w:val="26"/>
          <w:szCs w:val="26"/>
          <w:shd w:val="clear" w:color="auto" w:fill="FFFFFF"/>
        </w:rPr>
        <w:t>Student Registration System for a University</w:t>
      </w:r>
      <w:r w:rsidR="000509D4">
        <w:rPr>
          <w:rFonts w:ascii="Times New Roman" w:hAnsi="Times New Roman" w:cs="Times New Roman"/>
          <w:color w:val="212529"/>
          <w:sz w:val="26"/>
          <w:szCs w:val="26"/>
          <w:shd w:val="clear" w:color="auto" w:fill="FFFFFF"/>
        </w:rPr>
        <w:t xml:space="preserve"> </w:t>
      </w:r>
      <w:r w:rsidRPr="000509D4">
        <w:rPr>
          <w:rFonts w:ascii="Times New Roman" w:hAnsi="Times New Roman" w:cs="Times New Roman"/>
          <w:color w:val="212529"/>
          <w:sz w:val="26"/>
          <w:szCs w:val="26"/>
          <w:shd w:val="clear" w:color="auto" w:fill="FFFFFF"/>
        </w:rPr>
        <w:t xml:space="preserve">could be a </w:t>
      </w:r>
      <w:r w:rsidR="00C262AA" w:rsidRPr="000509D4">
        <w:rPr>
          <w:rFonts w:ascii="Times New Roman" w:hAnsi="Times New Roman" w:cs="Times New Roman"/>
          <w:color w:val="212529"/>
          <w:sz w:val="26"/>
          <w:szCs w:val="26"/>
          <w:shd w:val="clear" w:color="auto" w:fill="FFFFFF"/>
        </w:rPr>
        <w:t>wide-ranging</w:t>
      </w:r>
      <w:r w:rsidRPr="000509D4">
        <w:rPr>
          <w:rFonts w:ascii="Times New Roman" w:hAnsi="Times New Roman" w:cs="Times New Roman"/>
          <w:color w:val="212529"/>
          <w:sz w:val="26"/>
          <w:szCs w:val="26"/>
          <w:shd w:val="clear" w:color="auto" w:fill="FFFFFF"/>
        </w:rPr>
        <w:t xml:space="preserve"> web-based application. the most technologies and tools that are related to </w:t>
      </w:r>
      <w:r w:rsidR="000509D4" w:rsidRPr="000509D4">
        <w:rPr>
          <w:rFonts w:ascii="Times New Roman" w:hAnsi="Times New Roman" w:cs="Times New Roman"/>
          <w:color w:val="212529"/>
          <w:sz w:val="26"/>
          <w:szCs w:val="26"/>
          <w:shd w:val="clear" w:color="auto" w:fill="FFFFFF"/>
        </w:rPr>
        <w:t>Student Registration System for a University</w:t>
      </w:r>
      <w:r w:rsidR="000509D4">
        <w:rPr>
          <w:rFonts w:ascii="Times New Roman" w:hAnsi="Times New Roman" w:cs="Times New Roman"/>
          <w:color w:val="212529"/>
          <w:sz w:val="26"/>
          <w:szCs w:val="26"/>
          <w:shd w:val="clear" w:color="auto" w:fill="FFFFFF"/>
        </w:rPr>
        <w:t xml:space="preserve"> </w:t>
      </w:r>
      <w:r w:rsidR="00C262AA" w:rsidRPr="000509D4">
        <w:rPr>
          <w:rFonts w:ascii="Times New Roman" w:hAnsi="Times New Roman" w:cs="Times New Roman"/>
          <w:color w:val="212529"/>
          <w:sz w:val="26"/>
          <w:szCs w:val="26"/>
          <w:shd w:val="clear" w:color="auto" w:fill="FFFFFF"/>
        </w:rPr>
        <w:t xml:space="preserve">are </w:t>
      </w:r>
      <w:r w:rsidR="00C262AA">
        <w:rPr>
          <w:rFonts w:ascii="Times New Roman" w:hAnsi="Times New Roman" w:cs="Times New Roman"/>
          <w:color w:val="212529"/>
          <w:sz w:val="26"/>
          <w:szCs w:val="26"/>
          <w:shd w:val="clear" w:color="auto" w:fill="FFFFFF"/>
        </w:rPr>
        <w:t>given below:</w:t>
      </w:r>
    </w:p>
    <w:p w14:paraId="7C119D05" w14:textId="321F311B" w:rsidR="000509D4" w:rsidRPr="001959B7" w:rsidRDefault="001D24E1" w:rsidP="00D5533C">
      <w:pPr>
        <w:pStyle w:val="ListParagraph"/>
        <w:numPr>
          <w:ilvl w:val="0"/>
          <w:numId w:val="9"/>
        </w:numPr>
        <w:spacing w:line="360" w:lineRule="auto"/>
        <w:rPr>
          <w:rFonts w:ascii="Times New Roman" w:hAnsi="Times New Roman" w:cs="Times New Roman"/>
          <w:color w:val="212529"/>
          <w:sz w:val="26"/>
          <w:szCs w:val="26"/>
          <w:shd w:val="clear" w:color="auto" w:fill="FFFFFF"/>
        </w:rPr>
      </w:pPr>
      <w:r w:rsidRPr="001959B7">
        <w:rPr>
          <w:rFonts w:ascii="Times New Roman" w:hAnsi="Times New Roman" w:cs="Times New Roman"/>
          <w:color w:val="212529"/>
          <w:sz w:val="26"/>
          <w:szCs w:val="26"/>
          <w:shd w:val="clear" w:color="auto" w:fill="FFFFFF"/>
        </w:rPr>
        <w:t xml:space="preserve">HTML </w:t>
      </w:r>
    </w:p>
    <w:p w14:paraId="03C8BEEB" w14:textId="394324E8" w:rsidR="000509D4" w:rsidRPr="001959B7" w:rsidRDefault="001D24E1" w:rsidP="00D5533C">
      <w:pPr>
        <w:pStyle w:val="ListParagraph"/>
        <w:numPr>
          <w:ilvl w:val="0"/>
          <w:numId w:val="9"/>
        </w:numPr>
        <w:spacing w:line="360" w:lineRule="auto"/>
        <w:rPr>
          <w:rFonts w:ascii="Times New Roman" w:hAnsi="Times New Roman" w:cs="Times New Roman"/>
          <w:color w:val="212529"/>
          <w:sz w:val="26"/>
          <w:szCs w:val="26"/>
          <w:shd w:val="clear" w:color="auto" w:fill="FFFFFF"/>
        </w:rPr>
      </w:pPr>
      <w:r w:rsidRPr="001959B7">
        <w:rPr>
          <w:rFonts w:ascii="Times New Roman" w:hAnsi="Times New Roman" w:cs="Times New Roman"/>
          <w:color w:val="212529"/>
          <w:sz w:val="26"/>
          <w:szCs w:val="26"/>
          <w:shd w:val="clear" w:color="auto" w:fill="FFFFFF"/>
        </w:rPr>
        <w:t xml:space="preserve">CSS </w:t>
      </w:r>
    </w:p>
    <w:p w14:paraId="0565BB54" w14:textId="22436D3B" w:rsidR="000509D4" w:rsidRPr="001959B7" w:rsidRDefault="001D24E1" w:rsidP="00D5533C">
      <w:pPr>
        <w:pStyle w:val="ListParagraph"/>
        <w:numPr>
          <w:ilvl w:val="0"/>
          <w:numId w:val="9"/>
        </w:numPr>
        <w:spacing w:line="360" w:lineRule="auto"/>
        <w:rPr>
          <w:rFonts w:ascii="Times New Roman" w:hAnsi="Times New Roman" w:cs="Times New Roman"/>
          <w:color w:val="212529"/>
          <w:sz w:val="26"/>
          <w:szCs w:val="26"/>
          <w:shd w:val="clear" w:color="auto" w:fill="FFFFFF"/>
        </w:rPr>
      </w:pPr>
      <w:r w:rsidRPr="001959B7">
        <w:rPr>
          <w:rFonts w:ascii="Times New Roman" w:hAnsi="Times New Roman" w:cs="Times New Roman"/>
          <w:color w:val="212529"/>
          <w:sz w:val="26"/>
          <w:szCs w:val="26"/>
          <w:shd w:val="clear" w:color="auto" w:fill="FFFFFF"/>
        </w:rPr>
        <w:t xml:space="preserve">JSP </w:t>
      </w:r>
    </w:p>
    <w:p w14:paraId="12C80732" w14:textId="066762B4" w:rsidR="000509D4" w:rsidRPr="001959B7" w:rsidRDefault="001D24E1" w:rsidP="00D5533C">
      <w:pPr>
        <w:pStyle w:val="ListParagraph"/>
        <w:numPr>
          <w:ilvl w:val="0"/>
          <w:numId w:val="9"/>
        </w:numPr>
        <w:spacing w:line="360" w:lineRule="auto"/>
        <w:rPr>
          <w:rFonts w:ascii="Times New Roman" w:hAnsi="Times New Roman" w:cs="Times New Roman"/>
          <w:color w:val="212529"/>
          <w:sz w:val="26"/>
          <w:szCs w:val="26"/>
          <w:shd w:val="clear" w:color="auto" w:fill="FFFFFF"/>
        </w:rPr>
      </w:pPr>
      <w:r w:rsidRPr="001959B7">
        <w:rPr>
          <w:rFonts w:ascii="Times New Roman" w:hAnsi="Times New Roman" w:cs="Times New Roman"/>
          <w:color w:val="212529"/>
          <w:sz w:val="26"/>
          <w:szCs w:val="26"/>
          <w:shd w:val="clear" w:color="auto" w:fill="FFFFFF"/>
        </w:rPr>
        <w:t xml:space="preserve">MySQL </w:t>
      </w:r>
    </w:p>
    <w:p w14:paraId="66E799C1" w14:textId="39C9A37D" w:rsidR="000509D4" w:rsidRPr="001959B7" w:rsidRDefault="001D24E1" w:rsidP="00D5533C">
      <w:pPr>
        <w:pStyle w:val="ListParagraph"/>
        <w:numPr>
          <w:ilvl w:val="0"/>
          <w:numId w:val="9"/>
        </w:numPr>
        <w:spacing w:line="360" w:lineRule="auto"/>
        <w:rPr>
          <w:rFonts w:ascii="Times New Roman" w:hAnsi="Times New Roman" w:cs="Times New Roman"/>
          <w:color w:val="212529"/>
          <w:sz w:val="26"/>
          <w:szCs w:val="26"/>
          <w:shd w:val="clear" w:color="auto" w:fill="FFFFFF"/>
        </w:rPr>
      </w:pPr>
      <w:r w:rsidRPr="001959B7">
        <w:rPr>
          <w:rFonts w:ascii="Times New Roman" w:hAnsi="Times New Roman" w:cs="Times New Roman"/>
          <w:color w:val="212529"/>
          <w:sz w:val="26"/>
          <w:szCs w:val="26"/>
          <w:shd w:val="clear" w:color="auto" w:fill="FFFFFF"/>
        </w:rPr>
        <w:t xml:space="preserve">JS </w:t>
      </w:r>
    </w:p>
    <w:p w14:paraId="185835F7" w14:textId="22651F4E" w:rsidR="000509D4" w:rsidRPr="001959B7" w:rsidRDefault="000509D4" w:rsidP="00D5533C">
      <w:pPr>
        <w:pStyle w:val="ListParagraph"/>
        <w:numPr>
          <w:ilvl w:val="0"/>
          <w:numId w:val="9"/>
        </w:numPr>
        <w:spacing w:line="360" w:lineRule="auto"/>
        <w:rPr>
          <w:rFonts w:ascii="Times New Roman" w:hAnsi="Times New Roman" w:cs="Times New Roman"/>
          <w:color w:val="212529"/>
          <w:sz w:val="26"/>
          <w:szCs w:val="26"/>
          <w:shd w:val="clear" w:color="auto" w:fill="FFFFFF"/>
        </w:rPr>
      </w:pPr>
      <w:r w:rsidRPr="001959B7">
        <w:rPr>
          <w:rFonts w:ascii="Times New Roman" w:hAnsi="Times New Roman" w:cs="Times New Roman"/>
          <w:color w:val="212529"/>
          <w:sz w:val="26"/>
          <w:szCs w:val="26"/>
          <w:shd w:val="clear" w:color="auto" w:fill="FFFFFF"/>
        </w:rPr>
        <w:t>NetBeans</w:t>
      </w:r>
    </w:p>
    <w:p w14:paraId="16B81970" w14:textId="77777777" w:rsidR="001959B7" w:rsidRPr="001959B7" w:rsidRDefault="001959B7" w:rsidP="00D5533C">
      <w:pPr>
        <w:pStyle w:val="ListParagraph"/>
        <w:numPr>
          <w:ilvl w:val="0"/>
          <w:numId w:val="8"/>
        </w:numPr>
        <w:spacing w:line="360" w:lineRule="auto"/>
        <w:rPr>
          <w:rFonts w:ascii="Times New Roman" w:hAnsi="Times New Roman" w:cs="Times New Roman"/>
          <w:color w:val="212529"/>
          <w:sz w:val="26"/>
          <w:szCs w:val="26"/>
          <w:shd w:val="clear" w:color="auto" w:fill="FFFFFF"/>
        </w:rPr>
      </w:pPr>
      <w:r w:rsidRPr="001959B7">
        <w:rPr>
          <w:rFonts w:ascii="Times New Roman" w:hAnsi="Times New Roman" w:cs="Times New Roman"/>
          <w:color w:val="212529"/>
          <w:sz w:val="26"/>
          <w:szCs w:val="26"/>
          <w:shd w:val="clear" w:color="auto" w:fill="FFFFFF"/>
        </w:rPr>
        <w:t>.net framework</w:t>
      </w:r>
    </w:p>
    <w:p w14:paraId="4DFFEAFE" w14:textId="26F49012" w:rsidR="001959B7" w:rsidRDefault="001959B7" w:rsidP="00D5533C">
      <w:pPr>
        <w:pStyle w:val="ListParagraph"/>
        <w:numPr>
          <w:ilvl w:val="0"/>
          <w:numId w:val="8"/>
        </w:numPr>
        <w:spacing w:line="360" w:lineRule="auto"/>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Bootstrap</w:t>
      </w:r>
    </w:p>
    <w:p w14:paraId="43873991" w14:textId="3B5030BE" w:rsidR="001959B7" w:rsidRPr="001959B7" w:rsidRDefault="001959B7" w:rsidP="00D5533C">
      <w:pPr>
        <w:pStyle w:val="ListParagraph"/>
        <w:numPr>
          <w:ilvl w:val="0"/>
          <w:numId w:val="8"/>
        </w:numPr>
        <w:spacing w:line="360" w:lineRule="auto"/>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Java script</w:t>
      </w:r>
    </w:p>
    <w:p w14:paraId="2E302018" w14:textId="46439BD7" w:rsidR="0067107F" w:rsidRPr="000509D4" w:rsidRDefault="001D24E1" w:rsidP="001B1531">
      <w:pPr>
        <w:spacing w:line="360" w:lineRule="auto"/>
        <w:rPr>
          <w:rFonts w:ascii="Times New Roman" w:hAnsi="Times New Roman" w:cs="Times New Roman"/>
          <w:color w:val="262626" w:themeColor="text1" w:themeTint="D9"/>
          <w:sz w:val="26"/>
          <w:szCs w:val="26"/>
        </w:rPr>
      </w:pPr>
      <w:r w:rsidRPr="000509D4">
        <w:rPr>
          <w:rFonts w:ascii="Times New Roman" w:hAnsi="Times New Roman" w:cs="Times New Roman"/>
          <w:color w:val="212529"/>
          <w:sz w:val="26"/>
          <w:szCs w:val="26"/>
          <w:shd w:val="clear" w:color="auto" w:fill="FFFFFF"/>
        </w:rPr>
        <w:lastRenderedPageBreak/>
        <w:t xml:space="preserve">Each of the technologies are freely available and therefore the technical skills required are manageable. Time limitations of the </w:t>
      </w:r>
      <w:r w:rsidR="00C262AA" w:rsidRPr="000509D4">
        <w:rPr>
          <w:rFonts w:ascii="Times New Roman" w:hAnsi="Times New Roman" w:cs="Times New Roman"/>
          <w:color w:val="212529"/>
          <w:sz w:val="26"/>
          <w:szCs w:val="26"/>
          <w:shd w:val="clear" w:color="auto" w:fill="FFFFFF"/>
        </w:rPr>
        <w:t>produce</w:t>
      </w:r>
      <w:r w:rsidRPr="000509D4">
        <w:rPr>
          <w:rFonts w:ascii="Times New Roman" w:hAnsi="Times New Roman" w:cs="Times New Roman"/>
          <w:color w:val="212529"/>
          <w:sz w:val="26"/>
          <w:szCs w:val="26"/>
          <w:shd w:val="clear" w:color="auto" w:fill="FFFFFF"/>
        </w:rPr>
        <w:t xml:space="preserve"> </w:t>
      </w:r>
      <w:r w:rsidR="00C262AA" w:rsidRPr="000509D4">
        <w:rPr>
          <w:rFonts w:ascii="Times New Roman" w:hAnsi="Times New Roman" w:cs="Times New Roman"/>
          <w:color w:val="212529"/>
          <w:sz w:val="26"/>
          <w:szCs w:val="26"/>
          <w:shd w:val="clear" w:color="auto" w:fill="FFFFFF"/>
        </w:rPr>
        <w:t>growth</w:t>
      </w:r>
      <w:r w:rsidRPr="000509D4">
        <w:rPr>
          <w:rFonts w:ascii="Times New Roman" w:hAnsi="Times New Roman" w:cs="Times New Roman"/>
          <w:color w:val="212529"/>
          <w:sz w:val="26"/>
          <w:szCs w:val="26"/>
          <w:shd w:val="clear" w:color="auto" w:fill="FFFFFF"/>
        </w:rPr>
        <w:t xml:space="preserve"> and therefore the simple </w:t>
      </w:r>
      <w:r w:rsidR="00C262AA" w:rsidRPr="000509D4">
        <w:rPr>
          <w:rFonts w:ascii="Times New Roman" w:hAnsi="Times New Roman" w:cs="Times New Roman"/>
          <w:color w:val="212529"/>
          <w:sz w:val="26"/>
          <w:szCs w:val="26"/>
          <w:shd w:val="clear" w:color="auto" w:fill="FFFFFF"/>
        </w:rPr>
        <w:t>executing</w:t>
      </w:r>
      <w:r w:rsidRPr="000509D4">
        <w:rPr>
          <w:rFonts w:ascii="Times New Roman" w:hAnsi="Times New Roman" w:cs="Times New Roman"/>
          <w:color w:val="212529"/>
          <w:sz w:val="26"/>
          <w:szCs w:val="26"/>
          <w:shd w:val="clear" w:color="auto" w:fill="FFFFFF"/>
        </w:rPr>
        <w:t xml:space="preserve"> using these </w:t>
      </w:r>
      <w:r w:rsidR="00C262AA" w:rsidRPr="000509D4">
        <w:rPr>
          <w:rFonts w:ascii="Times New Roman" w:hAnsi="Times New Roman" w:cs="Times New Roman"/>
          <w:color w:val="212529"/>
          <w:sz w:val="26"/>
          <w:szCs w:val="26"/>
          <w:shd w:val="clear" w:color="auto" w:fill="FFFFFF"/>
        </w:rPr>
        <w:t>knowledges</w:t>
      </w:r>
      <w:r w:rsidRPr="000509D4">
        <w:rPr>
          <w:rFonts w:ascii="Times New Roman" w:hAnsi="Times New Roman" w:cs="Times New Roman"/>
          <w:color w:val="212529"/>
          <w:sz w:val="26"/>
          <w:szCs w:val="26"/>
          <w:shd w:val="clear" w:color="auto" w:fill="FFFFFF"/>
        </w:rPr>
        <w:t xml:space="preserve"> are </w:t>
      </w:r>
      <w:r w:rsidR="00C262AA" w:rsidRPr="000509D4">
        <w:rPr>
          <w:rFonts w:ascii="Times New Roman" w:hAnsi="Times New Roman" w:cs="Times New Roman"/>
          <w:color w:val="212529"/>
          <w:sz w:val="26"/>
          <w:szCs w:val="26"/>
          <w:shd w:val="clear" w:color="auto" w:fill="FFFFFF"/>
        </w:rPr>
        <w:t>corresponding</w:t>
      </w:r>
      <w:r w:rsidRPr="000509D4">
        <w:rPr>
          <w:rFonts w:ascii="Times New Roman" w:hAnsi="Times New Roman" w:cs="Times New Roman"/>
          <w:color w:val="212529"/>
          <w:sz w:val="26"/>
          <w:szCs w:val="26"/>
          <w:shd w:val="clear" w:color="auto" w:fill="FFFFFF"/>
        </w:rPr>
        <w:t>. Initially the net site is going to be hosted in an exceedingly free web hosting space, except for later implementations it'll be hosted in an exceedingly paid web hosting space with a sufficient bandwidth. Bandwidth required during this application is incredibly low, since it doesn’t incorporate any multimedia aspect. </w:t>
      </w:r>
      <w:r w:rsidRPr="000509D4">
        <w:rPr>
          <w:rFonts w:ascii="Times New Roman" w:hAnsi="Times New Roman" w:cs="Times New Roman"/>
          <w:sz w:val="26"/>
          <w:szCs w:val="26"/>
        </w:rPr>
        <w:t xml:space="preserve">From these it’s </w:t>
      </w:r>
      <w:r w:rsidR="00C262AA">
        <w:rPr>
          <w:rFonts w:ascii="Times New Roman" w:hAnsi="Times New Roman" w:cs="Times New Roman"/>
          <w:sz w:val="26"/>
          <w:szCs w:val="26"/>
        </w:rPr>
        <w:t>proved</w:t>
      </w:r>
      <w:r w:rsidRPr="000509D4">
        <w:rPr>
          <w:rFonts w:ascii="Times New Roman" w:hAnsi="Times New Roman" w:cs="Times New Roman"/>
          <w:sz w:val="26"/>
          <w:szCs w:val="26"/>
        </w:rPr>
        <w:t xml:space="preserve"> that the </w:t>
      </w:r>
      <w:r w:rsidR="00C262AA" w:rsidRPr="000509D4">
        <w:rPr>
          <w:rFonts w:ascii="Times New Roman" w:hAnsi="Times New Roman" w:cs="Times New Roman"/>
          <w:sz w:val="26"/>
          <w:szCs w:val="26"/>
        </w:rPr>
        <w:t xml:space="preserve">project </w:t>
      </w:r>
      <w:r w:rsidR="00C262AA">
        <w:rPr>
          <w:rFonts w:ascii="Times New Roman" w:hAnsi="Times New Roman" w:cs="Times New Roman"/>
          <w:sz w:val="26"/>
          <w:szCs w:val="26"/>
        </w:rPr>
        <w:t>Student</w:t>
      </w:r>
      <w:r w:rsidR="00C262AA" w:rsidRPr="00C262AA">
        <w:rPr>
          <w:rFonts w:ascii="Times New Roman" w:hAnsi="Times New Roman" w:cs="Times New Roman"/>
          <w:sz w:val="26"/>
          <w:szCs w:val="26"/>
        </w:rPr>
        <w:t xml:space="preserve"> Registration System for a University </w:t>
      </w:r>
      <w:r w:rsidRPr="000509D4">
        <w:rPr>
          <w:rFonts w:ascii="Times New Roman" w:hAnsi="Times New Roman" w:cs="Times New Roman"/>
          <w:sz w:val="26"/>
          <w:szCs w:val="26"/>
        </w:rPr>
        <w:t>is technically feasible</w:t>
      </w:r>
      <w:bookmarkEnd w:id="7"/>
      <w:r w:rsidRPr="000509D4">
        <w:rPr>
          <w:rFonts w:ascii="Times New Roman" w:hAnsi="Times New Roman" w:cs="Times New Roman"/>
          <w:sz w:val="26"/>
          <w:szCs w:val="26"/>
        </w:rPr>
        <w:t>.</w:t>
      </w:r>
    </w:p>
    <w:p w14:paraId="20027A77" w14:textId="3CBB9007" w:rsidR="00FD7BE2" w:rsidRPr="00636C8C" w:rsidRDefault="00FD7BE2" w:rsidP="0075280C">
      <w:pPr>
        <w:rPr>
          <w:rFonts w:ascii="Times New Roman" w:hAnsi="Times New Roman" w:cs="Times New Roman"/>
          <w:b/>
          <w:sz w:val="26"/>
          <w:szCs w:val="26"/>
          <w:u w:val="single"/>
        </w:rPr>
      </w:pPr>
      <w:r w:rsidRPr="00636C8C">
        <w:rPr>
          <w:rFonts w:ascii="Times New Roman" w:hAnsi="Times New Roman" w:cs="Times New Roman"/>
          <w:b/>
          <w:sz w:val="26"/>
          <w:szCs w:val="26"/>
          <w:u w:val="single"/>
        </w:rPr>
        <w:t>B.</w:t>
      </w:r>
      <w:r w:rsidR="00842C6A" w:rsidRPr="00636C8C">
        <w:rPr>
          <w:rFonts w:ascii="Times New Roman" w:hAnsi="Times New Roman" w:cs="Times New Roman"/>
          <w:b/>
          <w:sz w:val="26"/>
          <w:szCs w:val="26"/>
          <w:u w:val="single"/>
        </w:rPr>
        <w:t xml:space="preserve"> </w:t>
      </w:r>
      <w:r w:rsidR="00522994" w:rsidRPr="00636C8C">
        <w:rPr>
          <w:rFonts w:ascii="Times New Roman" w:hAnsi="Times New Roman" w:cs="Times New Roman"/>
          <w:b/>
          <w:bCs/>
          <w:sz w:val="26"/>
          <w:szCs w:val="26"/>
          <w:u w:val="single"/>
        </w:rPr>
        <w:t>Financial feasibility:</w:t>
      </w:r>
    </w:p>
    <w:p w14:paraId="7F34765D" w14:textId="5610C82D" w:rsidR="001D24E1" w:rsidRPr="000509D4" w:rsidRDefault="001D24E1" w:rsidP="001B1531">
      <w:pPr>
        <w:spacing w:line="360" w:lineRule="auto"/>
        <w:rPr>
          <w:rFonts w:ascii="Times New Roman" w:hAnsi="Times New Roman" w:cs="Times New Roman"/>
          <w:color w:val="262626" w:themeColor="text1" w:themeTint="D9"/>
          <w:sz w:val="26"/>
          <w:szCs w:val="26"/>
        </w:rPr>
      </w:pPr>
      <w:r w:rsidRPr="000509D4">
        <w:rPr>
          <w:rFonts w:ascii="Times New Roman" w:hAnsi="Times New Roman" w:cs="Times New Roman"/>
          <w:color w:val="212529"/>
          <w:sz w:val="26"/>
          <w:szCs w:val="26"/>
          <w:shd w:val="clear" w:color="auto" w:fill="FFFFFF"/>
        </w:rPr>
        <w:t xml:space="preserve">Being an online application </w:t>
      </w:r>
      <w:r w:rsidR="00C262AA" w:rsidRPr="00C262AA">
        <w:rPr>
          <w:rFonts w:ascii="Times New Roman" w:hAnsi="Times New Roman" w:cs="Times New Roman"/>
          <w:color w:val="212529"/>
          <w:sz w:val="26"/>
          <w:szCs w:val="26"/>
          <w:shd w:val="clear" w:color="auto" w:fill="FFFFFF"/>
        </w:rPr>
        <w:t xml:space="preserve">Student Registration System for a University </w:t>
      </w:r>
      <w:r w:rsidRPr="000509D4">
        <w:rPr>
          <w:rFonts w:ascii="Times New Roman" w:hAnsi="Times New Roman" w:cs="Times New Roman"/>
          <w:color w:val="212529"/>
          <w:sz w:val="26"/>
          <w:szCs w:val="26"/>
          <w:shd w:val="clear" w:color="auto" w:fill="FFFFFF"/>
        </w:rPr>
        <w:t xml:space="preserve">will have an associated hosting cost. Since the system doesn’t </w:t>
      </w:r>
      <w:r w:rsidR="00C262AA" w:rsidRPr="000509D4">
        <w:rPr>
          <w:rFonts w:ascii="Times New Roman" w:hAnsi="Times New Roman" w:cs="Times New Roman"/>
          <w:color w:val="212529"/>
          <w:sz w:val="26"/>
          <w:szCs w:val="26"/>
          <w:shd w:val="clear" w:color="auto" w:fill="FFFFFF"/>
        </w:rPr>
        <w:t>contain</w:t>
      </w:r>
      <w:r w:rsidRPr="000509D4">
        <w:rPr>
          <w:rFonts w:ascii="Times New Roman" w:hAnsi="Times New Roman" w:cs="Times New Roman"/>
          <w:color w:val="212529"/>
          <w:sz w:val="26"/>
          <w:szCs w:val="26"/>
          <w:shd w:val="clear" w:color="auto" w:fill="FFFFFF"/>
        </w:rPr>
        <w:t xml:space="preserve"> any </w:t>
      </w:r>
      <w:r w:rsidR="00C262AA" w:rsidRPr="000509D4">
        <w:rPr>
          <w:rFonts w:ascii="Times New Roman" w:hAnsi="Times New Roman" w:cs="Times New Roman"/>
          <w:color w:val="212529"/>
          <w:sz w:val="26"/>
          <w:szCs w:val="26"/>
          <w:shd w:val="clear" w:color="auto" w:fill="FFFFFF"/>
        </w:rPr>
        <w:t>interactive program</w:t>
      </w:r>
      <w:r w:rsidRPr="000509D4">
        <w:rPr>
          <w:rFonts w:ascii="Times New Roman" w:hAnsi="Times New Roman" w:cs="Times New Roman"/>
          <w:color w:val="212529"/>
          <w:sz w:val="26"/>
          <w:szCs w:val="26"/>
          <w:shd w:val="clear" w:color="auto" w:fill="FFFFFF"/>
        </w:rPr>
        <w:t xml:space="preserve"> data transfer, bandwidth required for the operation of this application is incredibly low. The system will </w:t>
      </w:r>
      <w:r w:rsidR="00C262AA" w:rsidRPr="000509D4">
        <w:rPr>
          <w:rFonts w:ascii="Times New Roman" w:hAnsi="Times New Roman" w:cs="Times New Roman"/>
          <w:color w:val="212529"/>
          <w:sz w:val="26"/>
          <w:szCs w:val="26"/>
          <w:shd w:val="clear" w:color="auto" w:fill="FFFFFF"/>
        </w:rPr>
        <w:t>track</w:t>
      </w:r>
      <w:r w:rsidRPr="000509D4">
        <w:rPr>
          <w:rFonts w:ascii="Times New Roman" w:hAnsi="Times New Roman" w:cs="Times New Roman"/>
          <w:color w:val="212529"/>
          <w:sz w:val="26"/>
          <w:szCs w:val="26"/>
          <w:shd w:val="clear" w:color="auto" w:fill="FFFFFF"/>
        </w:rPr>
        <w:t xml:space="preserve"> the freeware software </w:t>
      </w:r>
      <w:r w:rsidR="00C262AA" w:rsidRPr="000509D4">
        <w:rPr>
          <w:rFonts w:ascii="Times New Roman" w:hAnsi="Times New Roman" w:cs="Times New Roman"/>
          <w:color w:val="212529"/>
          <w:sz w:val="26"/>
          <w:szCs w:val="26"/>
          <w:shd w:val="clear" w:color="auto" w:fill="FFFFFF"/>
        </w:rPr>
        <w:t>values</w:t>
      </w:r>
      <w:r w:rsidRPr="000509D4">
        <w:rPr>
          <w:rFonts w:ascii="Times New Roman" w:hAnsi="Times New Roman" w:cs="Times New Roman"/>
          <w:color w:val="212529"/>
          <w:sz w:val="26"/>
          <w:szCs w:val="26"/>
          <w:shd w:val="clear" w:color="auto" w:fill="FFFFFF"/>
        </w:rPr>
        <w:t xml:space="preserve">. No </w:t>
      </w:r>
      <w:r w:rsidR="00C262AA" w:rsidRPr="000509D4">
        <w:rPr>
          <w:rFonts w:ascii="Times New Roman" w:hAnsi="Times New Roman" w:cs="Times New Roman"/>
          <w:color w:val="212529"/>
          <w:sz w:val="26"/>
          <w:szCs w:val="26"/>
          <w:shd w:val="clear" w:color="auto" w:fill="FFFFFF"/>
        </w:rPr>
        <w:t>charge</w:t>
      </w:r>
      <w:r w:rsidRPr="000509D4">
        <w:rPr>
          <w:rFonts w:ascii="Times New Roman" w:hAnsi="Times New Roman" w:cs="Times New Roman"/>
          <w:color w:val="212529"/>
          <w:sz w:val="26"/>
          <w:szCs w:val="26"/>
          <w:shd w:val="clear" w:color="auto" w:fill="FFFFFF"/>
        </w:rPr>
        <w:t xml:space="preserve"> is going to be charged from the potential customers. </w:t>
      </w:r>
      <w:r w:rsidRPr="000509D4">
        <w:rPr>
          <w:rFonts w:ascii="Times New Roman" w:hAnsi="Times New Roman" w:cs="Times New Roman"/>
          <w:sz w:val="26"/>
          <w:szCs w:val="26"/>
        </w:rPr>
        <w:t xml:space="preserve">Bug </w:t>
      </w:r>
      <w:r w:rsidR="00C262AA" w:rsidRPr="000509D4">
        <w:rPr>
          <w:rFonts w:ascii="Times New Roman" w:hAnsi="Times New Roman" w:cs="Times New Roman"/>
          <w:sz w:val="26"/>
          <w:szCs w:val="26"/>
        </w:rPr>
        <w:t>solutions</w:t>
      </w:r>
      <w:r w:rsidRPr="000509D4">
        <w:rPr>
          <w:rFonts w:ascii="Times New Roman" w:hAnsi="Times New Roman" w:cs="Times New Roman"/>
          <w:sz w:val="26"/>
          <w:szCs w:val="26"/>
        </w:rPr>
        <w:t xml:space="preserve"> and </w:t>
      </w:r>
      <w:r w:rsidR="00C262AA" w:rsidRPr="000509D4">
        <w:rPr>
          <w:rFonts w:ascii="Times New Roman" w:hAnsi="Times New Roman" w:cs="Times New Roman"/>
          <w:sz w:val="26"/>
          <w:szCs w:val="26"/>
        </w:rPr>
        <w:t>continuing</w:t>
      </w:r>
      <w:r w:rsidRPr="000509D4">
        <w:rPr>
          <w:rFonts w:ascii="Times New Roman" w:hAnsi="Times New Roman" w:cs="Times New Roman"/>
          <w:sz w:val="26"/>
          <w:szCs w:val="26"/>
        </w:rPr>
        <w:t xml:space="preserve"> tasks will have </w:t>
      </w:r>
      <w:r w:rsidR="00C262AA" w:rsidRPr="000509D4">
        <w:rPr>
          <w:rFonts w:ascii="Times New Roman" w:hAnsi="Times New Roman" w:cs="Times New Roman"/>
          <w:sz w:val="26"/>
          <w:szCs w:val="26"/>
        </w:rPr>
        <w:t>a</w:t>
      </w:r>
      <w:r w:rsidRPr="000509D4">
        <w:rPr>
          <w:rFonts w:ascii="Times New Roman" w:hAnsi="Times New Roman" w:cs="Times New Roman"/>
          <w:sz w:val="26"/>
          <w:szCs w:val="26"/>
        </w:rPr>
        <w:t xml:space="preserve"> </w:t>
      </w:r>
      <w:r w:rsidR="00C262AA" w:rsidRPr="000509D4">
        <w:rPr>
          <w:rFonts w:ascii="Times New Roman" w:hAnsi="Times New Roman" w:cs="Times New Roman"/>
          <w:sz w:val="26"/>
          <w:szCs w:val="26"/>
        </w:rPr>
        <w:t>related</w:t>
      </w:r>
      <w:r w:rsidRPr="000509D4">
        <w:rPr>
          <w:rFonts w:ascii="Times New Roman" w:hAnsi="Times New Roman" w:cs="Times New Roman"/>
          <w:sz w:val="26"/>
          <w:szCs w:val="26"/>
        </w:rPr>
        <w:t xml:space="preserve"> </w:t>
      </w:r>
      <w:r w:rsidR="00C262AA" w:rsidRPr="000509D4">
        <w:rPr>
          <w:rFonts w:ascii="Times New Roman" w:hAnsi="Times New Roman" w:cs="Times New Roman"/>
          <w:sz w:val="26"/>
          <w:szCs w:val="26"/>
        </w:rPr>
        <w:t>charge</w:t>
      </w:r>
      <w:r w:rsidRPr="000509D4">
        <w:rPr>
          <w:rFonts w:ascii="Times New Roman" w:hAnsi="Times New Roman" w:cs="Times New Roman"/>
          <w:sz w:val="26"/>
          <w:szCs w:val="26"/>
        </w:rPr>
        <w:t>.</w:t>
      </w:r>
      <w:r w:rsidRPr="000509D4">
        <w:rPr>
          <w:rFonts w:ascii="Times New Roman" w:hAnsi="Times New Roman" w:cs="Times New Roman"/>
          <w:color w:val="212529"/>
          <w:sz w:val="26"/>
          <w:szCs w:val="26"/>
          <w:shd w:val="clear" w:color="auto" w:fill="FFFFFF"/>
        </w:rPr>
        <w:t> At the initial stage the potential market space is going to be the local universities and better educational institutes. Beside the associated cost, there'll be many benefits for the shoppers. Especially the additional effort that's related to paper making and marking are going to be significantly reduced while the trouble to make descriptive statistical reports are going to be eliminated, since reports generation is fully automated. </w:t>
      </w:r>
      <w:r w:rsidR="00C262AA" w:rsidRPr="000509D4">
        <w:rPr>
          <w:rFonts w:ascii="Times New Roman" w:hAnsi="Times New Roman" w:cs="Times New Roman"/>
          <w:sz w:val="26"/>
          <w:szCs w:val="26"/>
        </w:rPr>
        <w:t>Since</w:t>
      </w:r>
      <w:r w:rsidRPr="000509D4">
        <w:rPr>
          <w:rFonts w:ascii="Times New Roman" w:hAnsi="Times New Roman" w:cs="Times New Roman"/>
          <w:sz w:val="26"/>
          <w:szCs w:val="26"/>
        </w:rPr>
        <w:t xml:space="preserve"> these it’s clear that the project </w:t>
      </w:r>
      <w:r w:rsidR="00C262AA" w:rsidRPr="00C262AA">
        <w:rPr>
          <w:rFonts w:ascii="Times New Roman" w:hAnsi="Times New Roman" w:cs="Times New Roman"/>
          <w:sz w:val="26"/>
          <w:szCs w:val="26"/>
        </w:rPr>
        <w:t xml:space="preserve">Student Registration System for a University </w:t>
      </w:r>
      <w:r w:rsidRPr="000509D4">
        <w:rPr>
          <w:rFonts w:ascii="Times New Roman" w:hAnsi="Times New Roman" w:cs="Times New Roman"/>
          <w:sz w:val="26"/>
          <w:szCs w:val="26"/>
        </w:rPr>
        <w:t>is financially feasible.</w:t>
      </w:r>
    </w:p>
    <w:p w14:paraId="06AC0DCB" w14:textId="1199E9D5" w:rsidR="00FD7BE2" w:rsidRPr="000509D4" w:rsidRDefault="00FD7BE2" w:rsidP="001B1531">
      <w:pPr>
        <w:spacing w:line="360" w:lineRule="auto"/>
        <w:rPr>
          <w:rFonts w:ascii="Times New Roman" w:hAnsi="Times New Roman" w:cs="Times New Roman"/>
          <w:b/>
          <w:sz w:val="26"/>
          <w:szCs w:val="26"/>
        </w:rPr>
      </w:pPr>
    </w:p>
    <w:p w14:paraId="58AC55FC" w14:textId="666B9AEE" w:rsidR="00FD7BE2" w:rsidRPr="000509D4" w:rsidRDefault="00FD7BE2" w:rsidP="0075280C">
      <w:pPr>
        <w:rPr>
          <w:rFonts w:ascii="Times New Roman" w:hAnsi="Times New Roman" w:cs="Times New Roman"/>
          <w:b/>
          <w:sz w:val="26"/>
          <w:szCs w:val="26"/>
        </w:rPr>
      </w:pPr>
    </w:p>
    <w:p w14:paraId="49239C5D" w14:textId="763277F2" w:rsidR="00FD7BE2" w:rsidRPr="000509D4" w:rsidRDefault="00FD7BE2" w:rsidP="0075280C">
      <w:pPr>
        <w:rPr>
          <w:rFonts w:ascii="Times New Roman" w:hAnsi="Times New Roman" w:cs="Times New Roman"/>
          <w:b/>
          <w:sz w:val="26"/>
          <w:szCs w:val="26"/>
        </w:rPr>
      </w:pPr>
    </w:p>
    <w:p w14:paraId="093068CB" w14:textId="2130DA30" w:rsidR="00FD7BE2" w:rsidRPr="000509D4" w:rsidRDefault="00FD7BE2" w:rsidP="0075280C">
      <w:pPr>
        <w:rPr>
          <w:rFonts w:ascii="Times New Roman" w:hAnsi="Times New Roman" w:cs="Times New Roman"/>
          <w:b/>
          <w:sz w:val="26"/>
          <w:szCs w:val="26"/>
        </w:rPr>
      </w:pPr>
    </w:p>
    <w:p w14:paraId="6A2F1DE1" w14:textId="2C9A34A7" w:rsidR="00FD7BE2" w:rsidRPr="000509D4" w:rsidRDefault="00FD7BE2" w:rsidP="0075280C">
      <w:pPr>
        <w:rPr>
          <w:rFonts w:ascii="Times New Roman" w:hAnsi="Times New Roman" w:cs="Times New Roman"/>
          <w:b/>
          <w:sz w:val="26"/>
          <w:szCs w:val="26"/>
        </w:rPr>
      </w:pPr>
    </w:p>
    <w:p w14:paraId="32E2C46F" w14:textId="4096A107" w:rsidR="00FD7BE2" w:rsidRPr="000509D4" w:rsidRDefault="00FD7BE2" w:rsidP="0075280C">
      <w:pPr>
        <w:rPr>
          <w:rFonts w:ascii="Times New Roman" w:hAnsi="Times New Roman" w:cs="Times New Roman"/>
          <w:b/>
          <w:sz w:val="26"/>
          <w:szCs w:val="26"/>
        </w:rPr>
      </w:pPr>
    </w:p>
    <w:p w14:paraId="6DAC670D" w14:textId="09FA51F1" w:rsidR="00FD7BE2" w:rsidRPr="000509D4" w:rsidRDefault="00FD7BE2" w:rsidP="0075280C">
      <w:pPr>
        <w:rPr>
          <w:rFonts w:ascii="Times New Roman" w:hAnsi="Times New Roman" w:cs="Times New Roman"/>
          <w:b/>
          <w:sz w:val="26"/>
          <w:szCs w:val="26"/>
        </w:rPr>
      </w:pPr>
    </w:p>
    <w:p w14:paraId="63263389" w14:textId="296ECA28" w:rsidR="00FD7BE2" w:rsidRDefault="00FD7BE2" w:rsidP="0075280C">
      <w:pPr>
        <w:rPr>
          <w:rFonts w:ascii="Times New Roman" w:hAnsi="Times New Roman" w:cs="Times New Roman"/>
          <w:b/>
          <w:sz w:val="26"/>
          <w:szCs w:val="26"/>
        </w:rPr>
      </w:pPr>
    </w:p>
    <w:p w14:paraId="1A4E3487" w14:textId="4541EA45" w:rsidR="00A60C75" w:rsidRDefault="00A60C75" w:rsidP="0075280C">
      <w:pPr>
        <w:rPr>
          <w:rFonts w:ascii="Times New Roman" w:hAnsi="Times New Roman" w:cs="Times New Roman"/>
          <w:b/>
          <w:sz w:val="26"/>
          <w:szCs w:val="26"/>
        </w:rPr>
      </w:pPr>
    </w:p>
    <w:p w14:paraId="0CC540FF" w14:textId="065B27A5" w:rsidR="00A60C75" w:rsidRDefault="00A60C75" w:rsidP="0075280C">
      <w:pPr>
        <w:rPr>
          <w:rFonts w:ascii="Times New Roman" w:hAnsi="Times New Roman" w:cs="Times New Roman"/>
          <w:b/>
          <w:sz w:val="26"/>
          <w:szCs w:val="26"/>
        </w:rPr>
      </w:pPr>
    </w:p>
    <w:p w14:paraId="720C9079" w14:textId="670F6040" w:rsidR="00A60C75" w:rsidRDefault="00A60C75" w:rsidP="0075280C">
      <w:pPr>
        <w:rPr>
          <w:rFonts w:ascii="Times New Roman" w:hAnsi="Times New Roman" w:cs="Times New Roman"/>
          <w:b/>
          <w:sz w:val="26"/>
          <w:szCs w:val="26"/>
        </w:rPr>
      </w:pPr>
    </w:p>
    <w:p w14:paraId="53EC5F79" w14:textId="2E179833" w:rsidR="00A60C75" w:rsidRDefault="00A60C75" w:rsidP="0075280C">
      <w:pPr>
        <w:rPr>
          <w:rFonts w:ascii="Times New Roman" w:hAnsi="Times New Roman" w:cs="Times New Roman"/>
          <w:b/>
          <w:sz w:val="26"/>
          <w:szCs w:val="26"/>
        </w:rPr>
      </w:pPr>
    </w:p>
    <w:p w14:paraId="5A369DF0" w14:textId="7C55EFFA" w:rsidR="00A60C75" w:rsidRDefault="00A60C75" w:rsidP="0075280C">
      <w:pPr>
        <w:rPr>
          <w:rFonts w:ascii="Times New Roman" w:hAnsi="Times New Roman" w:cs="Times New Roman"/>
          <w:b/>
          <w:sz w:val="26"/>
          <w:szCs w:val="26"/>
        </w:rPr>
      </w:pPr>
    </w:p>
    <w:p w14:paraId="3BE3BB0F" w14:textId="77777777" w:rsidR="008548D0" w:rsidRDefault="00C4455F" w:rsidP="0075280C">
      <w:pPr>
        <w:rPr>
          <w:rFonts w:ascii="Times New Roman" w:hAnsi="Times New Roman" w:cs="Times New Roman"/>
          <w:b/>
          <w:sz w:val="26"/>
          <w:szCs w:val="26"/>
          <w:u w:val="single"/>
        </w:rPr>
      </w:pPr>
      <w:r w:rsidRPr="00636C8C">
        <w:rPr>
          <w:rFonts w:ascii="Times New Roman" w:hAnsi="Times New Roman" w:cs="Times New Roman"/>
          <w:b/>
          <w:sz w:val="26"/>
          <w:szCs w:val="26"/>
          <w:u w:val="single"/>
        </w:rPr>
        <w:lastRenderedPageBreak/>
        <w:t>7.</w:t>
      </w:r>
    </w:p>
    <w:p w14:paraId="1A41C070" w14:textId="3D3AACCF" w:rsidR="005B2710" w:rsidRPr="00B87479" w:rsidRDefault="00C4455F" w:rsidP="005B2710">
      <w:pPr>
        <w:rPr>
          <w:rFonts w:ascii="Times New Roman" w:hAnsi="Times New Roman" w:cs="Times New Roman"/>
          <w:bCs/>
          <w:sz w:val="26"/>
          <w:szCs w:val="26"/>
        </w:rPr>
      </w:pPr>
      <w:r w:rsidRPr="00636C8C">
        <w:rPr>
          <w:rFonts w:ascii="Times New Roman" w:hAnsi="Times New Roman" w:cs="Times New Roman"/>
          <w:b/>
          <w:sz w:val="26"/>
          <w:szCs w:val="26"/>
          <w:u w:val="single"/>
        </w:rPr>
        <w:t xml:space="preserve"> Systems component:</w:t>
      </w:r>
      <w:r w:rsidR="005B2710" w:rsidRPr="005B2710">
        <w:t xml:space="preserve"> </w:t>
      </w:r>
      <w:r w:rsidR="005B2710" w:rsidRPr="00B87479">
        <w:rPr>
          <w:rFonts w:ascii="Times New Roman" w:hAnsi="Times New Roman" w:cs="Times New Roman"/>
          <w:bCs/>
          <w:sz w:val="26"/>
          <w:szCs w:val="26"/>
        </w:rPr>
        <w:t>A work breakdown structure could be a key project deliverable that organizes the team's work into manageable sections. The Project Management Body of data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 definition and detail.</w:t>
      </w:r>
    </w:p>
    <w:p w14:paraId="1758D397" w14:textId="678039EA" w:rsidR="00C4455F" w:rsidRPr="00B87479" w:rsidRDefault="005B2710" w:rsidP="005B2710">
      <w:pPr>
        <w:rPr>
          <w:rFonts w:ascii="Times New Roman" w:hAnsi="Times New Roman" w:cs="Times New Roman"/>
          <w:bCs/>
          <w:sz w:val="26"/>
          <w:szCs w:val="26"/>
        </w:rPr>
      </w:pPr>
      <w:r w:rsidRPr="00B87479">
        <w:rPr>
          <w:rFonts w:ascii="Times New Roman" w:hAnsi="Times New Roman" w:cs="Times New Roman"/>
          <w:bCs/>
          <w:sz w:val="26"/>
          <w:szCs w:val="26"/>
        </w:rPr>
        <w:t>Work breakdown structure the entire systems into different component are given below:</w:t>
      </w:r>
    </w:p>
    <w:p w14:paraId="0F3F9E91" w14:textId="77777777" w:rsidR="003232B2" w:rsidRPr="00B87479" w:rsidRDefault="003232B2" w:rsidP="003232B2">
      <w:pPr>
        <w:pStyle w:val="NormalWeb"/>
        <w:spacing w:before="0" w:beforeAutospacing="0" w:after="0" w:afterAutospacing="0" w:line="360" w:lineRule="auto"/>
        <w:jc w:val="center"/>
        <w:outlineLvl w:val="0"/>
        <w:rPr>
          <w:b/>
          <w:color w:val="4472C4" w:themeColor="accent1"/>
          <w:sz w:val="26"/>
          <w:szCs w:val="26"/>
        </w:rPr>
      </w:pPr>
    </w:p>
    <w:p w14:paraId="32C1441B" w14:textId="349690D9" w:rsidR="003232B2" w:rsidRPr="003232B2" w:rsidRDefault="003232B2" w:rsidP="003232B2">
      <w:pPr>
        <w:pStyle w:val="NormalWeb"/>
        <w:spacing w:before="0" w:beforeAutospacing="0" w:after="0" w:afterAutospacing="0" w:line="360" w:lineRule="auto"/>
        <w:jc w:val="center"/>
        <w:outlineLvl w:val="0"/>
        <w:rPr>
          <w:b/>
          <w:color w:val="4472C4" w:themeColor="accent1"/>
        </w:rPr>
      </w:pPr>
      <w:r w:rsidRPr="003232B2">
        <w:rPr>
          <w:b/>
          <w:color w:val="4472C4" w:themeColor="accent1"/>
        </w:rPr>
        <w:t>Work Breakdown Structure</w:t>
      </w:r>
    </w:p>
    <w:p w14:paraId="0D5ED0F8" w14:textId="64798006" w:rsidR="00A60C75" w:rsidRPr="003232B2" w:rsidRDefault="00771DEC" w:rsidP="0075280C">
      <w:pPr>
        <w:rPr>
          <w:rFonts w:ascii="Times New Roman" w:hAnsi="Times New Roman" w:cs="Times New Roman"/>
          <w:b/>
          <w:sz w:val="24"/>
          <w:szCs w:val="24"/>
        </w:rPr>
      </w:pPr>
      <w:r w:rsidRPr="003232B2">
        <w:rPr>
          <w:rFonts w:ascii="Times New Roman" w:hAnsi="Times New Roman" w:cs="Times New Roman"/>
          <w:noProof/>
          <w:sz w:val="24"/>
          <w:szCs w:val="24"/>
        </w:rPr>
        <mc:AlternateContent>
          <mc:Choice Requires="wpc">
            <w:drawing>
              <wp:inline distT="0" distB="0" distL="0" distR="0" wp14:anchorId="24314484" wp14:editId="273F5BEB">
                <wp:extent cx="5716905" cy="4791075"/>
                <wp:effectExtent l="0" t="0" r="93345" b="0"/>
                <wp:docPr id="74"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_s1109"/>
                        <wps:cNvCnPr>
                          <a:cxnSpLocks/>
                        </wps:cNvCnPr>
                        <wps:spPr bwMode="auto">
                          <a:xfrm rot="10800000">
                            <a:off x="4847045" y="1530034"/>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7"/>
                        <wps:cNvCnPr>
                          <a:cxnSpLocks/>
                        </wps:cNvCnPr>
                        <wps:spPr bwMode="auto">
                          <a:xfrm rot="10800000">
                            <a:off x="4847045" y="1530034"/>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5"/>
                        <wps:cNvCnPr>
                          <a:cxnSpLocks/>
                        </wps:cNvCnPr>
                        <wps:spPr bwMode="auto">
                          <a:xfrm rot="10800000">
                            <a:off x="4847045" y="1530034"/>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3"/>
                        <wps:cNvCnPr>
                          <a:cxnSpLocks/>
                        </wps:cNvCnPr>
                        <wps:spPr bwMode="auto">
                          <a:xfrm rot="10800000">
                            <a:off x="4847045" y="1530034"/>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765260" y="1530034"/>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765260" y="1530034"/>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765260" y="1530034"/>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765260" y="1530034"/>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683099" y="1530034"/>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683099" y="1530034"/>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683099" y="1530034"/>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683099" y="1530034"/>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600562" y="1530034"/>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600562" y="1530034"/>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600562" y="1530034"/>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5400000" flipH="1" flipV="1">
                            <a:off x="101575" y="1946813"/>
                            <a:ext cx="833651" cy="1"/>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518401" y="1530034"/>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518401" y="1530034"/>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518401" y="1530034"/>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655356" y="-101134"/>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600562" y="1530034"/>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114275" y="440065"/>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573570" y="980652"/>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2032114" y="439571"/>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491034" y="-101509"/>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294003" y="267419"/>
                            <a:ext cx="811621" cy="603093"/>
                          </a:xfrm>
                          <a:prstGeom prst="roundRect">
                            <a:avLst>
                              <a:gd name="adj" fmla="val 16667"/>
                            </a:avLst>
                          </a:prstGeom>
                          <a:solidFill>
                            <a:srgbClr val="BBE0E3"/>
                          </a:solidFill>
                          <a:ln w="9525">
                            <a:solidFill>
                              <a:srgbClr val="000000"/>
                            </a:solidFill>
                            <a:round/>
                            <a:headEnd/>
                            <a:tailEnd/>
                          </a:ln>
                        </wps:spPr>
                        <wps:txbx>
                          <w:txbxContent>
                            <w:p w14:paraId="42BE437F" w14:textId="77777777" w:rsidR="00281DC5" w:rsidRDefault="00281DC5" w:rsidP="00771DEC">
                              <w:pPr>
                                <w:jc w:val="center"/>
                                <w:rPr>
                                  <w:sz w:val="18"/>
                                  <w:szCs w:val="18"/>
                                </w:rPr>
                              </w:pPr>
                              <w:r>
                                <w:rPr>
                                  <w:sz w:val="18"/>
                                  <w:szCs w:val="18"/>
                                </w:rPr>
                                <w:t>University registration system</w:t>
                              </w:r>
                            </w:p>
                            <w:p w14:paraId="183047E4" w14:textId="77777777" w:rsidR="00281DC5" w:rsidRPr="006B4222" w:rsidRDefault="00281DC5" w:rsidP="00771DEC">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112591" y="1090556"/>
                            <a:ext cx="811621" cy="440089"/>
                          </a:xfrm>
                          <a:prstGeom prst="roundRect">
                            <a:avLst>
                              <a:gd name="adj" fmla="val 16667"/>
                            </a:avLst>
                          </a:prstGeom>
                          <a:solidFill>
                            <a:srgbClr val="BBE0E3"/>
                          </a:solidFill>
                          <a:ln w="9525">
                            <a:solidFill>
                              <a:srgbClr val="000000"/>
                            </a:solidFill>
                            <a:round/>
                            <a:headEnd/>
                            <a:tailEnd/>
                          </a:ln>
                        </wps:spPr>
                        <wps:txbx>
                          <w:txbxContent>
                            <w:p w14:paraId="0F42A6C2"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Initiation</w:t>
                              </w:r>
                            </w:p>
                            <w:p w14:paraId="0B042B69"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1.1</w:t>
                              </w:r>
                            </w:p>
                          </w:txbxContent>
                        </wps:txbx>
                        <wps:bodyPr rot="0" vert="horz" wrap="square" lIns="0" tIns="0" rIns="0" bIns="0" anchor="ctr" anchorCtr="0" upright="1">
                          <a:noAutofit/>
                        </wps:bodyPr>
                      </wps:wsp>
                      <wps:wsp>
                        <wps:cNvPr id="40" name="_s1041"/>
                        <wps:cNvSpPr>
                          <a:spLocks/>
                        </wps:cNvSpPr>
                        <wps:spPr bwMode="auto">
                          <a:xfrm>
                            <a:off x="1194752" y="1090556"/>
                            <a:ext cx="811621" cy="440089"/>
                          </a:xfrm>
                          <a:prstGeom prst="roundRect">
                            <a:avLst>
                              <a:gd name="adj" fmla="val 16667"/>
                            </a:avLst>
                          </a:prstGeom>
                          <a:solidFill>
                            <a:srgbClr val="BBE0E3"/>
                          </a:solidFill>
                          <a:ln w="9525">
                            <a:solidFill>
                              <a:srgbClr val="000000"/>
                            </a:solidFill>
                            <a:round/>
                            <a:headEnd/>
                            <a:tailEnd/>
                          </a:ln>
                        </wps:spPr>
                        <wps:txbx>
                          <w:txbxContent>
                            <w:p w14:paraId="3A0200D6"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Planning</w:t>
                              </w:r>
                            </w:p>
                            <w:p w14:paraId="79E6D33A"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1.2</w:t>
                              </w:r>
                            </w:p>
                          </w:txbxContent>
                        </wps:txbx>
                        <wps:bodyPr rot="0" vert="horz" wrap="square" lIns="0" tIns="0" rIns="0" bIns="0" anchor="ctr" anchorCtr="0" upright="1">
                          <a:noAutofit/>
                        </wps:bodyPr>
                      </wps:wsp>
                      <wps:wsp>
                        <wps:cNvPr id="41" name="_s1042"/>
                        <wps:cNvSpPr>
                          <a:spLocks/>
                        </wps:cNvSpPr>
                        <wps:spPr bwMode="auto">
                          <a:xfrm>
                            <a:off x="2276913" y="1090556"/>
                            <a:ext cx="811621" cy="440089"/>
                          </a:xfrm>
                          <a:prstGeom prst="roundRect">
                            <a:avLst>
                              <a:gd name="adj" fmla="val 16667"/>
                            </a:avLst>
                          </a:prstGeom>
                          <a:solidFill>
                            <a:srgbClr val="BBE0E3"/>
                          </a:solidFill>
                          <a:ln w="9525">
                            <a:solidFill>
                              <a:srgbClr val="000000"/>
                            </a:solidFill>
                            <a:round/>
                            <a:headEnd/>
                            <a:tailEnd/>
                          </a:ln>
                        </wps:spPr>
                        <wps:txbx>
                          <w:txbxContent>
                            <w:p w14:paraId="27424ED5"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Execution</w:t>
                              </w:r>
                            </w:p>
                            <w:p w14:paraId="35D71779"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1.3</w:t>
                              </w:r>
                            </w:p>
                          </w:txbxContent>
                        </wps:txbx>
                        <wps:bodyPr rot="0" vert="horz" wrap="square" lIns="0" tIns="0" rIns="0" bIns="0" anchor="ctr" anchorCtr="0" upright="1">
                          <a:noAutofit/>
                        </wps:bodyPr>
                      </wps:wsp>
                      <wps:wsp>
                        <wps:cNvPr id="42" name="_s1046"/>
                        <wps:cNvSpPr>
                          <a:spLocks/>
                        </wps:cNvSpPr>
                        <wps:spPr bwMode="auto">
                          <a:xfrm>
                            <a:off x="3359450" y="1090556"/>
                            <a:ext cx="811245" cy="440089"/>
                          </a:xfrm>
                          <a:prstGeom prst="roundRect">
                            <a:avLst>
                              <a:gd name="adj" fmla="val 16667"/>
                            </a:avLst>
                          </a:prstGeom>
                          <a:solidFill>
                            <a:srgbClr val="BBE0E3"/>
                          </a:solidFill>
                          <a:ln w="9525">
                            <a:solidFill>
                              <a:srgbClr val="000000"/>
                            </a:solidFill>
                            <a:round/>
                            <a:headEnd/>
                            <a:tailEnd/>
                          </a:ln>
                        </wps:spPr>
                        <wps:txbx>
                          <w:txbxContent>
                            <w:p w14:paraId="17AC4B7C"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Control</w:t>
                              </w:r>
                            </w:p>
                            <w:p w14:paraId="47D8954F"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1.4</w:t>
                              </w:r>
                            </w:p>
                          </w:txbxContent>
                        </wps:txbx>
                        <wps:bodyPr rot="0" vert="horz" wrap="square" lIns="0" tIns="0" rIns="0" bIns="0" anchor="ctr" anchorCtr="0" upright="1">
                          <a:noAutofit/>
                        </wps:bodyPr>
                      </wps:wsp>
                      <wps:wsp>
                        <wps:cNvPr id="43" name="_s1048"/>
                        <wps:cNvSpPr>
                          <a:spLocks/>
                        </wps:cNvSpPr>
                        <wps:spPr bwMode="auto">
                          <a:xfrm>
                            <a:off x="1735832" y="1750689"/>
                            <a:ext cx="811621" cy="439478"/>
                          </a:xfrm>
                          <a:prstGeom prst="roundRect">
                            <a:avLst>
                              <a:gd name="adj" fmla="val 16667"/>
                            </a:avLst>
                          </a:prstGeom>
                          <a:solidFill>
                            <a:srgbClr val="BBE0E3"/>
                          </a:solidFill>
                          <a:ln w="9525">
                            <a:solidFill>
                              <a:srgbClr val="000000"/>
                            </a:solidFill>
                            <a:round/>
                            <a:headEnd/>
                            <a:tailEnd/>
                          </a:ln>
                        </wps:spPr>
                        <wps:txbx>
                          <w:txbxContent>
                            <w:p w14:paraId="5AE4D98E" w14:textId="77777777" w:rsidR="00281DC5" w:rsidRPr="004D4B39" w:rsidRDefault="00281DC5" w:rsidP="00771DEC">
                              <w:pPr>
                                <w:jc w:val="center"/>
                                <w:rPr>
                                  <w:sz w:val="15"/>
                                  <w:szCs w:val="15"/>
                                </w:rPr>
                              </w:pPr>
                              <w:r w:rsidRPr="004D4B39">
                                <w:rPr>
                                  <w:sz w:val="15"/>
                                  <w:szCs w:val="15"/>
                                </w:rPr>
                                <w:t>Create Preliminary Scope Statement</w:t>
                              </w:r>
                            </w:p>
                            <w:p w14:paraId="187AFEF8" w14:textId="77777777" w:rsidR="00281DC5" w:rsidRPr="004D4B39" w:rsidRDefault="00281DC5" w:rsidP="00771DEC">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441235" y="1090556"/>
                            <a:ext cx="811621" cy="439478"/>
                          </a:xfrm>
                          <a:prstGeom prst="roundRect">
                            <a:avLst>
                              <a:gd name="adj" fmla="val 16667"/>
                            </a:avLst>
                          </a:prstGeom>
                          <a:solidFill>
                            <a:srgbClr val="BBE0E3"/>
                          </a:solidFill>
                          <a:ln w="9525">
                            <a:solidFill>
                              <a:srgbClr val="000000"/>
                            </a:solidFill>
                            <a:round/>
                            <a:headEnd/>
                            <a:tailEnd/>
                          </a:ln>
                        </wps:spPr>
                        <wps:txbx>
                          <w:txbxContent>
                            <w:p w14:paraId="41943687" w14:textId="77777777" w:rsidR="00281DC5" w:rsidRDefault="00281DC5" w:rsidP="00771DEC">
                              <w:pPr>
                                <w:jc w:val="center"/>
                                <w:rPr>
                                  <w:rFonts w:ascii="Times New Roman" w:hAnsi="Times New Roman" w:cs="Times New Roman"/>
                                  <w:sz w:val="18"/>
                                  <w:szCs w:val="18"/>
                                </w:rPr>
                              </w:pPr>
                              <w:r>
                                <w:rPr>
                                  <w:rFonts w:ascii="Times New Roman" w:hAnsi="Times New Roman" w:cs="Times New Roman"/>
                                  <w:sz w:val="18"/>
                                  <w:szCs w:val="18"/>
                                </w:rPr>
                                <w:t>Closeout</w:t>
                              </w:r>
                            </w:p>
                            <w:p w14:paraId="6DFCA8FD"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1.5</w:t>
                              </w:r>
                            </w:p>
                          </w:txbxContent>
                        </wps:txbx>
                        <wps:bodyPr rot="0" vert="horz" wrap="square" lIns="0" tIns="0" rIns="0" bIns="0" anchor="ctr" anchorCtr="0" upright="1">
                          <a:noAutofit/>
                        </wps:bodyPr>
                      </wps:wsp>
                      <wps:wsp>
                        <wps:cNvPr id="45" name="_s1056"/>
                        <wps:cNvSpPr>
                          <a:spLocks/>
                        </wps:cNvSpPr>
                        <wps:spPr bwMode="auto">
                          <a:xfrm>
                            <a:off x="653671" y="1750689"/>
                            <a:ext cx="811245" cy="440089"/>
                          </a:xfrm>
                          <a:prstGeom prst="roundRect">
                            <a:avLst>
                              <a:gd name="adj" fmla="val 16667"/>
                            </a:avLst>
                          </a:prstGeom>
                          <a:solidFill>
                            <a:srgbClr val="BBE0E3"/>
                          </a:solidFill>
                          <a:ln w="9525">
                            <a:solidFill>
                              <a:srgbClr val="000000"/>
                            </a:solidFill>
                            <a:round/>
                            <a:headEnd/>
                            <a:tailEnd/>
                          </a:ln>
                        </wps:spPr>
                        <wps:txbx>
                          <w:txbxContent>
                            <w:p w14:paraId="10EBEAD9"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 xml:space="preserve">Evaluation </w:t>
                              </w:r>
                            </w:p>
                            <w:p w14:paraId="459D40E7"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1.1.1</w:t>
                              </w:r>
                            </w:p>
                          </w:txbxContent>
                        </wps:txbx>
                        <wps:bodyPr rot="0" vert="horz" wrap="square" lIns="0" tIns="0" rIns="0" bIns="0" anchor="ctr" anchorCtr="0" upright="1">
                          <a:noAutofit/>
                        </wps:bodyPr>
                      </wps:wsp>
                      <wps:wsp>
                        <wps:cNvPr id="46" name="_s1058"/>
                        <wps:cNvSpPr>
                          <a:spLocks/>
                        </wps:cNvSpPr>
                        <wps:spPr bwMode="auto">
                          <a:xfrm>
                            <a:off x="653671" y="2410822"/>
                            <a:ext cx="811245" cy="440089"/>
                          </a:xfrm>
                          <a:prstGeom prst="roundRect">
                            <a:avLst>
                              <a:gd name="adj" fmla="val 16667"/>
                            </a:avLst>
                          </a:prstGeom>
                          <a:solidFill>
                            <a:srgbClr val="BBE0E3"/>
                          </a:solidFill>
                          <a:ln w="9525">
                            <a:solidFill>
                              <a:srgbClr val="000000"/>
                            </a:solidFill>
                            <a:round/>
                            <a:headEnd/>
                            <a:tailEnd/>
                          </a:ln>
                        </wps:spPr>
                        <wps:txbx>
                          <w:txbxContent>
                            <w:p w14:paraId="3CCFAEFE"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Develop Project Agreement</w:t>
                              </w:r>
                            </w:p>
                            <w:p w14:paraId="06790E49"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1.1.2</w:t>
                              </w:r>
                            </w:p>
                          </w:txbxContent>
                        </wps:txbx>
                        <wps:bodyPr rot="0" vert="horz" wrap="square" lIns="0" tIns="0" rIns="0" bIns="0" anchor="ctr" anchorCtr="0" upright="1">
                          <a:noAutofit/>
                        </wps:bodyPr>
                      </wps:wsp>
                      <wps:wsp>
                        <wps:cNvPr id="47" name="_s1060"/>
                        <wps:cNvSpPr>
                          <a:spLocks/>
                        </wps:cNvSpPr>
                        <wps:spPr bwMode="auto">
                          <a:xfrm>
                            <a:off x="653671" y="3070845"/>
                            <a:ext cx="811245" cy="526369"/>
                          </a:xfrm>
                          <a:prstGeom prst="roundRect">
                            <a:avLst>
                              <a:gd name="adj" fmla="val 16667"/>
                            </a:avLst>
                          </a:prstGeom>
                          <a:solidFill>
                            <a:srgbClr val="BBE0E3"/>
                          </a:solidFill>
                          <a:ln w="9525">
                            <a:solidFill>
                              <a:srgbClr val="000000"/>
                            </a:solidFill>
                            <a:round/>
                            <a:headEnd/>
                            <a:tailEnd/>
                          </a:ln>
                        </wps:spPr>
                        <wps:txbx>
                          <w:txbxContent>
                            <w:p w14:paraId="6D25A8FC"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Deliverable: Submit Project Agreement</w:t>
                              </w:r>
                            </w:p>
                            <w:p w14:paraId="58D0BAAA"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1.1.3</w:t>
                              </w:r>
                            </w:p>
                          </w:txbxContent>
                        </wps:txbx>
                        <wps:bodyPr rot="0" vert="horz" wrap="square" lIns="0" tIns="0" rIns="0" bIns="0" anchor="ctr" anchorCtr="0" upright="1">
                          <a:noAutofit/>
                        </wps:bodyPr>
                      </wps:wsp>
                      <wps:wsp>
                        <wps:cNvPr id="50" name="_s1066"/>
                        <wps:cNvSpPr>
                          <a:spLocks/>
                        </wps:cNvSpPr>
                        <wps:spPr bwMode="auto">
                          <a:xfrm>
                            <a:off x="1735832" y="2410822"/>
                            <a:ext cx="811245" cy="439478"/>
                          </a:xfrm>
                          <a:prstGeom prst="roundRect">
                            <a:avLst>
                              <a:gd name="adj" fmla="val 16667"/>
                            </a:avLst>
                          </a:prstGeom>
                          <a:solidFill>
                            <a:srgbClr val="BBE0E3"/>
                          </a:solidFill>
                          <a:ln w="9525">
                            <a:solidFill>
                              <a:srgbClr val="000000"/>
                            </a:solidFill>
                            <a:round/>
                            <a:headEnd/>
                            <a:tailEnd/>
                          </a:ln>
                        </wps:spPr>
                        <wps:txbx>
                          <w:txbxContent>
                            <w:p w14:paraId="5A95F3FB" w14:textId="77777777" w:rsidR="00281DC5" w:rsidRPr="004D4B39" w:rsidRDefault="00281DC5" w:rsidP="00771DEC">
                              <w:pPr>
                                <w:jc w:val="center"/>
                                <w:rPr>
                                  <w:sz w:val="15"/>
                                  <w:szCs w:val="15"/>
                                </w:rPr>
                              </w:pPr>
                              <w:r w:rsidRPr="004D4B39">
                                <w:rPr>
                                  <w:sz w:val="15"/>
                                  <w:szCs w:val="15"/>
                                </w:rPr>
                                <w:t>Determine Project Team</w:t>
                              </w:r>
                            </w:p>
                            <w:p w14:paraId="45BDD76C" w14:textId="77777777" w:rsidR="00281DC5" w:rsidRPr="004D4B39" w:rsidRDefault="00281DC5" w:rsidP="00771DEC">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735832" y="3070955"/>
                            <a:ext cx="811245" cy="439478"/>
                          </a:xfrm>
                          <a:prstGeom prst="roundRect">
                            <a:avLst>
                              <a:gd name="adj" fmla="val 16667"/>
                            </a:avLst>
                          </a:prstGeom>
                          <a:solidFill>
                            <a:srgbClr val="BBE0E3"/>
                          </a:solidFill>
                          <a:ln w="9525">
                            <a:solidFill>
                              <a:srgbClr val="000000"/>
                            </a:solidFill>
                            <a:round/>
                            <a:headEnd/>
                            <a:tailEnd/>
                          </a:ln>
                        </wps:spPr>
                        <wps:txbx>
                          <w:txbxContent>
                            <w:p w14:paraId="1EFE3203" w14:textId="77777777" w:rsidR="00281DC5" w:rsidRPr="001121BD" w:rsidRDefault="00281DC5" w:rsidP="00771DEC">
                              <w:pPr>
                                <w:jc w:val="center"/>
                                <w:rPr>
                                  <w:rFonts w:ascii="Times New Roman" w:hAnsi="Times New Roman" w:cs="Times New Roman"/>
                                  <w:sz w:val="15"/>
                                  <w:szCs w:val="15"/>
                                </w:rPr>
                              </w:pPr>
                              <w:r w:rsidRPr="001121BD">
                                <w:rPr>
                                  <w:rFonts w:ascii="Times New Roman" w:hAnsi="Times New Roman" w:cs="Times New Roman"/>
                                  <w:sz w:val="15"/>
                                  <w:szCs w:val="15"/>
                                </w:rPr>
                                <w:t>Project Team Meeting</w:t>
                              </w:r>
                            </w:p>
                            <w:p w14:paraId="18D16686" w14:textId="77777777" w:rsidR="00281DC5" w:rsidRPr="001121BD" w:rsidRDefault="00281DC5" w:rsidP="00771DEC">
                              <w:pPr>
                                <w:jc w:val="center"/>
                                <w:rPr>
                                  <w:rFonts w:ascii="Times New Roman" w:hAnsi="Times New Roman" w:cs="Times New Roman"/>
                                  <w:sz w:val="15"/>
                                  <w:szCs w:val="15"/>
                                </w:rPr>
                              </w:pPr>
                              <w:r w:rsidRPr="001121BD">
                                <w:rPr>
                                  <w:rFonts w:ascii="Times New Roman" w:hAnsi="Times New Roman" w:cs="Times New Roman"/>
                                  <w:sz w:val="15"/>
                                  <w:szCs w:val="15"/>
                                </w:rPr>
                                <w:t>1.2.3</w:t>
                              </w:r>
                            </w:p>
                          </w:txbxContent>
                        </wps:txbx>
                        <wps:bodyPr rot="0" vert="horz" wrap="square" lIns="0" tIns="0" rIns="0" bIns="0" anchor="ctr" anchorCtr="0" upright="1">
                          <a:noAutofit/>
                        </wps:bodyPr>
                      </wps:wsp>
                      <wps:wsp>
                        <wps:cNvPr id="52" name="_s1070"/>
                        <wps:cNvSpPr>
                          <a:spLocks/>
                        </wps:cNvSpPr>
                        <wps:spPr bwMode="auto">
                          <a:xfrm>
                            <a:off x="1735832" y="3731089"/>
                            <a:ext cx="811245" cy="439478"/>
                          </a:xfrm>
                          <a:prstGeom prst="roundRect">
                            <a:avLst>
                              <a:gd name="adj" fmla="val 16667"/>
                            </a:avLst>
                          </a:prstGeom>
                          <a:solidFill>
                            <a:srgbClr val="BBE0E3"/>
                          </a:solidFill>
                          <a:ln w="9525">
                            <a:solidFill>
                              <a:srgbClr val="000000"/>
                            </a:solidFill>
                            <a:round/>
                            <a:headEnd/>
                            <a:tailEnd/>
                          </a:ln>
                        </wps:spPr>
                        <wps:txbx>
                          <w:txbxContent>
                            <w:p w14:paraId="3456D675" w14:textId="77777777" w:rsidR="00281DC5" w:rsidRPr="004D4B39" w:rsidRDefault="00281DC5" w:rsidP="00771DEC">
                              <w:pPr>
                                <w:jc w:val="center"/>
                                <w:rPr>
                                  <w:sz w:val="15"/>
                                  <w:szCs w:val="15"/>
                                </w:rPr>
                              </w:pPr>
                              <w:r w:rsidRPr="004D4B39">
                                <w:rPr>
                                  <w:sz w:val="15"/>
                                  <w:szCs w:val="15"/>
                                </w:rPr>
                                <w:t>Develop Project Plan</w:t>
                              </w:r>
                            </w:p>
                            <w:p w14:paraId="026E0DB1" w14:textId="77777777" w:rsidR="00281DC5" w:rsidRPr="004D4B39" w:rsidRDefault="00281DC5" w:rsidP="00771DEC">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5" name="_s1076"/>
                        <wps:cNvSpPr>
                          <a:spLocks/>
                        </wps:cNvSpPr>
                        <wps:spPr bwMode="auto">
                          <a:xfrm>
                            <a:off x="2817993" y="1750689"/>
                            <a:ext cx="811621" cy="439478"/>
                          </a:xfrm>
                          <a:prstGeom prst="roundRect">
                            <a:avLst>
                              <a:gd name="adj" fmla="val 16667"/>
                            </a:avLst>
                          </a:prstGeom>
                          <a:solidFill>
                            <a:srgbClr val="BBE0E3"/>
                          </a:solidFill>
                          <a:ln w="9525">
                            <a:solidFill>
                              <a:srgbClr val="000000"/>
                            </a:solidFill>
                            <a:round/>
                            <a:headEnd/>
                            <a:tailEnd/>
                          </a:ln>
                        </wps:spPr>
                        <wps:txbx>
                          <w:txbxContent>
                            <w:p w14:paraId="530FE1D8"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Project Kickoff Meeting</w:t>
                              </w:r>
                            </w:p>
                            <w:p w14:paraId="2357EB32"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1.3.1</w:t>
                              </w:r>
                            </w:p>
                          </w:txbxContent>
                        </wps:txbx>
                        <wps:bodyPr rot="0" vert="horz" wrap="square" lIns="0" tIns="0" rIns="0" bIns="0" anchor="ctr" anchorCtr="0" upright="1">
                          <a:noAutofit/>
                        </wps:bodyPr>
                      </wps:wsp>
                      <wps:wsp>
                        <wps:cNvPr id="56" name="_s1078"/>
                        <wps:cNvSpPr>
                          <a:spLocks/>
                        </wps:cNvSpPr>
                        <wps:spPr bwMode="auto">
                          <a:xfrm>
                            <a:off x="2817993" y="2410822"/>
                            <a:ext cx="811621" cy="439478"/>
                          </a:xfrm>
                          <a:prstGeom prst="roundRect">
                            <a:avLst>
                              <a:gd name="adj" fmla="val 16667"/>
                            </a:avLst>
                          </a:prstGeom>
                          <a:solidFill>
                            <a:srgbClr val="BBE0E3"/>
                          </a:solidFill>
                          <a:ln w="9525">
                            <a:solidFill>
                              <a:srgbClr val="000000"/>
                            </a:solidFill>
                            <a:round/>
                            <a:headEnd/>
                            <a:tailEnd/>
                          </a:ln>
                        </wps:spPr>
                        <wps:txbx>
                          <w:txbxContent>
                            <w:p w14:paraId="7EE6B1D4"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Verify &amp; Validate User Requirements</w:t>
                              </w:r>
                            </w:p>
                            <w:p w14:paraId="73411BF5"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1.3.2</w:t>
                              </w:r>
                            </w:p>
                          </w:txbxContent>
                        </wps:txbx>
                        <wps:bodyPr rot="0" vert="horz" wrap="square" lIns="0" tIns="0" rIns="0" bIns="0" anchor="ctr" anchorCtr="0" upright="1">
                          <a:noAutofit/>
                        </wps:bodyPr>
                      </wps:wsp>
                      <wps:wsp>
                        <wps:cNvPr id="57" name="_s1080"/>
                        <wps:cNvSpPr>
                          <a:spLocks/>
                        </wps:cNvSpPr>
                        <wps:spPr bwMode="auto">
                          <a:xfrm>
                            <a:off x="2817993" y="3070955"/>
                            <a:ext cx="811621" cy="439478"/>
                          </a:xfrm>
                          <a:prstGeom prst="roundRect">
                            <a:avLst>
                              <a:gd name="adj" fmla="val 16667"/>
                            </a:avLst>
                          </a:prstGeom>
                          <a:solidFill>
                            <a:srgbClr val="BBE0E3"/>
                          </a:solidFill>
                          <a:ln w="9525">
                            <a:solidFill>
                              <a:srgbClr val="000000"/>
                            </a:solidFill>
                            <a:round/>
                            <a:headEnd/>
                            <a:tailEnd/>
                          </a:ln>
                        </wps:spPr>
                        <wps:txbx>
                          <w:txbxContent>
                            <w:p w14:paraId="23DA6F48"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Design System</w:t>
                              </w:r>
                            </w:p>
                            <w:p w14:paraId="0DEBD894"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1.3.3</w:t>
                              </w:r>
                            </w:p>
                          </w:txbxContent>
                        </wps:txbx>
                        <wps:bodyPr rot="0" vert="horz" wrap="square" lIns="0" tIns="0" rIns="0" bIns="0" anchor="ctr" anchorCtr="0" upright="1">
                          <a:noAutofit/>
                        </wps:bodyPr>
                      </wps:wsp>
                      <wps:wsp>
                        <wps:cNvPr id="60" name="_s1086"/>
                        <wps:cNvSpPr>
                          <a:spLocks/>
                        </wps:cNvSpPr>
                        <wps:spPr bwMode="auto">
                          <a:xfrm>
                            <a:off x="2800740" y="3761115"/>
                            <a:ext cx="811621" cy="391841"/>
                          </a:xfrm>
                          <a:prstGeom prst="roundRect">
                            <a:avLst>
                              <a:gd name="adj" fmla="val 16667"/>
                            </a:avLst>
                          </a:prstGeom>
                          <a:solidFill>
                            <a:srgbClr val="BBE0E3"/>
                          </a:solidFill>
                          <a:ln w="9525">
                            <a:solidFill>
                              <a:srgbClr val="000000"/>
                            </a:solidFill>
                            <a:round/>
                            <a:headEnd/>
                            <a:tailEnd/>
                          </a:ln>
                        </wps:spPr>
                        <wps:txbx>
                          <w:txbxContent>
                            <w:p w14:paraId="2BE05AD1"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Testing Phase</w:t>
                              </w:r>
                            </w:p>
                            <w:p w14:paraId="5908CE7A"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1.3.4</w:t>
                              </w:r>
                            </w:p>
                          </w:txbxContent>
                        </wps:txbx>
                        <wps:bodyPr rot="0" vert="horz" wrap="square" lIns="0" tIns="0" rIns="0" bIns="0" anchor="ctr" anchorCtr="0" upright="1">
                          <a:noAutofit/>
                        </wps:bodyPr>
                      </wps:wsp>
                      <wps:wsp>
                        <wps:cNvPr id="64" name="_s1094"/>
                        <wps:cNvSpPr>
                          <a:spLocks/>
                        </wps:cNvSpPr>
                        <wps:spPr bwMode="auto">
                          <a:xfrm>
                            <a:off x="3900154" y="1750689"/>
                            <a:ext cx="811621" cy="439478"/>
                          </a:xfrm>
                          <a:prstGeom prst="roundRect">
                            <a:avLst>
                              <a:gd name="adj" fmla="val 16667"/>
                            </a:avLst>
                          </a:prstGeom>
                          <a:solidFill>
                            <a:srgbClr val="BBE0E3"/>
                          </a:solidFill>
                          <a:ln w="9525">
                            <a:solidFill>
                              <a:srgbClr val="000000"/>
                            </a:solidFill>
                            <a:round/>
                            <a:headEnd/>
                            <a:tailEnd/>
                          </a:ln>
                        </wps:spPr>
                        <wps:txbx>
                          <w:txbxContent>
                            <w:p w14:paraId="41E61442"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Project Management</w:t>
                              </w:r>
                            </w:p>
                            <w:p w14:paraId="32A3FE12" w14:textId="77777777" w:rsidR="00281DC5" w:rsidRPr="004D4B39" w:rsidRDefault="00281DC5" w:rsidP="00771DEC">
                              <w:pPr>
                                <w:jc w:val="center"/>
                                <w:rPr>
                                  <w:sz w:val="15"/>
                                  <w:szCs w:val="15"/>
                                </w:rPr>
                              </w:pPr>
                              <w:r w:rsidRPr="00133076">
                                <w:rPr>
                                  <w:rFonts w:ascii="Times New Roman" w:hAnsi="Times New Roman" w:cs="Times New Roman"/>
                                  <w:sz w:val="15"/>
                                  <w:szCs w:val="15"/>
                                </w:rPr>
                                <w:t>1.4.1</w:t>
                              </w:r>
                            </w:p>
                          </w:txbxContent>
                        </wps:txbx>
                        <wps:bodyPr rot="0" vert="horz" wrap="square" lIns="0" tIns="0" rIns="0" bIns="0" anchor="ctr" anchorCtr="0" upright="1">
                          <a:noAutofit/>
                        </wps:bodyPr>
                      </wps:wsp>
                      <wps:wsp>
                        <wps:cNvPr id="65" name="_s1096"/>
                        <wps:cNvSpPr>
                          <a:spLocks/>
                        </wps:cNvSpPr>
                        <wps:spPr bwMode="auto">
                          <a:xfrm>
                            <a:off x="3900154" y="2410822"/>
                            <a:ext cx="811621" cy="439478"/>
                          </a:xfrm>
                          <a:prstGeom prst="roundRect">
                            <a:avLst>
                              <a:gd name="adj" fmla="val 16667"/>
                            </a:avLst>
                          </a:prstGeom>
                          <a:solidFill>
                            <a:srgbClr val="BBE0E3"/>
                          </a:solidFill>
                          <a:ln w="9525">
                            <a:solidFill>
                              <a:srgbClr val="000000"/>
                            </a:solidFill>
                            <a:round/>
                            <a:headEnd/>
                            <a:tailEnd/>
                          </a:ln>
                        </wps:spPr>
                        <wps:txbx>
                          <w:txbxContent>
                            <w:p w14:paraId="5856C710"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Project Status Meetings</w:t>
                              </w:r>
                            </w:p>
                            <w:p w14:paraId="141F9871"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1.4.2</w:t>
                              </w:r>
                            </w:p>
                          </w:txbxContent>
                        </wps:txbx>
                        <wps:bodyPr rot="0" vert="horz" wrap="square" lIns="0" tIns="0" rIns="0" bIns="0" anchor="ctr" anchorCtr="0" upright="1">
                          <a:noAutofit/>
                        </wps:bodyPr>
                      </wps:wsp>
                      <wps:wsp>
                        <wps:cNvPr id="66" name="_s1098"/>
                        <wps:cNvSpPr>
                          <a:spLocks/>
                        </wps:cNvSpPr>
                        <wps:spPr bwMode="auto">
                          <a:xfrm>
                            <a:off x="3900154" y="3070955"/>
                            <a:ext cx="811621" cy="439478"/>
                          </a:xfrm>
                          <a:prstGeom prst="roundRect">
                            <a:avLst>
                              <a:gd name="adj" fmla="val 16667"/>
                            </a:avLst>
                          </a:prstGeom>
                          <a:solidFill>
                            <a:srgbClr val="BBE0E3"/>
                          </a:solidFill>
                          <a:ln w="9525">
                            <a:solidFill>
                              <a:srgbClr val="000000"/>
                            </a:solidFill>
                            <a:round/>
                            <a:headEnd/>
                            <a:tailEnd/>
                          </a:ln>
                        </wps:spPr>
                        <wps:txbx>
                          <w:txbxContent>
                            <w:p w14:paraId="1B27E28C"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Risk Management</w:t>
                              </w:r>
                            </w:p>
                            <w:p w14:paraId="642AD0E0"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1.4.3</w:t>
                              </w:r>
                            </w:p>
                          </w:txbxContent>
                        </wps:txbx>
                        <wps:bodyPr rot="0" vert="horz" wrap="square" lIns="0" tIns="0" rIns="0" bIns="0" anchor="ctr" anchorCtr="0" upright="1">
                          <a:noAutofit/>
                        </wps:bodyPr>
                      </wps:wsp>
                      <wps:wsp>
                        <wps:cNvPr id="67" name="_s1100"/>
                        <wps:cNvSpPr>
                          <a:spLocks/>
                        </wps:cNvSpPr>
                        <wps:spPr bwMode="auto">
                          <a:xfrm>
                            <a:off x="3900154" y="3731089"/>
                            <a:ext cx="811621" cy="439478"/>
                          </a:xfrm>
                          <a:prstGeom prst="roundRect">
                            <a:avLst>
                              <a:gd name="adj" fmla="val 16667"/>
                            </a:avLst>
                          </a:prstGeom>
                          <a:solidFill>
                            <a:srgbClr val="BBE0E3"/>
                          </a:solidFill>
                          <a:ln w="9525">
                            <a:solidFill>
                              <a:srgbClr val="000000"/>
                            </a:solidFill>
                            <a:round/>
                            <a:headEnd/>
                            <a:tailEnd/>
                          </a:ln>
                        </wps:spPr>
                        <wps:txbx>
                          <w:txbxContent>
                            <w:p w14:paraId="599C0E2B"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Update Project Management Plan</w:t>
                              </w:r>
                            </w:p>
                            <w:p w14:paraId="52D87DEF"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1.4.4</w:t>
                              </w:r>
                            </w:p>
                          </w:txbxContent>
                        </wps:txbx>
                        <wps:bodyPr rot="0" vert="horz" wrap="square" lIns="0" tIns="0" rIns="0" bIns="0" anchor="ctr" anchorCtr="0" upright="1">
                          <a:noAutofit/>
                        </wps:bodyPr>
                      </wps:wsp>
                      <wps:wsp>
                        <wps:cNvPr id="68" name="_s1102"/>
                        <wps:cNvSpPr>
                          <a:spLocks/>
                        </wps:cNvSpPr>
                        <wps:spPr bwMode="auto">
                          <a:xfrm>
                            <a:off x="4982315" y="1750689"/>
                            <a:ext cx="811621" cy="439478"/>
                          </a:xfrm>
                          <a:prstGeom prst="roundRect">
                            <a:avLst>
                              <a:gd name="adj" fmla="val 16667"/>
                            </a:avLst>
                          </a:prstGeom>
                          <a:solidFill>
                            <a:srgbClr val="BBE0E3"/>
                          </a:solidFill>
                          <a:ln w="9525">
                            <a:solidFill>
                              <a:srgbClr val="000000"/>
                            </a:solidFill>
                            <a:round/>
                            <a:headEnd/>
                            <a:tailEnd/>
                          </a:ln>
                        </wps:spPr>
                        <wps:txbx>
                          <w:txbxContent>
                            <w:p w14:paraId="56640C65" w14:textId="77777777" w:rsidR="00281DC5" w:rsidRPr="00A43CA8" w:rsidRDefault="00281DC5" w:rsidP="00771DEC">
                              <w:pPr>
                                <w:jc w:val="center"/>
                                <w:rPr>
                                  <w:rFonts w:ascii="Times New Roman" w:hAnsi="Times New Roman" w:cs="Times New Roman"/>
                                  <w:sz w:val="15"/>
                                  <w:szCs w:val="15"/>
                                </w:rPr>
                              </w:pPr>
                              <w:r w:rsidRPr="00A43CA8">
                                <w:rPr>
                                  <w:rFonts w:ascii="Times New Roman" w:hAnsi="Times New Roman" w:cs="Times New Roman"/>
                                  <w:sz w:val="15"/>
                                  <w:szCs w:val="15"/>
                                </w:rPr>
                                <w:t>Review Finding</w:t>
                              </w:r>
                            </w:p>
                            <w:p w14:paraId="573C5EF9" w14:textId="77777777" w:rsidR="00281DC5" w:rsidRPr="004D4B39" w:rsidRDefault="00281DC5" w:rsidP="00771DEC">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70" name="_s1106"/>
                        <wps:cNvSpPr>
                          <a:spLocks/>
                        </wps:cNvSpPr>
                        <wps:spPr bwMode="auto">
                          <a:xfrm>
                            <a:off x="4982691" y="2410842"/>
                            <a:ext cx="811621" cy="439478"/>
                          </a:xfrm>
                          <a:prstGeom prst="roundRect">
                            <a:avLst>
                              <a:gd name="adj" fmla="val 16667"/>
                            </a:avLst>
                          </a:prstGeom>
                          <a:solidFill>
                            <a:srgbClr val="BBE0E3"/>
                          </a:solidFill>
                          <a:ln w="9525">
                            <a:solidFill>
                              <a:srgbClr val="000000"/>
                            </a:solidFill>
                            <a:round/>
                            <a:headEnd/>
                            <a:tailEnd/>
                          </a:ln>
                        </wps:spPr>
                        <wps:txbx>
                          <w:txbxContent>
                            <w:p w14:paraId="42145FF5" w14:textId="77777777" w:rsidR="00281DC5" w:rsidRPr="004D4B39" w:rsidRDefault="00281DC5" w:rsidP="00771DEC">
                              <w:pPr>
                                <w:jc w:val="center"/>
                                <w:rPr>
                                  <w:sz w:val="15"/>
                                  <w:szCs w:val="15"/>
                                </w:rPr>
                              </w:pPr>
                              <w:r w:rsidRPr="004D4B39">
                                <w:rPr>
                                  <w:sz w:val="15"/>
                                  <w:szCs w:val="15"/>
                                </w:rPr>
                                <w:t>Update Files/ Records</w:t>
                              </w:r>
                            </w:p>
                            <w:p w14:paraId="22B20A41" w14:textId="77777777" w:rsidR="00281DC5" w:rsidRPr="004D4B39" w:rsidRDefault="00281DC5" w:rsidP="00771DEC">
                              <w:pPr>
                                <w:jc w:val="center"/>
                                <w:rPr>
                                  <w:sz w:val="15"/>
                                  <w:szCs w:val="15"/>
                                </w:rPr>
                              </w:pPr>
                              <w:r w:rsidRPr="004D4B39">
                                <w:rPr>
                                  <w:sz w:val="15"/>
                                  <w:szCs w:val="15"/>
                                </w:rPr>
                                <w:t>1.5.</w:t>
                              </w:r>
                              <w:r>
                                <w:rPr>
                                  <w:sz w:val="15"/>
                                  <w:szCs w:val="15"/>
                                </w:rPr>
                                <w:t>2</w:t>
                              </w:r>
                            </w:p>
                          </w:txbxContent>
                        </wps:txbx>
                        <wps:bodyPr rot="0" vert="horz" wrap="square" lIns="0" tIns="0" rIns="0" bIns="0" anchor="ctr" anchorCtr="0" upright="1">
                          <a:noAutofit/>
                        </wps:bodyPr>
                      </wps:wsp>
                      <wps:wsp>
                        <wps:cNvPr id="71" name="_s1108"/>
                        <wps:cNvSpPr>
                          <a:spLocks/>
                        </wps:cNvSpPr>
                        <wps:spPr bwMode="auto">
                          <a:xfrm>
                            <a:off x="4973689" y="3070866"/>
                            <a:ext cx="811621" cy="439478"/>
                          </a:xfrm>
                          <a:prstGeom prst="roundRect">
                            <a:avLst>
                              <a:gd name="adj" fmla="val 16667"/>
                            </a:avLst>
                          </a:prstGeom>
                          <a:solidFill>
                            <a:srgbClr val="BBE0E3"/>
                          </a:solidFill>
                          <a:ln w="9525">
                            <a:solidFill>
                              <a:srgbClr val="000000"/>
                            </a:solidFill>
                            <a:round/>
                            <a:headEnd/>
                            <a:tailEnd/>
                          </a:ln>
                        </wps:spPr>
                        <wps:txbx>
                          <w:txbxContent>
                            <w:p w14:paraId="234027B2" w14:textId="77777777" w:rsidR="00281DC5" w:rsidRPr="004D4B39" w:rsidRDefault="00281DC5" w:rsidP="00771DEC">
                              <w:pPr>
                                <w:jc w:val="center"/>
                                <w:rPr>
                                  <w:sz w:val="15"/>
                                  <w:szCs w:val="15"/>
                                </w:rPr>
                              </w:pPr>
                              <w:r w:rsidRPr="004D4B39">
                                <w:rPr>
                                  <w:sz w:val="15"/>
                                  <w:szCs w:val="15"/>
                                </w:rPr>
                                <w:t>Gain Official Acceptance</w:t>
                              </w:r>
                            </w:p>
                            <w:p w14:paraId="6F3FA776" w14:textId="77777777" w:rsidR="00281DC5" w:rsidRPr="004D4B39" w:rsidRDefault="00281DC5" w:rsidP="00771DEC">
                              <w:pPr>
                                <w:jc w:val="center"/>
                                <w:rPr>
                                  <w:sz w:val="15"/>
                                  <w:szCs w:val="15"/>
                                </w:rPr>
                              </w:pPr>
                              <w:r w:rsidRPr="004D4B39">
                                <w:rPr>
                                  <w:sz w:val="15"/>
                                  <w:szCs w:val="15"/>
                                </w:rPr>
                                <w:t>1.5.</w:t>
                              </w:r>
                              <w:r>
                                <w:rPr>
                                  <w:sz w:val="15"/>
                                  <w:szCs w:val="15"/>
                                </w:rPr>
                                <w:t>3</w:t>
                              </w:r>
                            </w:p>
                          </w:txbxContent>
                        </wps:txbx>
                        <wps:bodyPr rot="0" vert="horz" wrap="square" lIns="0" tIns="0" rIns="0" bIns="0" anchor="ctr" anchorCtr="0" upright="1">
                          <a:noAutofit/>
                        </wps:bodyPr>
                      </wps:wsp>
                      <wps:wsp>
                        <wps:cNvPr id="72" name="_s1110"/>
                        <wps:cNvSpPr>
                          <a:spLocks/>
                        </wps:cNvSpPr>
                        <wps:spPr bwMode="auto">
                          <a:xfrm>
                            <a:off x="4982315" y="3701109"/>
                            <a:ext cx="811621" cy="439478"/>
                          </a:xfrm>
                          <a:prstGeom prst="roundRect">
                            <a:avLst>
                              <a:gd name="adj" fmla="val 16667"/>
                            </a:avLst>
                          </a:prstGeom>
                          <a:solidFill>
                            <a:srgbClr val="BBE0E3"/>
                          </a:solidFill>
                          <a:ln w="9525">
                            <a:solidFill>
                              <a:srgbClr val="000000"/>
                            </a:solidFill>
                            <a:round/>
                            <a:headEnd/>
                            <a:tailEnd/>
                          </a:ln>
                        </wps:spPr>
                        <wps:txbx>
                          <w:txbxContent>
                            <w:p w14:paraId="780844DD" w14:textId="77777777" w:rsidR="00281DC5" w:rsidRPr="004D4B39" w:rsidRDefault="00281DC5" w:rsidP="00771DEC">
                              <w:pPr>
                                <w:jc w:val="center"/>
                                <w:rPr>
                                  <w:sz w:val="15"/>
                                  <w:szCs w:val="15"/>
                                </w:rPr>
                              </w:pPr>
                              <w:r w:rsidRPr="004D4B39">
                                <w:rPr>
                                  <w:sz w:val="15"/>
                                  <w:szCs w:val="15"/>
                                </w:rPr>
                                <w:t>Documentation Files</w:t>
                              </w:r>
                            </w:p>
                            <w:p w14:paraId="7046BACF" w14:textId="77777777" w:rsidR="00281DC5" w:rsidRPr="004D4B39" w:rsidRDefault="00281DC5" w:rsidP="00771DEC">
                              <w:pPr>
                                <w:jc w:val="center"/>
                                <w:rPr>
                                  <w:sz w:val="15"/>
                                  <w:szCs w:val="15"/>
                                </w:rPr>
                              </w:pPr>
                              <w:r w:rsidRPr="004D4B39">
                                <w:rPr>
                                  <w:sz w:val="15"/>
                                  <w:szCs w:val="15"/>
                                </w:rPr>
                                <w:t>1.5.</w:t>
                              </w:r>
                              <w:r>
                                <w:rPr>
                                  <w:sz w:val="15"/>
                                  <w:szCs w:val="15"/>
                                </w:rPr>
                                <w:t>4</w:t>
                              </w:r>
                            </w:p>
                          </w:txbxContent>
                        </wps:txbx>
                        <wps:bodyPr rot="0" vert="horz" wrap="square" lIns="0" tIns="0" rIns="0" bIns="0" anchor="ctr" anchorCtr="0" upright="1">
                          <a:noAutofit/>
                        </wps:bodyPr>
                      </wps:wsp>
                    </wpc:wpc>
                  </a:graphicData>
                </a:graphic>
              </wp:inline>
            </w:drawing>
          </mc:Choice>
          <mc:Fallback>
            <w:pict>
              <v:group w14:anchorId="24314484" id="Organization Chart 14" o:spid="_x0000_s1026" editas="canvas" style="width:450.15pt;height:377.25pt;mso-position-horizontal-relative:char;mso-position-vertical-relative:line" coordsize="57169,4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69;height:4791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9" o:spid="_x0000_s1028" type="#_x0000_t33" style="position:absolute;left:48470;top:15300;width:1356;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" strokeweight="2.25pt">
                  <o:lock v:ext="edit" shapetype="f"/>
                </v:shape>
                <v:shape id="_s1107" o:spid="_x0000_s1029" type="#_x0000_t33" style="position:absolute;left:48470;top:15300;width:1356;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5" o:spid="_x0000_s1030" type="#_x0000_t33" style="position:absolute;left:48470;top:15300;width:1356;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3" o:spid="_x0000_s1031" type="#_x0000_t33" style="position:absolute;left:48470;top:15300;width:1356;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1" o:spid="_x0000_s1032" type="#_x0000_t33" style="position:absolute;left:37652;top:15300;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3" type="#_x0000_t33" style="position:absolute;left:37652;top:15300;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4" type="#_x0000_t33" style="position:absolute;left:37652;top:15300;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5" type="#_x0000_t33" style="position:absolute;left:37652;top:15300;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3" o:spid="_x0000_s1036" type="#_x0000_t33" style="position:absolute;left:26830;top:15300;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7" type="#_x0000_t33" style="position:absolute;left:26830;top:15300;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38" type="#_x0000_t33" style="position:absolute;left:26830;top:15300;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39" type="#_x0000_t33" style="position:absolute;left:26830;top:15300;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1" o:spid="_x0000_s1040" type="#_x0000_t33" style="position:absolute;left:16005;top:15300;width:1357;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1" type="#_x0000_t33" style="position:absolute;left:16005;top:15300;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2" type="#_x0000_t33" style="position:absolute;left:16005;top:15300;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63" o:spid="_x0000_s1043" type="#_x0000_t34" style="position:absolute;left:1015;top:19468;width:8337;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" strokeweight="2.25pt">
                  <o:lock v:ext="edit" shapetype="f"/>
                </v:shape>
                <v:shape id="_s1061" o:spid="_x0000_s1044" type="#_x0000_t33" style="position:absolute;left:5184;top:15300;width:1352;height:176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5" type="#_x0000_t33" style="position:absolute;left:5184;top:15300;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46" type="#_x0000_t33" style="position:absolute;left:5184;top:15300;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 id="_s1051" o:spid="_x0000_s1047" type="#_x0000_t34" style="position:absolute;left:36554;top:-1012;width:2194;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48" type="#_x0000_t33" style="position:absolute;left:16005;top:15300;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49" type="#_x0000_t34" style="position:absolute;left:31143;top:4400;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0" type="#_x0000_t32" style="position:absolute;left:25735;top:9806;width:2194;height: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1" type="#_x0000_t34" style="position:absolute;left:20321;top:4395;width:2194;height:108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2" type="#_x0000_t34" style="position:absolute;left:14911;top:-1016;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3" style="position:absolute;left:22940;top:2674;width:8116;height:60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42BE437F" w14:textId="77777777" w:rsidR="00281DC5" w:rsidRDefault="00281DC5" w:rsidP="00771DEC">
                        <w:pPr>
                          <w:jc w:val="center"/>
                          <w:rPr>
                            <w:sz w:val="18"/>
                            <w:szCs w:val="18"/>
                          </w:rPr>
                        </w:pPr>
                        <w:r>
                          <w:rPr>
                            <w:sz w:val="18"/>
                            <w:szCs w:val="18"/>
                          </w:rPr>
                          <w:t>University registration system</w:t>
                        </w:r>
                      </w:p>
                      <w:p w14:paraId="183047E4" w14:textId="77777777" w:rsidR="00281DC5" w:rsidRPr="006B4222" w:rsidRDefault="00281DC5" w:rsidP="00771DEC">
                        <w:pPr>
                          <w:jc w:val="center"/>
                          <w:rPr>
                            <w:sz w:val="18"/>
                            <w:szCs w:val="18"/>
                          </w:rPr>
                        </w:pPr>
                        <w:r w:rsidRPr="006B4222">
                          <w:rPr>
                            <w:sz w:val="18"/>
                            <w:szCs w:val="18"/>
                          </w:rPr>
                          <w:t>1</w:t>
                        </w:r>
                      </w:p>
                    </w:txbxContent>
                  </v:textbox>
                </v:roundrect>
                <v:roundrect id="_s1040" o:spid="_x0000_s1054" style="position:absolute;left:1125;top:10905;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F42A6C2"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Initiation</w:t>
                        </w:r>
                      </w:p>
                      <w:p w14:paraId="0B042B69"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1.1</w:t>
                        </w:r>
                      </w:p>
                    </w:txbxContent>
                  </v:textbox>
                </v:roundrect>
                <v:roundrect id="_s1041" o:spid="_x0000_s1055" style="position:absolute;left:11947;top:10905;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3A0200D6"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Planning</w:t>
                        </w:r>
                      </w:p>
                      <w:p w14:paraId="79E6D33A"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1.2</w:t>
                        </w:r>
                      </w:p>
                    </w:txbxContent>
                  </v:textbox>
                </v:roundrect>
                <v:roundrect id="_s1042" o:spid="_x0000_s1056" style="position:absolute;left:22769;top:10905;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27424ED5"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Execution</w:t>
                        </w:r>
                      </w:p>
                      <w:p w14:paraId="35D71779"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1.3</w:t>
                        </w:r>
                      </w:p>
                    </w:txbxContent>
                  </v:textbox>
                </v:roundrect>
                <v:roundrect id="_s1046" o:spid="_x0000_s1057" style="position:absolute;left:33594;top:10905;width:8112;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17AC4B7C"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Control</w:t>
                        </w:r>
                      </w:p>
                      <w:p w14:paraId="47D8954F"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1.4</w:t>
                        </w:r>
                      </w:p>
                    </w:txbxContent>
                  </v:textbox>
                </v:roundrect>
                <v:roundrect id="_s1048" o:spid="_x0000_s1058" style="position:absolute;left:17358;top:175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5AE4D98E" w14:textId="77777777" w:rsidR="00281DC5" w:rsidRPr="004D4B39" w:rsidRDefault="00281DC5" w:rsidP="00771DEC">
                        <w:pPr>
                          <w:jc w:val="center"/>
                          <w:rPr>
                            <w:sz w:val="15"/>
                            <w:szCs w:val="15"/>
                          </w:rPr>
                        </w:pPr>
                        <w:r w:rsidRPr="004D4B39">
                          <w:rPr>
                            <w:sz w:val="15"/>
                            <w:szCs w:val="15"/>
                          </w:rPr>
                          <w:t>Create Preliminary Scope Statement</w:t>
                        </w:r>
                      </w:p>
                      <w:p w14:paraId="187AFEF8" w14:textId="77777777" w:rsidR="00281DC5" w:rsidRPr="004D4B39" w:rsidRDefault="00281DC5" w:rsidP="00771DEC">
                        <w:pPr>
                          <w:jc w:val="center"/>
                          <w:rPr>
                            <w:sz w:val="15"/>
                            <w:szCs w:val="15"/>
                          </w:rPr>
                        </w:pPr>
                        <w:r w:rsidRPr="004D4B39">
                          <w:rPr>
                            <w:sz w:val="15"/>
                            <w:szCs w:val="15"/>
                          </w:rPr>
                          <w:t>1.2.1</w:t>
                        </w:r>
                      </w:p>
                    </w:txbxContent>
                  </v:textbox>
                </v:roundrect>
                <v:roundrect id="_s1050" o:spid="_x0000_s1059" style="position:absolute;left:44412;top:109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41943687" w14:textId="77777777" w:rsidR="00281DC5" w:rsidRDefault="00281DC5" w:rsidP="00771DEC">
                        <w:pPr>
                          <w:jc w:val="center"/>
                          <w:rPr>
                            <w:rFonts w:ascii="Times New Roman" w:hAnsi="Times New Roman" w:cs="Times New Roman"/>
                            <w:sz w:val="18"/>
                            <w:szCs w:val="18"/>
                          </w:rPr>
                        </w:pPr>
                        <w:r>
                          <w:rPr>
                            <w:rFonts w:ascii="Times New Roman" w:hAnsi="Times New Roman" w:cs="Times New Roman"/>
                            <w:sz w:val="18"/>
                            <w:szCs w:val="18"/>
                          </w:rPr>
                          <w:t>Closeout</w:t>
                        </w:r>
                      </w:p>
                      <w:p w14:paraId="6DFCA8FD" w14:textId="77777777" w:rsidR="00281DC5" w:rsidRPr="00747F82" w:rsidRDefault="00281DC5" w:rsidP="00771DEC">
                        <w:pPr>
                          <w:jc w:val="center"/>
                          <w:rPr>
                            <w:rFonts w:ascii="Times New Roman" w:hAnsi="Times New Roman" w:cs="Times New Roman"/>
                            <w:sz w:val="18"/>
                            <w:szCs w:val="18"/>
                          </w:rPr>
                        </w:pPr>
                        <w:r w:rsidRPr="00747F82">
                          <w:rPr>
                            <w:rFonts w:ascii="Times New Roman" w:hAnsi="Times New Roman" w:cs="Times New Roman"/>
                            <w:sz w:val="18"/>
                            <w:szCs w:val="18"/>
                          </w:rPr>
                          <w:t>1.5</w:t>
                        </w:r>
                      </w:p>
                    </w:txbxContent>
                  </v:textbox>
                </v:roundrect>
                <v:roundrect id="_s1056" o:spid="_x0000_s1060" style="position:absolute;left:6536;top:17506;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10EBEAD9"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 xml:space="preserve">Evaluation </w:t>
                        </w:r>
                      </w:p>
                      <w:p w14:paraId="459D40E7"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1.1.1</w:t>
                        </w:r>
                      </w:p>
                    </w:txbxContent>
                  </v:textbox>
                </v:roundrect>
                <v:roundrect id="_s1058" o:spid="_x0000_s1061" style="position:absolute;left:6536;top:24108;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3CCFAEFE"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Develop Project Agreement</w:t>
                        </w:r>
                      </w:p>
                      <w:p w14:paraId="06790E49"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1.1.2</w:t>
                        </w:r>
                      </w:p>
                    </w:txbxContent>
                  </v:textbox>
                </v:roundrect>
                <v:roundrect id="_s1060" o:spid="_x0000_s1062" style="position:absolute;left:6536;top:30708;width:8113;height:5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6D25A8FC"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Deliverable: Submit Project Agreement</w:t>
                        </w:r>
                      </w:p>
                      <w:p w14:paraId="58D0BAAA" w14:textId="77777777" w:rsidR="00281DC5" w:rsidRPr="00747F82" w:rsidRDefault="00281DC5" w:rsidP="00771DEC">
                        <w:pPr>
                          <w:jc w:val="center"/>
                          <w:rPr>
                            <w:rFonts w:ascii="Times New Roman" w:hAnsi="Times New Roman" w:cs="Times New Roman"/>
                            <w:sz w:val="15"/>
                            <w:szCs w:val="15"/>
                          </w:rPr>
                        </w:pPr>
                        <w:r w:rsidRPr="00747F82">
                          <w:rPr>
                            <w:rFonts w:ascii="Times New Roman" w:hAnsi="Times New Roman" w:cs="Times New Roman"/>
                            <w:sz w:val="15"/>
                            <w:szCs w:val="15"/>
                          </w:rPr>
                          <w:t>1.1.3</w:t>
                        </w:r>
                      </w:p>
                    </w:txbxContent>
                  </v:textbox>
                </v:roundrect>
                <v:roundrect id="_s1066" o:spid="_x0000_s1063" style="position:absolute;left:17358;top:2410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5A95F3FB" w14:textId="77777777" w:rsidR="00281DC5" w:rsidRPr="004D4B39" w:rsidRDefault="00281DC5" w:rsidP="00771DEC">
                        <w:pPr>
                          <w:jc w:val="center"/>
                          <w:rPr>
                            <w:sz w:val="15"/>
                            <w:szCs w:val="15"/>
                          </w:rPr>
                        </w:pPr>
                        <w:r w:rsidRPr="004D4B39">
                          <w:rPr>
                            <w:sz w:val="15"/>
                            <w:szCs w:val="15"/>
                          </w:rPr>
                          <w:t>Determine Project Team</w:t>
                        </w:r>
                      </w:p>
                      <w:p w14:paraId="45BDD76C" w14:textId="77777777" w:rsidR="00281DC5" w:rsidRPr="004D4B39" w:rsidRDefault="00281DC5" w:rsidP="00771DEC">
                        <w:pPr>
                          <w:jc w:val="center"/>
                          <w:rPr>
                            <w:sz w:val="15"/>
                            <w:szCs w:val="15"/>
                          </w:rPr>
                        </w:pPr>
                        <w:r w:rsidRPr="004D4B39">
                          <w:rPr>
                            <w:sz w:val="15"/>
                            <w:szCs w:val="15"/>
                          </w:rPr>
                          <w:t>1.2.2</w:t>
                        </w:r>
                      </w:p>
                    </w:txbxContent>
                  </v:textbox>
                </v:roundrect>
                <v:roundrect id="_s1068" o:spid="_x0000_s1064" style="position:absolute;left:17358;top:30709;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1EFE3203" w14:textId="77777777" w:rsidR="00281DC5" w:rsidRPr="001121BD" w:rsidRDefault="00281DC5" w:rsidP="00771DEC">
                        <w:pPr>
                          <w:jc w:val="center"/>
                          <w:rPr>
                            <w:rFonts w:ascii="Times New Roman" w:hAnsi="Times New Roman" w:cs="Times New Roman"/>
                            <w:sz w:val="15"/>
                            <w:szCs w:val="15"/>
                          </w:rPr>
                        </w:pPr>
                        <w:r w:rsidRPr="001121BD">
                          <w:rPr>
                            <w:rFonts w:ascii="Times New Roman" w:hAnsi="Times New Roman" w:cs="Times New Roman"/>
                            <w:sz w:val="15"/>
                            <w:szCs w:val="15"/>
                          </w:rPr>
                          <w:t>Project Team Meeting</w:t>
                        </w:r>
                      </w:p>
                      <w:p w14:paraId="18D16686" w14:textId="77777777" w:rsidR="00281DC5" w:rsidRPr="001121BD" w:rsidRDefault="00281DC5" w:rsidP="00771DEC">
                        <w:pPr>
                          <w:jc w:val="center"/>
                          <w:rPr>
                            <w:rFonts w:ascii="Times New Roman" w:hAnsi="Times New Roman" w:cs="Times New Roman"/>
                            <w:sz w:val="15"/>
                            <w:szCs w:val="15"/>
                          </w:rPr>
                        </w:pPr>
                        <w:r w:rsidRPr="001121BD">
                          <w:rPr>
                            <w:rFonts w:ascii="Times New Roman" w:hAnsi="Times New Roman" w:cs="Times New Roman"/>
                            <w:sz w:val="15"/>
                            <w:szCs w:val="15"/>
                          </w:rPr>
                          <w:t>1.2.3</w:t>
                        </w:r>
                      </w:p>
                    </w:txbxContent>
                  </v:textbox>
                </v:roundrect>
                <v:roundrect id="_s1070" o:spid="_x0000_s1065" style="position:absolute;left:17358;top:37310;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3456D675" w14:textId="77777777" w:rsidR="00281DC5" w:rsidRPr="004D4B39" w:rsidRDefault="00281DC5" w:rsidP="00771DEC">
                        <w:pPr>
                          <w:jc w:val="center"/>
                          <w:rPr>
                            <w:sz w:val="15"/>
                            <w:szCs w:val="15"/>
                          </w:rPr>
                        </w:pPr>
                        <w:r w:rsidRPr="004D4B39">
                          <w:rPr>
                            <w:sz w:val="15"/>
                            <w:szCs w:val="15"/>
                          </w:rPr>
                          <w:t>Develop Project Plan</w:t>
                        </w:r>
                      </w:p>
                      <w:p w14:paraId="026E0DB1" w14:textId="77777777" w:rsidR="00281DC5" w:rsidRPr="004D4B39" w:rsidRDefault="00281DC5" w:rsidP="00771DEC">
                        <w:pPr>
                          <w:jc w:val="center"/>
                          <w:rPr>
                            <w:sz w:val="15"/>
                            <w:szCs w:val="15"/>
                          </w:rPr>
                        </w:pPr>
                        <w:r w:rsidRPr="004D4B39">
                          <w:rPr>
                            <w:sz w:val="15"/>
                            <w:szCs w:val="15"/>
                          </w:rPr>
                          <w:t>1.2.4</w:t>
                        </w:r>
                      </w:p>
                    </w:txbxContent>
                  </v:textbox>
                </v:roundrect>
                <v:roundrect id="_s1076" o:spid="_x0000_s1066" style="position:absolute;left:28179;top:17506;width:8117;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530FE1D8"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Project Kickoff Meeting</w:t>
                        </w:r>
                      </w:p>
                      <w:p w14:paraId="2357EB32"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1.3.1</w:t>
                        </w:r>
                      </w:p>
                    </w:txbxContent>
                  </v:textbox>
                </v:roundrect>
                <v:roundrect id="_s1078" o:spid="_x0000_s1067" style="position:absolute;left:28179;top:24108;width:8117;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7EE6B1D4"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Verify &amp; Validate User Requirements</w:t>
                        </w:r>
                      </w:p>
                      <w:p w14:paraId="73411BF5"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1.3.2</w:t>
                        </w:r>
                      </w:p>
                    </w:txbxContent>
                  </v:textbox>
                </v:roundrect>
                <v:roundrect id="_s1080" o:spid="_x0000_s1068" style="position:absolute;left:28179;top:30709;width:8117;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23DA6F48"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Design System</w:t>
                        </w:r>
                      </w:p>
                      <w:p w14:paraId="0DEBD894"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1.3.3</w:t>
                        </w:r>
                      </w:p>
                    </w:txbxContent>
                  </v:textbox>
                </v:roundrect>
                <v:roundrect id="_s1086" o:spid="_x0000_s1069" style="position:absolute;left:28007;top:37611;width:8116;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2BE05AD1"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Testing Phase</w:t>
                        </w:r>
                      </w:p>
                      <w:p w14:paraId="5908CE7A"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1.3.4</w:t>
                        </w:r>
                      </w:p>
                    </w:txbxContent>
                  </v:textbox>
                </v:roundrect>
                <v:roundrect id="_s1094" o:spid="_x0000_s1070" style="position:absolute;left:39001;top:175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1E61442"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Project Management</w:t>
                        </w:r>
                      </w:p>
                      <w:p w14:paraId="32A3FE12" w14:textId="77777777" w:rsidR="00281DC5" w:rsidRPr="004D4B39" w:rsidRDefault="00281DC5" w:rsidP="00771DEC">
                        <w:pPr>
                          <w:jc w:val="center"/>
                          <w:rPr>
                            <w:sz w:val="15"/>
                            <w:szCs w:val="15"/>
                          </w:rPr>
                        </w:pPr>
                        <w:r w:rsidRPr="00133076">
                          <w:rPr>
                            <w:rFonts w:ascii="Times New Roman" w:hAnsi="Times New Roman" w:cs="Times New Roman"/>
                            <w:sz w:val="15"/>
                            <w:szCs w:val="15"/>
                          </w:rPr>
                          <w:t>1.4.1</w:t>
                        </w:r>
                      </w:p>
                    </w:txbxContent>
                  </v:textbox>
                </v:roundrect>
                <v:roundrect id="_s1096" o:spid="_x0000_s1071" style="position:absolute;left:39001;top:2410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5856C710"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Project Status Meetings</w:t>
                        </w:r>
                      </w:p>
                      <w:p w14:paraId="141F9871"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1.4.2</w:t>
                        </w:r>
                      </w:p>
                    </w:txbxContent>
                  </v:textbox>
                </v:roundrect>
                <v:roundrect id="_s1098" o:spid="_x0000_s1072" style="position:absolute;left:39001;top:30709;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1B27E28C"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Risk Management</w:t>
                        </w:r>
                      </w:p>
                      <w:p w14:paraId="642AD0E0"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1.4.3</w:t>
                        </w:r>
                      </w:p>
                    </w:txbxContent>
                  </v:textbox>
                </v:roundrect>
                <v:roundrect id="_s1100" o:spid="_x0000_s1073" style="position:absolute;left:39001;top:37310;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99C0E2B"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Update Project Management Plan</w:t>
                        </w:r>
                      </w:p>
                      <w:p w14:paraId="52D87DEF" w14:textId="77777777" w:rsidR="00281DC5" w:rsidRPr="00133076" w:rsidRDefault="00281DC5" w:rsidP="00771DEC">
                        <w:pPr>
                          <w:jc w:val="center"/>
                          <w:rPr>
                            <w:rFonts w:ascii="Times New Roman" w:hAnsi="Times New Roman" w:cs="Times New Roman"/>
                            <w:sz w:val="15"/>
                            <w:szCs w:val="15"/>
                          </w:rPr>
                        </w:pPr>
                        <w:r w:rsidRPr="00133076">
                          <w:rPr>
                            <w:rFonts w:ascii="Times New Roman" w:hAnsi="Times New Roman" w:cs="Times New Roman"/>
                            <w:sz w:val="15"/>
                            <w:szCs w:val="15"/>
                          </w:rPr>
                          <w:t>1.4.4</w:t>
                        </w:r>
                      </w:p>
                    </w:txbxContent>
                  </v:textbox>
                </v:roundrect>
                <v:roundrect id="_s1102" o:spid="_x0000_s1074" style="position:absolute;left:49823;top:175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56640C65" w14:textId="77777777" w:rsidR="00281DC5" w:rsidRPr="00A43CA8" w:rsidRDefault="00281DC5" w:rsidP="00771DEC">
                        <w:pPr>
                          <w:jc w:val="center"/>
                          <w:rPr>
                            <w:rFonts w:ascii="Times New Roman" w:hAnsi="Times New Roman" w:cs="Times New Roman"/>
                            <w:sz w:val="15"/>
                            <w:szCs w:val="15"/>
                          </w:rPr>
                        </w:pPr>
                        <w:r w:rsidRPr="00A43CA8">
                          <w:rPr>
                            <w:rFonts w:ascii="Times New Roman" w:hAnsi="Times New Roman" w:cs="Times New Roman"/>
                            <w:sz w:val="15"/>
                            <w:szCs w:val="15"/>
                          </w:rPr>
                          <w:t>Review Finding</w:t>
                        </w:r>
                      </w:p>
                      <w:p w14:paraId="573C5EF9" w14:textId="77777777" w:rsidR="00281DC5" w:rsidRPr="004D4B39" w:rsidRDefault="00281DC5" w:rsidP="00771DEC">
                        <w:pPr>
                          <w:jc w:val="center"/>
                          <w:rPr>
                            <w:sz w:val="15"/>
                            <w:szCs w:val="15"/>
                          </w:rPr>
                        </w:pPr>
                        <w:r w:rsidRPr="004D4B39">
                          <w:rPr>
                            <w:sz w:val="15"/>
                            <w:szCs w:val="15"/>
                          </w:rPr>
                          <w:t>1.5.1</w:t>
                        </w:r>
                      </w:p>
                    </w:txbxContent>
                  </v:textbox>
                </v:roundrect>
                <v:roundrect id="_s1106" o:spid="_x0000_s1075" style="position:absolute;left:49826;top:24108;width:8117;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42145FF5" w14:textId="77777777" w:rsidR="00281DC5" w:rsidRPr="004D4B39" w:rsidRDefault="00281DC5" w:rsidP="00771DEC">
                        <w:pPr>
                          <w:jc w:val="center"/>
                          <w:rPr>
                            <w:sz w:val="15"/>
                            <w:szCs w:val="15"/>
                          </w:rPr>
                        </w:pPr>
                        <w:r w:rsidRPr="004D4B39">
                          <w:rPr>
                            <w:sz w:val="15"/>
                            <w:szCs w:val="15"/>
                          </w:rPr>
                          <w:t>Update Files/ Records</w:t>
                        </w:r>
                      </w:p>
                      <w:p w14:paraId="22B20A41" w14:textId="77777777" w:rsidR="00281DC5" w:rsidRPr="004D4B39" w:rsidRDefault="00281DC5" w:rsidP="00771DEC">
                        <w:pPr>
                          <w:jc w:val="center"/>
                          <w:rPr>
                            <w:sz w:val="15"/>
                            <w:szCs w:val="15"/>
                          </w:rPr>
                        </w:pPr>
                        <w:r w:rsidRPr="004D4B39">
                          <w:rPr>
                            <w:sz w:val="15"/>
                            <w:szCs w:val="15"/>
                          </w:rPr>
                          <w:t>1.5.</w:t>
                        </w:r>
                        <w:r>
                          <w:rPr>
                            <w:sz w:val="15"/>
                            <w:szCs w:val="15"/>
                          </w:rPr>
                          <w:t>2</w:t>
                        </w:r>
                      </w:p>
                    </w:txbxContent>
                  </v:textbox>
                </v:roundrect>
                <v:roundrect id="_s1108" o:spid="_x0000_s1076" style="position:absolute;left:49736;top:30708;width:8117;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234027B2" w14:textId="77777777" w:rsidR="00281DC5" w:rsidRPr="004D4B39" w:rsidRDefault="00281DC5" w:rsidP="00771DEC">
                        <w:pPr>
                          <w:jc w:val="center"/>
                          <w:rPr>
                            <w:sz w:val="15"/>
                            <w:szCs w:val="15"/>
                          </w:rPr>
                        </w:pPr>
                        <w:r w:rsidRPr="004D4B39">
                          <w:rPr>
                            <w:sz w:val="15"/>
                            <w:szCs w:val="15"/>
                          </w:rPr>
                          <w:t>Gain Official Acceptance</w:t>
                        </w:r>
                      </w:p>
                      <w:p w14:paraId="6F3FA776" w14:textId="77777777" w:rsidR="00281DC5" w:rsidRPr="004D4B39" w:rsidRDefault="00281DC5" w:rsidP="00771DEC">
                        <w:pPr>
                          <w:jc w:val="center"/>
                          <w:rPr>
                            <w:sz w:val="15"/>
                            <w:szCs w:val="15"/>
                          </w:rPr>
                        </w:pPr>
                        <w:r w:rsidRPr="004D4B39">
                          <w:rPr>
                            <w:sz w:val="15"/>
                            <w:szCs w:val="15"/>
                          </w:rPr>
                          <w:t>1.5.</w:t>
                        </w:r>
                        <w:r>
                          <w:rPr>
                            <w:sz w:val="15"/>
                            <w:szCs w:val="15"/>
                          </w:rPr>
                          <w:t>3</w:t>
                        </w:r>
                      </w:p>
                    </w:txbxContent>
                  </v:textbox>
                </v:roundrect>
                <v:roundrect id="_s1110" o:spid="_x0000_s1077" style="position:absolute;left:49823;top:37011;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780844DD" w14:textId="77777777" w:rsidR="00281DC5" w:rsidRPr="004D4B39" w:rsidRDefault="00281DC5" w:rsidP="00771DEC">
                        <w:pPr>
                          <w:jc w:val="center"/>
                          <w:rPr>
                            <w:sz w:val="15"/>
                            <w:szCs w:val="15"/>
                          </w:rPr>
                        </w:pPr>
                        <w:r w:rsidRPr="004D4B39">
                          <w:rPr>
                            <w:sz w:val="15"/>
                            <w:szCs w:val="15"/>
                          </w:rPr>
                          <w:t>Documentation Files</w:t>
                        </w:r>
                      </w:p>
                      <w:p w14:paraId="7046BACF" w14:textId="77777777" w:rsidR="00281DC5" w:rsidRPr="004D4B39" w:rsidRDefault="00281DC5" w:rsidP="00771DEC">
                        <w:pPr>
                          <w:jc w:val="center"/>
                          <w:rPr>
                            <w:sz w:val="15"/>
                            <w:szCs w:val="15"/>
                          </w:rPr>
                        </w:pPr>
                        <w:r w:rsidRPr="004D4B39">
                          <w:rPr>
                            <w:sz w:val="15"/>
                            <w:szCs w:val="15"/>
                          </w:rPr>
                          <w:t>1.5.</w:t>
                        </w:r>
                        <w:r>
                          <w:rPr>
                            <w:sz w:val="15"/>
                            <w:szCs w:val="15"/>
                          </w:rPr>
                          <w:t>4</w:t>
                        </w:r>
                      </w:p>
                    </w:txbxContent>
                  </v:textbox>
                </v:roundrect>
                <w10:anchorlock/>
              </v:group>
            </w:pict>
          </mc:Fallback>
        </mc:AlternateContent>
      </w:r>
    </w:p>
    <w:p w14:paraId="11E42DA7" w14:textId="2971A565" w:rsidR="00A60C75" w:rsidRPr="003232B2" w:rsidRDefault="00A60C75" w:rsidP="0075280C">
      <w:pPr>
        <w:rPr>
          <w:rFonts w:ascii="Times New Roman" w:hAnsi="Times New Roman" w:cs="Times New Roman"/>
          <w:b/>
          <w:sz w:val="24"/>
          <w:szCs w:val="24"/>
        </w:rPr>
      </w:pPr>
    </w:p>
    <w:p w14:paraId="2935BC69" w14:textId="77777777" w:rsidR="00A60C75" w:rsidRPr="003232B2" w:rsidRDefault="00A60C75" w:rsidP="0075280C">
      <w:pPr>
        <w:rPr>
          <w:rFonts w:ascii="Times New Roman" w:hAnsi="Times New Roman" w:cs="Times New Roman"/>
          <w:b/>
          <w:sz w:val="24"/>
          <w:szCs w:val="24"/>
        </w:rPr>
      </w:pPr>
    </w:p>
    <w:p w14:paraId="7DC09170" w14:textId="77777777" w:rsidR="00A60C75" w:rsidRPr="003232B2" w:rsidRDefault="00A60C75" w:rsidP="0075280C">
      <w:pPr>
        <w:rPr>
          <w:rFonts w:ascii="Times New Roman" w:hAnsi="Times New Roman" w:cs="Times New Roman"/>
          <w:b/>
          <w:sz w:val="24"/>
          <w:szCs w:val="24"/>
        </w:rPr>
      </w:pPr>
    </w:p>
    <w:p w14:paraId="78E966CF" w14:textId="5036DF4A" w:rsidR="00A60C75" w:rsidRDefault="00A60C75" w:rsidP="0075280C">
      <w:pPr>
        <w:rPr>
          <w:rFonts w:ascii="Times New Roman" w:hAnsi="Times New Roman" w:cs="Times New Roman"/>
          <w:b/>
          <w:sz w:val="24"/>
          <w:szCs w:val="24"/>
        </w:rPr>
      </w:pPr>
    </w:p>
    <w:p w14:paraId="64210BFF" w14:textId="77777777" w:rsidR="00B46E9A" w:rsidRPr="003232B2" w:rsidRDefault="00B46E9A" w:rsidP="0075280C">
      <w:pPr>
        <w:rPr>
          <w:rFonts w:ascii="Times New Roman" w:hAnsi="Times New Roman" w:cs="Times New Roman"/>
          <w:b/>
          <w:sz w:val="24"/>
          <w:szCs w:val="24"/>
        </w:rPr>
      </w:pPr>
    </w:p>
    <w:p w14:paraId="1B01A5CF" w14:textId="77777777" w:rsidR="001B33DA" w:rsidRDefault="001B33DA" w:rsidP="0075280C">
      <w:pPr>
        <w:rPr>
          <w:rFonts w:ascii="Times New Roman" w:hAnsi="Times New Roman" w:cs="Times New Roman"/>
          <w:b/>
          <w:sz w:val="26"/>
          <w:szCs w:val="26"/>
        </w:rPr>
      </w:pPr>
    </w:p>
    <w:p w14:paraId="5713087B" w14:textId="77777777" w:rsidR="008548D0" w:rsidRDefault="00C4455F" w:rsidP="0075280C">
      <w:pPr>
        <w:rPr>
          <w:rFonts w:ascii="Times New Roman" w:hAnsi="Times New Roman" w:cs="Times New Roman"/>
          <w:b/>
          <w:sz w:val="26"/>
          <w:szCs w:val="26"/>
          <w:u w:val="single"/>
        </w:rPr>
      </w:pPr>
      <w:r w:rsidRPr="00636C8C">
        <w:rPr>
          <w:rFonts w:ascii="Times New Roman" w:hAnsi="Times New Roman" w:cs="Times New Roman"/>
          <w:b/>
          <w:sz w:val="26"/>
          <w:szCs w:val="26"/>
          <w:u w:val="single"/>
        </w:rPr>
        <w:lastRenderedPageBreak/>
        <w:t>8.</w:t>
      </w:r>
    </w:p>
    <w:p w14:paraId="45BA0C14" w14:textId="2A8BFA6E" w:rsidR="00C4455F" w:rsidRPr="00636C8C" w:rsidRDefault="00C4455F" w:rsidP="0075280C">
      <w:pPr>
        <w:rPr>
          <w:rFonts w:ascii="Times New Roman" w:hAnsi="Times New Roman" w:cs="Times New Roman"/>
          <w:b/>
          <w:sz w:val="26"/>
          <w:szCs w:val="26"/>
          <w:u w:val="single"/>
        </w:rPr>
      </w:pPr>
      <w:r w:rsidRPr="00636C8C">
        <w:rPr>
          <w:rFonts w:ascii="Times New Roman" w:hAnsi="Times New Roman" w:cs="Times New Roman"/>
          <w:b/>
          <w:sz w:val="26"/>
          <w:szCs w:val="26"/>
          <w:u w:val="single"/>
        </w:rPr>
        <w:t xml:space="preserve"> Efforts estimation:</w:t>
      </w:r>
    </w:p>
    <w:p w14:paraId="282B9408" w14:textId="3B42987A" w:rsidR="00A0020E" w:rsidRPr="00A0020E" w:rsidRDefault="00A0020E" w:rsidP="00A0020E">
      <w:pPr>
        <w:pStyle w:val="NormalWeb"/>
        <w:spacing w:line="360" w:lineRule="auto"/>
        <w:rPr>
          <w:bCs/>
          <w:color w:val="000000"/>
        </w:rPr>
      </w:pPr>
      <w:r w:rsidRPr="00A0020E">
        <w:rPr>
          <w:bCs/>
          <w:color w:val="000000"/>
        </w:rPr>
        <w:t xml:space="preserve">As per the project doesn't have any historical data available and it contains unique characteristics, </w:t>
      </w:r>
      <w:r w:rsidRPr="00A0020E">
        <w:rPr>
          <w:bCs/>
          <w:color w:val="000000"/>
        </w:rPr>
        <w:t>I’ve</w:t>
      </w:r>
      <w:r w:rsidRPr="00A0020E">
        <w:rPr>
          <w:bCs/>
          <w:color w:val="000000"/>
        </w:rPr>
        <w:t xml:space="preserve"> got decided to follow bottom up approach of estimation. Bottom up approach follows basic WBS (work breakdown structure) where effort for every bottom level task is estimated.</w:t>
      </w:r>
    </w:p>
    <w:p w14:paraId="2ADAB792" w14:textId="77777777" w:rsidR="00A0020E" w:rsidRPr="00A0020E" w:rsidRDefault="00A0020E" w:rsidP="00A0020E">
      <w:pPr>
        <w:pStyle w:val="NormalWeb"/>
        <w:spacing w:line="360" w:lineRule="auto"/>
        <w:rPr>
          <w:bCs/>
          <w:color w:val="000000"/>
        </w:rPr>
      </w:pPr>
      <w:r w:rsidRPr="00A0020E">
        <w:rPr>
          <w:bCs/>
          <w:color w:val="000000"/>
        </w:rPr>
        <w:t>Bottom-Up Estimating:</w:t>
      </w:r>
    </w:p>
    <w:p w14:paraId="23C12C84" w14:textId="77777777" w:rsidR="00A0020E" w:rsidRPr="00A0020E" w:rsidRDefault="00A0020E" w:rsidP="00A0020E">
      <w:pPr>
        <w:pStyle w:val="NormalWeb"/>
        <w:spacing w:line="360" w:lineRule="auto"/>
        <w:rPr>
          <w:bCs/>
          <w:color w:val="000000"/>
        </w:rPr>
      </w:pPr>
      <w:r w:rsidRPr="00A0020E">
        <w:rPr>
          <w:bCs/>
          <w:color w:val="000000"/>
        </w:rPr>
        <w:t>•</w:t>
      </w:r>
      <w:r w:rsidRPr="00A0020E">
        <w:rPr>
          <w:bCs/>
          <w:color w:val="000000"/>
        </w:rPr>
        <w:tab/>
        <w:t>Detailed Work Breakdown Structure (WBS) is created</w:t>
      </w:r>
    </w:p>
    <w:p w14:paraId="44D57A93" w14:textId="77777777" w:rsidR="00A0020E" w:rsidRPr="00A0020E" w:rsidRDefault="00A0020E" w:rsidP="00A0020E">
      <w:pPr>
        <w:pStyle w:val="NormalWeb"/>
        <w:spacing w:line="360" w:lineRule="auto"/>
        <w:rPr>
          <w:bCs/>
          <w:color w:val="000000"/>
        </w:rPr>
      </w:pPr>
      <w:r w:rsidRPr="00A0020E">
        <w:rPr>
          <w:bCs/>
          <w:color w:val="000000"/>
        </w:rPr>
        <w:t>•</w:t>
      </w:r>
      <w:r w:rsidRPr="00A0020E">
        <w:rPr>
          <w:bCs/>
          <w:color w:val="000000"/>
        </w:rPr>
        <w:tab/>
        <w:t>Effort for every bottom-level activity is estimated</w:t>
      </w:r>
    </w:p>
    <w:p w14:paraId="4CCC4333" w14:textId="77777777" w:rsidR="00A0020E" w:rsidRPr="00A0020E" w:rsidRDefault="00A0020E" w:rsidP="00A0020E">
      <w:pPr>
        <w:pStyle w:val="NormalWeb"/>
        <w:spacing w:line="360" w:lineRule="auto"/>
        <w:rPr>
          <w:bCs/>
          <w:color w:val="000000"/>
        </w:rPr>
      </w:pPr>
      <w:r w:rsidRPr="00A0020E">
        <w:rPr>
          <w:bCs/>
          <w:color w:val="000000"/>
        </w:rPr>
        <w:t>•</w:t>
      </w:r>
      <w:r w:rsidRPr="00A0020E">
        <w:rPr>
          <w:bCs/>
          <w:color w:val="000000"/>
        </w:rPr>
        <w:tab/>
        <w:t>Estimates for bottom-level activities are added to induce estimates for upper-level activities until overall project estimate is reached.</w:t>
      </w:r>
    </w:p>
    <w:p w14:paraId="533AE7A6" w14:textId="77777777" w:rsidR="00A0020E" w:rsidRPr="00A0020E" w:rsidRDefault="00A0020E" w:rsidP="00A0020E">
      <w:pPr>
        <w:pStyle w:val="NormalWeb"/>
        <w:spacing w:line="360" w:lineRule="auto"/>
        <w:rPr>
          <w:bCs/>
          <w:color w:val="000000"/>
        </w:rPr>
      </w:pPr>
      <w:r w:rsidRPr="00A0020E">
        <w:rPr>
          <w:bCs/>
          <w:color w:val="000000"/>
        </w:rPr>
        <w:t>•</w:t>
      </w:r>
      <w:r w:rsidRPr="00A0020E">
        <w:rPr>
          <w:bCs/>
          <w:color w:val="000000"/>
        </w:rPr>
        <w:tab/>
        <w:t>Identify all tasks that must be done – so quite time-consuming.</w:t>
      </w:r>
    </w:p>
    <w:p w14:paraId="15D5A945" w14:textId="77777777" w:rsidR="00A0020E" w:rsidRPr="00A0020E" w:rsidRDefault="00A0020E" w:rsidP="00A0020E">
      <w:pPr>
        <w:pStyle w:val="NormalWeb"/>
        <w:spacing w:line="360" w:lineRule="auto"/>
        <w:rPr>
          <w:bCs/>
          <w:color w:val="000000"/>
        </w:rPr>
      </w:pPr>
      <w:r w:rsidRPr="00A0020E">
        <w:rPr>
          <w:bCs/>
          <w:color w:val="000000"/>
        </w:rPr>
        <w:t>•</w:t>
      </w:r>
      <w:r w:rsidRPr="00A0020E">
        <w:rPr>
          <w:bCs/>
          <w:color w:val="000000"/>
        </w:rPr>
        <w:tab/>
        <w:t>Appropriate at later, more detailed, stages of project planning.</w:t>
      </w:r>
    </w:p>
    <w:p w14:paraId="30EBBDC8" w14:textId="62D627FA" w:rsidR="001356BA" w:rsidRDefault="00A0020E" w:rsidP="00771DEC">
      <w:pPr>
        <w:pStyle w:val="NormalWeb"/>
        <w:spacing w:before="0" w:beforeAutospacing="0" w:after="0" w:afterAutospacing="0" w:line="360" w:lineRule="auto"/>
        <w:rPr>
          <w:bCs/>
          <w:color w:val="000000"/>
        </w:rPr>
      </w:pPr>
      <w:r w:rsidRPr="00A0020E">
        <w:rPr>
          <w:bCs/>
          <w:color w:val="000000"/>
        </w:rPr>
        <w:t>•</w:t>
      </w:r>
      <w:r w:rsidRPr="00A0020E">
        <w:rPr>
          <w:bCs/>
          <w:color w:val="000000"/>
        </w:rPr>
        <w:tab/>
        <w:t>Advisable where a project is totally novel or there's no historical data available.</w:t>
      </w:r>
    </w:p>
    <w:p w14:paraId="236FF23A" w14:textId="77777777" w:rsidR="00771DEC" w:rsidRDefault="00771DEC" w:rsidP="00771DEC">
      <w:pPr>
        <w:pStyle w:val="NormalWeb"/>
        <w:spacing w:before="0" w:beforeAutospacing="0" w:after="0" w:afterAutospacing="0" w:line="360" w:lineRule="auto"/>
        <w:rPr>
          <w:bCs/>
          <w:color w:val="000000"/>
        </w:rPr>
      </w:pPr>
    </w:p>
    <w:p w14:paraId="4EBE4E63" w14:textId="479B2F67" w:rsidR="00771DEC" w:rsidRPr="008C0349" w:rsidRDefault="00771DEC" w:rsidP="00771DEC">
      <w:pPr>
        <w:pStyle w:val="NormalWeb"/>
        <w:spacing w:before="0" w:beforeAutospacing="0" w:after="0" w:afterAutospacing="0" w:line="360" w:lineRule="auto"/>
        <w:rPr>
          <w:b/>
          <w:color w:val="000000" w:themeColor="text1"/>
          <w:u w:val="single"/>
        </w:rPr>
      </w:pPr>
      <w:r w:rsidRPr="008C0349">
        <w:rPr>
          <w:b/>
          <w:color w:val="000000" w:themeColor="text1"/>
          <w:u w:val="single"/>
        </w:rPr>
        <w:t xml:space="preserve">Constructive Cost </w:t>
      </w:r>
      <w:r w:rsidR="008C0349" w:rsidRPr="008C0349">
        <w:rPr>
          <w:b/>
          <w:color w:val="000000" w:themeColor="text1"/>
          <w:u w:val="single"/>
        </w:rPr>
        <w:t>Model:</w:t>
      </w:r>
    </w:p>
    <w:p w14:paraId="495F31B7" w14:textId="77777777" w:rsidR="00771DEC" w:rsidRPr="00771DEC" w:rsidRDefault="00771DEC" w:rsidP="0075280C">
      <w:pPr>
        <w:rPr>
          <w:rFonts w:ascii="Times New Roman" w:hAnsi="Times New Roman" w:cs="Times New Roman"/>
          <w:b/>
          <w:sz w:val="26"/>
          <w:szCs w:val="26"/>
        </w:rPr>
      </w:pPr>
    </w:p>
    <w:p w14:paraId="1553BE02" w14:textId="274545D5" w:rsidR="001959B7" w:rsidRPr="008C0349" w:rsidRDefault="008C0349" w:rsidP="0075280C">
      <w:pPr>
        <w:rPr>
          <w:rFonts w:ascii="Times New Roman" w:hAnsi="Times New Roman" w:cs="Times New Roman"/>
          <w:bCs/>
          <w:color w:val="000000" w:themeColor="text1"/>
          <w:sz w:val="26"/>
          <w:szCs w:val="26"/>
        </w:rPr>
      </w:pPr>
      <w:r w:rsidRPr="008C0349">
        <w:rPr>
          <w:rFonts w:ascii="Times New Roman" w:hAnsi="Times New Roman" w:cs="Times New Roman"/>
          <w:bCs/>
          <w:color w:val="000000" w:themeColor="text1"/>
          <w:sz w:val="26"/>
          <w:szCs w:val="26"/>
        </w:rPr>
        <w:t xml:space="preserve">The project type is </w:t>
      </w:r>
      <w:r w:rsidR="00FD0555" w:rsidRPr="008C0349">
        <w:rPr>
          <w:rFonts w:ascii="Times New Roman" w:hAnsi="Times New Roman" w:cs="Times New Roman"/>
          <w:bCs/>
          <w:color w:val="000000" w:themeColor="text1"/>
          <w:sz w:val="26"/>
          <w:szCs w:val="26"/>
        </w:rPr>
        <w:t>semi</w:t>
      </w:r>
      <w:r w:rsidR="00FD0555">
        <w:rPr>
          <w:rFonts w:ascii="Times New Roman" w:hAnsi="Times New Roman" w:cs="Times New Roman"/>
          <w:bCs/>
          <w:color w:val="000000" w:themeColor="text1"/>
          <w:sz w:val="26"/>
          <w:szCs w:val="26"/>
        </w:rPr>
        <w:t>-</w:t>
      </w:r>
      <w:r w:rsidR="00FD0555" w:rsidRPr="008C0349">
        <w:rPr>
          <w:rFonts w:ascii="Times New Roman" w:hAnsi="Times New Roman" w:cs="Times New Roman"/>
          <w:bCs/>
          <w:color w:val="000000" w:themeColor="text1"/>
          <w:sz w:val="26"/>
          <w:szCs w:val="26"/>
        </w:rPr>
        <w:t>detached</w:t>
      </w:r>
      <w:r w:rsidR="00FD0555">
        <w:rPr>
          <w:rFonts w:ascii="Times New Roman" w:hAnsi="Times New Roman" w:cs="Times New Roman"/>
          <w:bCs/>
          <w:color w:val="000000" w:themeColor="text1"/>
          <w:sz w:val="26"/>
          <w:szCs w:val="26"/>
        </w:rPr>
        <w:t>.</w:t>
      </w:r>
    </w:p>
    <w:p w14:paraId="78B364A5" w14:textId="77777777" w:rsidR="00771DEC" w:rsidRPr="00540FEC" w:rsidRDefault="00771DEC" w:rsidP="00D5533C">
      <w:pPr>
        <w:pStyle w:val="ListParagraph"/>
        <w:numPr>
          <w:ilvl w:val="0"/>
          <w:numId w:val="1"/>
        </w:numPr>
        <w:rPr>
          <w:rFonts w:ascii="Times New Roman" w:hAnsi="Times New Roman" w:cs="Times New Roman"/>
          <w:bCs/>
          <w:sz w:val="26"/>
          <w:szCs w:val="26"/>
        </w:rPr>
      </w:pPr>
      <w:r w:rsidRPr="00540FEC">
        <w:rPr>
          <w:rFonts w:ascii="Times New Roman" w:hAnsi="Times New Roman" w:cs="Times New Roman"/>
          <w:bCs/>
          <w:sz w:val="26"/>
          <w:szCs w:val="26"/>
        </w:rPr>
        <w:t>Based on SLOC (source lines of code) characteristic, and operates according to the following equations:</w:t>
      </w:r>
    </w:p>
    <w:p w14:paraId="15290229" w14:textId="2B4E58A1" w:rsidR="00771DEC" w:rsidRDefault="00771DEC" w:rsidP="00D5533C">
      <w:pPr>
        <w:numPr>
          <w:ilvl w:val="0"/>
          <w:numId w:val="10"/>
        </w:numPr>
        <w:rPr>
          <w:rFonts w:ascii="Times New Roman" w:hAnsi="Times New Roman" w:cs="Times New Roman"/>
          <w:bCs/>
          <w:sz w:val="26"/>
          <w:szCs w:val="26"/>
        </w:rPr>
      </w:pPr>
      <w:r w:rsidRPr="00771DEC">
        <w:rPr>
          <w:rFonts w:ascii="Times New Roman" w:hAnsi="Times New Roman" w:cs="Times New Roman"/>
          <w:bCs/>
          <w:sz w:val="26"/>
          <w:szCs w:val="26"/>
        </w:rPr>
        <w:t>Effort = PM = Coefficient&lt;Effort Factor&gt;*(SLOC/1000) ^P</w:t>
      </w:r>
    </w:p>
    <w:p w14:paraId="001210ED" w14:textId="77777777" w:rsidR="000A4A43" w:rsidRDefault="008C0349" w:rsidP="008C0349">
      <w:pPr>
        <w:pStyle w:val="NormalWeb"/>
        <w:spacing w:before="0" w:beforeAutospacing="0" w:after="0" w:afterAutospacing="0" w:line="360" w:lineRule="auto"/>
        <w:rPr>
          <w:rFonts w:asciiTheme="minorHAnsi" w:hAnsiTheme="minorHAnsi"/>
          <w:bCs/>
          <w:color w:val="000000"/>
        </w:rPr>
      </w:pPr>
      <w:r w:rsidRPr="009D6146">
        <w:rPr>
          <w:rFonts w:asciiTheme="minorHAnsi" w:hAnsiTheme="minorHAnsi"/>
          <w:bCs/>
          <w:color w:val="000000"/>
        </w:rPr>
        <w:tab/>
      </w:r>
      <w:r w:rsidRPr="009D6146">
        <w:rPr>
          <w:rFonts w:asciiTheme="minorHAnsi" w:hAnsiTheme="minorHAnsi"/>
          <w:bCs/>
          <w:color w:val="000000"/>
        </w:rPr>
        <w:tab/>
        <w:t>=3.0*(</w:t>
      </w:r>
      <w:r w:rsidR="00796AB1">
        <w:rPr>
          <w:rFonts w:asciiTheme="minorHAnsi" w:hAnsiTheme="minorHAnsi"/>
          <w:bCs/>
          <w:color w:val="000000"/>
        </w:rPr>
        <w:t>15</w:t>
      </w:r>
      <w:r w:rsidRPr="009D6146">
        <w:rPr>
          <w:rFonts w:asciiTheme="minorHAnsi" w:hAnsiTheme="minorHAnsi"/>
          <w:bCs/>
          <w:color w:val="000000"/>
        </w:rPr>
        <w:t>) ^1.12</w:t>
      </w:r>
    </w:p>
    <w:p w14:paraId="51500B8F" w14:textId="18D54725" w:rsidR="008C0349" w:rsidRPr="009D6146" w:rsidRDefault="000A4A43" w:rsidP="008C0349">
      <w:pPr>
        <w:pStyle w:val="NormalWeb"/>
        <w:spacing w:before="0" w:beforeAutospacing="0" w:after="0" w:afterAutospacing="0" w:line="360" w:lineRule="auto"/>
        <w:rPr>
          <w:rFonts w:asciiTheme="minorHAnsi" w:hAnsiTheme="minorHAnsi"/>
          <w:bCs/>
          <w:color w:val="000000"/>
        </w:rPr>
      </w:pPr>
      <w:r>
        <w:rPr>
          <w:rFonts w:asciiTheme="minorHAnsi" w:hAnsiTheme="minorHAnsi"/>
          <w:bCs/>
          <w:color w:val="000000"/>
        </w:rPr>
        <w:t xml:space="preserve">                           </w:t>
      </w:r>
      <w:r w:rsidR="008C0349" w:rsidRPr="009D6146">
        <w:rPr>
          <w:rFonts w:asciiTheme="minorHAnsi" w:hAnsiTheme="minorHAnsi"/>
          <w:bCs/>
          <w:color w:val="000000"/>
        </w:rPr>
        <w:t xml:space="preserve">= </w:t>
      </w:r>
      <w:r w:rsidR="00796AB1">
        <w:rPr>
          <w:rFonts w:asciiTheme="minorHAnsi" w:hAnsiTheme="minorHAnsi"/>
          <w:bCs/>
          <w:color w:val="000000"/>
        </w:rPr>
        <w:t>62.27 Staff months.</w:t>
      </w:r>
    </w:p>
    <w:p w14:paraId="77AAE8F5" w14:textId="48D14DD7" w:rsidR="00771DEC" w:rsidRPr="00771DEC" w:rsidRDefault="00771DEC" w:rsidP="008C0349">
      <w:pPr>
        <w:ind w:left="720"/>
        <w:rPr>
          <w:rFonts w:ascii="Times New Roman" w:hAnsi="Times New Roman" w:cs="Times New Roman"/>
          <w:bCs/>
          <w:sz w:val="26"/>
          <w:szCs w:val="26"/>
        </w:rPr>
      </w:pPr>
    </w:p>
    <w:p w14:paraId="61449ECF" w14:textId="77777777" w:rsidR="00771DEC" w:rsidRPr="00771DEC" w:rsidRDefault="00771DEC" w:rsidP="00771DEC">
      <w:pPr>
        <w:rPr>
          <w:rFonts w:ascii="Times New Roman" w:hAnsi="Times New Roman" w:cs="Times New Roman"/>
          <w:bCs/>
          <w:sz w:val="26"/>
          <w:szCs w:val="26"/>
        </w:rPr>
      </w:pPr>
      <w:r w:rsidRPr="00771DEC">
        <w:rPr>
          <w:rFonts w:ascii="Times New Roman" w:hAnsi="Times New Roman" w:cs="Times New Roman"/>
          <w:bCs/>
          <w:sz w:val="26"/>
          <w:szCs w:val="26"/>
        </w:rPr>
        <w:t xml:space="preserve">       </w:t>
      </w:r>
    </w:p>
    <w:p w14:paraId="208D42B8" w14:textId="67840135" w:rsidR="00771DEC" w:rsidRDefault="00771DEC" w:rsidP="00D5533C">
      <w:pPr>
        <w:numPr>
          <w:ilvl w:val="0"/>
          <w:numId w:val="11"/>
        </w:numPr>
        <w:rPr>
          <w:rFonts w:ascii="Times New Roman" w:hAnsi="Times New Roman" w:cs="Times New Roman"/>
          <w:bCs/>
          <w:sz w:val="26"/>
          <w:szCs w:val="26"/>
        </w:rPr>
      </w:pPr>
      <w:r w:rsidRPr="00771DEC">
        <w:rPr>
          <w:rFonts w:ascii="Times New Roman" w:hAnsi="Times New Roman" w:cs="Times New Roman"/>
          <w:bCs/>
          <w:sz w:val="26"/>
          <w:szCs w:val="26"/>
        </w:rPr>
        <w:t>Development Time = DM = 2.50*(PM)^T</w:t>
      </w:r>
    </w:p>
    <w:p w14:paraId="1DBDA415" w14:textId="2F57A8E3" w:rsidR="005B538D" w:rsidRDefault="005B538D" w:rsidP="00796AB1">
      <w:pPr>
        <w:ind w:left="720"/>
        <w:rPr>
          <w:rFonts w:ascii="Times New Roman" w:hAnsi="Times New Roman" w:cs="Times New Roman"/>
          <w:bCs/>
          <w:color w:val="000000"/>
          <w:sz w:val="24"/>
          <w:szCs w:val="24"/>
        </w:rPr>
      </w:pPr>
      <w:r>
        <w:rPr>
          <w:rFonts w:ascii="Times New Roman" w:hAnsi="Times New Roman" w:cs="Times New Roman"/>
          <w:bCs/>
          <w:sz w:val="24"/>
          <w:szCs w:val="24"/>
        </w:rPr>
        <w:t xml:space="preserve">                                  </w:t>
      </w:r>
      <w:r w:rsidR="000A4A43">
        <w:rPr>
          <w:rFonts w:ascii="Times New Roman" w:hAnsi="Times New Roman" w:cs="Times New Roman"/>
          <w:bCs/>
          <w:sz w:val="24"/>
          <w:szCs w:val="24"/>
        </w:rPr>
        <w:t xml:space="preserve"> </w:t>
      </w:r>
      <w:r w:rsidR="00796AB1" w:rsidRPr="00796AB1">
        <w:rPr>
          <w:rFonts w:ascii="Times New Roman" w:hAnsi="Times New Roman" w:cs="Times New Roman"/>
          <w:bCs/>
          <w:sz w:val="24"/>
          <w:szCs w:val="24"/>
        </w:rPr>
        <w:t>=</w:t>
      </w:r>
      <w:r w:rsidR="00796AB1" w:rsidRPr="00796AB1">
        <w:rPr>
          <w:rFonts w:ascii="Times New Roman" w:hAnsi="Times New Roman" w:cs="Times New Roman"/>
          <w:bCs/>
          <w:color w:val="000000"/>
          <w:sz w:val="24"/>
          <w:szCs w:val="24"/>
        </w:rPr>
        <w:t>2.50*(</w:t>
      </w:r>
      <w:r w:rsidR="00796AB1">
        <w:rPr>
          <w:rFonts w:ascii="Times New Roman" w:hAnsi="Times New Roman" w:cs="Times New Roman"/>
          <w:bCs/>
          <w:color w:val="000000"/>
          <w:sz w:val="24"/>
          <w:szCs w:val="24"/>
        </w:rPr>
        <w:t>62.27</w:t>
      </w:r>
      <w:r w:rsidR="00796AB1" w:rsidRPr="00796AB1">
        <w:rPr>
          <w:rFonts w:ascii="Times New Roman" w:hAnsi="Times New Roman" w:cs="Times New Roman"/>
          <w:bCs/>
          <w:color w:val="000000"/>
          <w:sz w:val="24"/>
          <w:szCs w:val="24"/>
        </w:rPr>
        <w:t>) ^0.35</w:t>
      </w:r>
    </w:p>
    <w:p w14:paraId="4E2F43BE" w14:textId="1024F354" w:rsidR="00771DEC" w:rsidRPr="00771DEC" w:rsidRDefault="005B538D" w:rsidP="00796AB1">
      <w:pPr>
        <w:ind w:left="720"/>
        <w:rPr>
          <w:rFonts w:ascii="Times New Roman" w:hAnsi="Times New Roman" w:cs="Times New Roman"/>
          <w:bCs/>
          <w:sz w:val="24"/>
          <w:szCs w:val="24"/>
        </w:rPr>
      </w:pPr>
      <w:r>
        <w:rPr>
          <w:rFonts w:ascii="Times New Roman" w:hAnsi="Times New Roman" w:cs="Times New Roman"/>
          <w:bCs/>
          <w:color w:val="000000"/>
          <w:sz w:val="24"/>
          <w:szCs w:val="24"/>
        </w:rPr>
        <w:t xml:space="preserve">                                   </w:t>
      </w:r>
      <w:r w:rsidR="00796AB1">
        <w:rPr>
          <w:rFonts w:ascii="Times New Roman" w:hAnsi="Times New Roman" w:cs="Times New Roman"/>
          <w:bCs/>
          <w:color w:val="000000"/>
          <w:sz w:val="24"/>
          <w:szCs w:val="24"/>
        </w:rPr>
        <w:t>=10.61 months.</w:t>
      </w:r>
    </w:p>
    <w:p w14:paraId="66454650" w14:textId="0A28FABB" w:rsidR="00771DEC" w:rsidRDefault="00771DEC" w:rsidP="00D5533C">
      <w:pPr>
        <w:numPr>
          <w:ilvl w:val="0"/>
          <w:numId w:val="11"/>
        </w:numPr>
        <w:rPr>
          <w:rFonts w:ascii="Times New Roman" w:hAnsi="Times New Roman" w:cs="Times New Roman"/>
          <w:bCs/>
          <w:sz w:val="26"/>
          <w:szCs w:val="26"/>
        </w:rPr>
      </w:pPr>
      <w:r w:rsidRPr="00771DEC">
        <w:rPr>
          <w:rFonts w:ascii="Times New Roman" w:hAnsi="Times New Roman" w:cs="Times New Roman"/>
          <w:bCs/>
          <w:sz w:val="26"/>
          <w:szCs w:val="26"/>
        </w:rPr>
        <w:lastRenderedPageBreak/>
        <w:t>Required Number of people = ST = Effort (PM)/Development Time (DM)</w:t>
      </w:r>
    </w:p>
    <w:p w14:paraId="61277DD8" w14:textId="5CC08C58" w:rsidR="00771DEC" w:rsidRDefault="00796AB1" w:rsidP="00796AB1">
      <w:pPr>
        <w:ind w:left="720"/>
        <w:rPr>
          <w:rFonts w:ascii="Times New Roman" w:hAnsi="Times New Roman" w:cs="Times New Roman"/>
          <w:bCs/>
          <w:sz w:val="26"/>
          <w:szCs w:val="26"/>
        </w:rPr>
      </w:pPr>
      <w:r>
        <w:rPr>
          <w:rFonts w:ascii="Times New Roman" w:hAnsi="Times New Roman" w:cs="Times New Roman"/>
          <w:bCs/>
          <w:sz w:val="26"/>
          <w:szCs w:val="26"/>
        </w:rPr>
        <w:t xml:space="preserve">                                                       = (62.27/10.61)</w:t>
      </w:r>
    </w:p>
    <w:p w14:paraId="5F4F3F85" w14:textId="340487CD" w:rsidR="00796AB1" w:rsidRDefault="00796AB1" w:rsidP="00796AB1">
      <w:pPr>
        <w:ind w:left="720"/>
        <w:rPr>
          <w:rFonts w:ascii="Times New Roman" w:hAnsi="Times New Roman" w:cs="Times New Roman"/>
          <w:bCs/>
          <w:sz w:val="26"/>
          <w:szCs w:val="26"/>
        </w:rPr>
      </w:pPr>
      <w:r>
        <w:rPr>
          <w:rFonts w:ascii="Times New Roman" w:hAnsi="Times New Roman" w:cs="Times New Roman"/>
          <w:bCs/>
          <w:sz w:val="26"/>
          <w:szCs w:val="26"/>
        </w:rPr>
        <w:t xml:space="preserve">                                                       =</w:t>
      </w:r>
      <w:r w:rsidR="005B538D">
        <w:rPr>
          <w:rFonts w:ascii="Times New Roman" w:hAnsi="Times New Roman" w:cs="Times New Roman"/>
          <w:bCs/>
          <w:sz w:val="26"/>
          <w:szCs w:val="26"/>
        </w:rPr>
        <w:t>5.86</w:t>
      </w:r>
      <w:r w:rsidR="00FD0555">
        <w:rPr>
          <w:rFonts w:ascii="Times New Roman" w:hAnsi="Times New Roman" w:cs="Times New Roman"/>
          <w:bCs/>
          <w:sz w:val="26"/>
          <w:szCs w:val="26"/>
        </w:rPr>
        <w:t xml:space="preserve"> number of people</w:t>
      </w:r>
    </w:p>
    <w:p w14:paraId="4A8EBDF9" w14:textId="77777777" w:rsidR="00771DEC" w:rsidRPr="00771DEC" w:rsidRDefault="00771DEC" w:rsidP="00B23555">
      <w:pPr>
        <w:rPr>
          <w:rFonts w:ascii="Times New Roman" w:hAnsi="Times New Roman" w:cs="Times New Roman"/>
          <w:bCs/>
          <w:sz w:val="26"/>
          <w:szCs w:val="26"/>
        </w:rPr>
      </w:pPr>
    </w:p>
    <w:p w14:paraId="771FAE10" w14:textId="77777777" w:rsidR="00704B5A" w:rsidRDefault="00771DEC" w:rsidP="00771DEC">
      <w:pPr>
        <w:rPr>
          <w:rFonts w:ascii="Times New Roman" w:hAnsi="Times New Roman" w:cs="Times New Roman"/>
          <w:bCs/>
          <w:sz w:val="26"/>
          <w:szCs w:val="26"/>
        </w:rPr>
      </w:pPr>
      <w:r w:rsidRPr="00771DEC">
        <w:rPr>
          <w:rFonts w:ascii="Times New Roman" w:hAnsi="Times New Roman" w:cs="Times New Roman"/>
          <w:bCs/>
          <w:i/>
          <w:iCs/>
          <w:sz w:val="26"/>
          <w:szCs w:val="26"/>
        </w:rPr>
        <w:t>where:</w:t>
      </w:r>
    </w:p>
    <w:p w14:paraId="441851AC" w14:textId="63222006" w:rsidR="00B23555" w:rsidRDefault="00B23555" w:rsidP="00D5533C">
      <w:pPr>
        <w:pStyle w:val="ListParagraph"/>
        <w:numPr>
          <w:ilvl w:val="0"/>
          <w:numId w:val="1"/>
        </w:numPr>
        <w:rPr>
          <w:rFonts w:ascii="Times New Roman" w:hAnsi="Times New Roman" w:cs="Times New Roman"/>
          <w:bCs/>
          <w:sz w:val="26"/>
          <w:szCs w:val="26"/>
        </w:rPr>
      </w:pPr>
      <w:r w:rsidRPr="00B23555">
        <w:rPr>
          <w:rFonts w:ascii="Times New Roman" w:hAnsi="Times New Roman" w:cs="Times New Roman"/>
          <w:bCs/>
          <w:sz w:val="26"/>
          <w:szCs w:val="26"/>
        </w:rPr>
        <w:t>PM: person-months needed for project=62.27staff months.</w:t>
      </w:r>
    </w:p>
    <w:p w14:paraId="0D41C0C7" w14:textId="2B0B149A" w:rsidR="00B23555" w:rsidRDefault="00B23555" w:rsidP="00D5533C">
      <w:pPr>
        <w:pStyle w:val="ListParagraph"/>
        <w:numPr>
          <w:ilvl w:val="0"/>
          <w:numId w:val="1"/>
        </w:numPr>
        <w:rPr>
          <w:rFonts w:ascii="Times New Roman" w:hAnsi="Times New Roman" w:cs="Times New Roman"/>
          <w:bCs/>
          <w:sz w:val="26"/>
          <w:szCs w:val="26"/>
        </w:rPr>
      </w:pPr>
      <w:r w:rsidRPr="00B23555">
        <w:rPr>
          <w:rFonts w:ascii="Times New Roman" w:hAnsi="Times New Roman" w:cs="Times New Roman"/>
          <w:bCs/>
          <w:sz w:val="26"/>
          <w:szCs w:val="26"/>
        </w:rPr>
        <w:t>SLOC: source lines of code=15kLoc.</w:t>
      </w:r>
    </w:p>
    <w:p w14:paraId="7C52ECE4" w14:textId="10731C23" w:rsidR="00B23555" w:rsidRDefault="00B23555" w:rsidP="00D5533C">
      <w:pPr>
        <w:pStyle w:val="ListParagraph"/>
        <w:numPr>
          <w:ilvl w:val="0"/>
          <w:numId w:val="1"/>
        </w:numPr>
        <w:rPr>
          <w:rFonts w:ascii="Times New Roman" w:hAnsi="Times New Roman" w:cs="Times New Roman"/>
          <w:bCs/>
          <w:sz w:val="26"/>
          <w:szCs w:val="26"/>
        </w:rPr>
      </w:pPr>
      <w:r w:rsidRPr="00B23555">
        <w:rPr>
          <w:rFonts w:ascii="Times New Roman" w:hAnsi="Times New Roman" w:cs="Times New Roman"/>
          <w:bCs/>
          <w:sz w:val="26"/>
          <w:szCs w:val="26"/>
        </w:rPr>
        <w:t>P: project complexity (1.04-1.24) =1.12 (semi-detached).</w:t>
      </w:r>
    </w:p>
    <w:p w14:paraId="64153939" w14:textId="43268867" w:rsidR="00B23555" w:rsidRDefault="00B23555" w:rsidP="00D5533C">
      <w:pPr>
        <w:pStyle w:val="ListParagraph"/>
        <w:numPr>
          <w:ilvl w:val="0"/>
          <w:numId w:val="1"/>
        </w:numPr>
        <w:rPr>
          <w:rFonts w:ascii="Times New Roman" w:hAnsi="Times New Roman" w:cs="Times New Roman"/>
          <w:bCs/>
          <w:sz w:val="26"/>
          <w:szCs w:val="26"/>
        </w:rPr>
      </w:pPr>
      <w:r w:rsidRPr="00B23555">
        <w:rPr>
          <w:rFonts w:ascii="Times New Roman" w:hAnsi="Times New Roman" w:cs="Times New Roman"/>
          <w:bCs/>
          <w:sz w:val="26"/>
          <w:szCs w:val="26"/>
        </w:rPr>
        <w:t xml:space="preserve">DM: duration time in months for project= </w:t>
      </w:r>
      <w:r w:rsidRPr="00B23555">
        <w:rPr>
          <w:rFonts w:ascii="Times New Roman" w:hAnsi="Times New Roman" w:cs="Times New Roman"/>
          <w:bCs/>
          <w:color w:val="000000"/>
          <w:sz w:val="24"/>
          <w:szCs w:val="24"/>
        </w:rPr>
        <w:t>10.61 months.</w:t>
      </w:r>
    </w:p>
    <w:p w14:paraId="662D39A4" w14:textId="044ECD07" w:rsidR="00B23555" w:rsidRDefault="00B23555" w:rsidP="00D5533C">
      <w:pPr>
        <w:pStyle w:val="ListParagraph"/>
        <w:numPr>
          <w:ilvl w:val="0"/>
          <w:numId w:val="1"/>
        </w:numPr>
        <w:rPr>
          <w:rFonts w:ascii="Times New Roman" w:hAnsi="Times New Roman" w:cs="Times New Roman"/>
          <w:bCs/>
          <w:sz w:val="26"/>
          <w:szCs w:val="26"/>
        </w:rPr>
      </w:pPr>
      <w:r w:rsidRPr="00B23555">
        <w:rPr>
          <w:rFonts w:ascii="Times New Roman" w:hAnsi="Times New Roman" w:cs="Times New Roman"/>
          <w:bCs/>
          <w:sz w:val="26"/>
          <w:szCs w:val="26"/>
        </w:rPr>
        <w:t>T: SLOC-dependent coefficient (0.32-0.38) = 0.35(semi-detached).</w:t>
      </w:r>
    </w:p>
    <w:p w14:paraId="0AA7511E" w14:textId="2FF5D037" w:rsidR="00771DEC" w:rsidRPr="00B23555" w:rsidRDefault="00B23555" w:rsidP="00D5533C">
      <w:pPr>
        <w:pStyle w:val="ListParagraph"/>
        <w:numPr>
          <w:ilvl w:val="0"/>
          <w:numId w:val="1"/>
        </w:numPr>
        <w:rPr>
          <w:rFonts w:ascii="Times New Roman" w:hAnsi="Times New Roman" w:cs="Times New Roman"/>
          <w:bCs/>
          <w:sz w:val="26"/>
          <w:szCs w:val="26"/>
        </w:rPr>
      </w:pPr>
      <w:r w:rsidRPr="00B23555">
        <w:rPr>
          <w:rFonts w:ascii="Times New Roman" w:hAnsi="Times New Roman" w:cs="Times New Roman"/>
          <w:bCs/>
          <w:sz w:val="26"/>
          <w:szCs w:val="26"/>
        </w:rPr>
        <w:t>ST: average staffing necessary=5.86 numbers of people.</w:t>
      </w:r>
    </w:p>
    <w:p w14:paraId="70F776D6" w14:textId="39311DAB" w:rsidR="00B53DD3" w:rsidRPr="00B46E9A" w:rsidRDefault="00B23555" w:rsidP="00B53DD3">
      <w:pPr>
        <w:pStyle w:val="ListParagraph"/>
        <w:numPr>
          <w:ilvl w:val="0"/>
          <w:numId w:val="1"/>
        </w:numPr>
        <w:rPr>
          <w:rFonts w:ascii="Times New Roman" w:hAnsi="Times New Roman" w:cs="Times New Roman"/>
          <w:bCs/>
          <w:sz w:val="26"/>
          <w:szCs w:val="26"/>
        </w:rPr>
      </w:pPr>
      <w:r>
        <w:rPr>
          <w:rFonts w:ascii="Times New Roman" w:hAnsi="Times New Roman" w:cs="Times New Roman"/>
          <w:bCs/>
          <w:sz w:val="26"/>
          <w:szCs w:val="26"/>
        </w:rPr>
        <w:t>Productivity</w:t>
      </w:r>
      <w:r w:rsidRPr="00B23555">
        <w:rPr>
          <w:rFonts w:ascii="Times New Roman" w:hAnsi="Times New Roman" w:cs="Times New Roman"/>
          <w:bCs/>
          <w:sz w:val="26"/>
          <w:szCs w:val="26"/>
        </w:rPr>
        <w:t>:15000 Loc / 62.27 staff months=240.86 / staff months.</w:t>
      </w:r>
    </w:p>
    <w:p w14:paraId="16160FFB" w14:textId="77777777" w:rsidR="00B53DD3" w:rsidRPr="00B53DD3" w:rsidRDefault="00B53DD3" w:rsidP="00B53DD3">
      <w:pPr>
        <w:rPr>
          <w:rFonts w:ascii="Times New Roman" w:hAnsi="Times New Roman" w:cs="Times New Roman"/>
          <w:bCs/>
          <w:sz w:val="26"/>
          <w:szCs w:val="26"/>
        </w:rPr>
      </w:pPr>
    </w:p>
    <w:p w14:paraId="6BACFFE6" w14:textId="766E3864" w:rsidR="00B23555" w:rsidRDefault="00B23555" w:rsidP="00771DEC">
      <w:pPr>
        <w:rPr>
          <w:rFonts w:ascii="Times New Roman" w:hAnsi="Times New Roman" w:cs="Times New Roman"/>
          <w:bCs/>
          <w:sz w:val="26"/>
          <w:szCs w:val="26"/>
        </w:rPr>
      </w:pPr>
    </w:p>
    <w:tbl>
      <w:tblPr>
        <w:tblStyle w:val="TableGrid"/>
        <w:tblW w:w="0" w:type="auto"/>
        <w:tblInd w:w="430" w:type="dxa"/>
        <w:tblLook w:val="04A0" w:firstRow="1" w:lastRow="0" w:firstColumn="1" w:lastColumn="0" w:noHBand="0" w:noVBand="1"/>
      </w:tblPr>
      <w:tblGrid>
        <w:gridCol w:w="3426"/>
        <w:gridCol w:w="3432"/>
      </w:tblGrid>
      <w:tr w:rsidR="00C073D7" w14:paraId="2CBD3839" w14:textId="77777777" w:rsidTr="00B53DD3">
        <w:trPr>
          <w:trHeight w:val="799"/>
        </w:trPr>
        <w:tc>
          <w:tcPr>
            <w:tcW w:w="3426" w:type="dxa"/>
          </w:tcPr>
          <w:p w14:paraId="04A33D1F" w14:textId="6049D5B2" w:rsidR="00C073D7" w:rsidRDefault="00C073D7" w:rsidP="00C073D7">
            <w:pPr>
              <w:rPr>
                <w:rFonts w:ascii="Times New Roman" w:hAnsi="Times New Roman" w:cs="Times New Roman"/>
                <w:bCs/>
                <w:sz w:val="26"/>
                <w:szCs w:val="26"/>
              </w:rPr>
            </w:pPr>
            <w:r>
              <w:rPr>
                <w:rFonts w:ascii="Times New Roman" w:hAnsi="Times New Roman" w:cs="Times New Roman"/>
                <w:bCs/>
                <w:sz w:val="26"/>
                <w:szCs w:val="26"/>
              </w:rPr>
              <w:t>Item</w:t>
            </w:r>
          </w:p>
        </w:tc>
        <w:tc>
          <w:tcPr>
            <w:tcW w:w="3432" w:type="dxa"/>
          </w:tcPr>
          <w:p w14:paraId="056C747B" w14:textId="5B0B3A79" w:rsidR="00C073D7" w:rsidRDefault="00C073D7" w:rsidP="00C073D7">
            <w:pPr>
              <w:rPr>
                <w:rFonts w:ascii="Times New Roman" w:hAnsi="Times New Roman" w:cs="Times New Roman"/>
                <w:bCs/>
                <w:sz w:val="26"/>
                <w:szCs w:val="26"/>
              </w:rPr>
            </w:pPr>
            <w:r>
              <w:rPr>
                <w:rFonts w:ascii="Times New Roman" w:hAnsi="Times New Roman" w:cs="Times New Roman"/>
                <w:bCs/>
                <w:sz w:val="26"/>
                <w:szCs w:val="26"/>
              </w:rPr>
              <w:t>Semi-detached</w:t>
            </w:r>
          </w:p>
        </w:tc>
      </w:tr>
      <w:tr w:rsidR="00C073D7" w14:paraId="6F085CC2" w14:textId="77777777" w:rsidTr="00B53DD3">
        <w:trPr>
          <w:trHeight w:val="762"/>
        </w:trPr>
        <w:tc>
          <w:tcPr>
            <w:tcW w:w="3426" w:type="dxa"/>
          </w:tcPr>
          <w:p w14:paraId="7222BC9E" w14:textId="2BC62E4C" w:rsidR="00C073D7" w:rsidRDefault="00C073D7" w:rsidP="00C073D7">
            <w:pPr>
              <w:rPr>
                <w:rFonts w:ascii="Times New Roman" w:hAnsi="Times New Roman" w:cs="Times New Roman"/>
                <w:bCs/>
                <w:sz w:val="26"/>
                <w:szCs w:val="26"/>
              </w:rPr>
            </w:pPr>
            <w:r>
              <w:rPr>
                <w:rFonts w:ascii="Times New Roman" w:hAnsi="Times New Roman" w:cs="Times New Roman"/>
                <w:bCs/>
                <w:sz w:val="26"/>
                <w:szCs w:val="26"/>
              </w:rPr>
              <w:t>Effort (Staff-months)</w:t>
            </w:r>
          </w:p>
        </w:tc>
        <w:tc>
          <w:tcPr>
            <w:tcW w:w="3432" w:type="dxa"/>
          </w:tcPr>
          <w:p w14:paraId="39AAF867" w14:textId="405C9F5C" w:rsidR="00C073D7" w:rsidRDefault="00212DE2" w:rsidP="00C073D7">
            <w:pPr>
              <w:rPr>
                <w:rFonts w:ascii="Times New Roman" w:hAnsi="Times New Roman" w:cs="Times New Roman"/>
                <w:bCs/>
                <w:sz w:val="26"/>
                <w:szCs w:val="26"/>
              </w:rPr>
            </w:pPr>
            <w:r>
              <w:rPr>
                <w:rFonts w:ascii="Times New Roman" w:hAnsi="Times New Roman" w:cs="Times New Roman"/>
                <w:bCs/>
                <w:sz w:val="26"/>
                <w:szCs w:val="26"/>
              </w:rPr>
              <w:t xml:space="preserve">62.27 </w:t>
            </w:r>
          </w:p>
        </w:tc>
      </w:tr>
      <w:tr w:rsidR="00C073D7" w14:paraId="08DBA578" w14:textId="77777777" w:rsidTr="00B53DD3">
        <w:trPr>
          <w:trHeight w:val="799"/>
        </w:trPr>
        <w:tc>
          <w:tcPr>
            <w:tcW w:w="3426" w:type="dxa"/>
          </w:tcPr>
          <w:p w14:paraId="2EDB7A69" w14:textId="2CDD11DD" w:rsidR="00C073D7" w:rsidRDefault="00C073D7" w:rsidP="00C073D7">
            <w:pPr>
              <w:rPr>
                <w:rFonts w:ascii="Times New Roman" w:hAnsi="Times New Roman" w:cs="Times New Roman"/>
                <w:bCs/>
                <w:sz w:val="26"/>
                <w:szCs w:val="26"/>
              </w:rPr>
            </w:pPr>
            <w:r>
              <w:rPr>
                <w:rFonts w:ascii="Times New Roman" w:hAnsi="Times New Roman" w:cs="Times New Roman"/>
                <w:bCs/>
                <w:sz w:val="26"/>
                <w:szCs w:val="26"/>
              </w:rPr>
              <w:t>Development Time</w:t>
            </w:r>
          </w:p>
        </w:tc>
        <w:tc>
          <w:tcPr>
            <w:tcW w:w="3432" w:type="dxa"/>
          </w:tcPr>
          <w:p w14:paraId="34F3D268" w14:textId="05845279" w:rsidR="00C073D7" w:rsidRDefault="00212DE2" w:rsidP="00C073D7">
            <w:pPr>
              <w:rPr>
                <w:rFonts w:ascii="Times New Roman" w:hAnsi="Times New Roman" w:cs="Times New Roman"/>
                <w:bCs/>
                <w:sz w:val="26"/>
                <w:szCs w:val="26"/>
              </w:rPr>
            </w:pPr>
            <w:r w:rsidRPr="00B23555">
              <w:rPr>
                <w:rFonts w:ascii="Times New Roman" w:hAnsi="Times New Roman" w:cs="Times New Roman"/>
                <w:bCs/>
                <w:color w:val="000000"/>
                <w:sz w:val="24"/>
                <w:szCs w:val="24"/>
              </w:rPr>
              <w:t xml:space="preserve">10.61 </w:t>
            </w:r>
          </w:p>
        </w:tc>
      </w:tr>
      <w:tr w:rsidR="00C073D7" w14:paraId="2658CD2A" w14:textId="77777777" w:rsidTr="00B53DD3">
        <w:trPr>
          <w:trHeight w:val="799"/>
        </w:trPr>
        <w:tc>
          <w:tcPr>
            <w:tcW w:w="3426" w:type="dxa"/>
          </w:tcPr>
          <w:p w14:paraId="6D679D38" w14:textId="73457876" w:rsidR="00C073D7" w:rsidRDefault="00C073D7" w:rsidP="00C073D7">
            <w:pPr>
              <w:rPr>
                <w:rFonts w:ascii="Times New Roman" w:hAnsi="Times New Roman" w:cs="Times New Roman"/>
                <w:bCs/>
                <w:sz w:val="26"/>
                <w:szCs w:val="26"/>
              </w:rPr>
            </w:pPr>
            <w:r>
              <w:rPr>
                <w:rFonts w:ascii="Times New Roman" w:hAnsi="Times New Roman" w:cs="Times New Roman"/>
                <w:bCs/>
                <w:sz w:val="26"/>
                <w:szCs w:val="26"/>
              </w:rPr>
              <w:t>Average Staff</w:t>
            </w:r>
          </w:p>
        </w:tc>
        <w:tc>
          <w:tcPr>
            <w:tcW w:w="3432" w:type="dxa"/>
          </w:tcPr>
          <w:p w14:paraId="3B076920" w14:textId="15AC13E7" w:rsidR="00C073D7" w:rsidRDefault="00212DE2" w:rsidP="00C073D7">
            <w:pPr>
              <w:rPr>
                <w:rFonts w:ascii="Times New Roman" w:hAnsi="Times New Roman" w:cs="Times New Roman"/>
                <w:bCs/>
                <w:sz w:val="26"/>
                <w:szCs w:val="26"/>
              </w:rPr>
            </w:pPr>
            <w:r w:rsidRPr="00B23555">
              <w:rPr>
                <w:rFonts w:ascii="Times New Roman" w:hAnsi="Times New Roman" w:cs="Times New Roman"/>
                <w:bCs/>
                <w:sz w:val="26"/>
                <w:szCs w:val="26"/>
              </w:rPr>
              <w:t xml:space="preserve">5.86 </w:t>
            </w:r>
          </w:p>
        </w:tc>
      </w:tr>
      <w:tr w:rsidR="00C073D7" w14:paraId="31F628B0" w14:textId="21C00ACD" w:rsidTr="00B53DD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426" w:type="dxa"/>
            <w:tcBorders>
              <w:top w:val="single" w:sz="4" w:space="0" w:color="auto"/>
              <w:left w:val="single" w:sz="4" w:space="0" w:color="auto"/>
              <w:right w:val="single" w:sz="4" w:space="0" w:color="auto"/>
            </w:tcBorders>
          </w:tcPr>
          <w:p w14:paraId="03AD7F38" w14:textId="29607DEE" w:rsidR="00C073D7" w:rsidRDefault="00212DE2" w:rsidP="00C073D7">
            <w:pPr>
              <w:rPr>
                <w:rFonts w:ascii="Times New Roman" w:hAnsi="Times New Roman" w:cs="Times New Roman"/>
                <w:bCs/>
                <w:sz w:val="26"/>
                <w:szCs w:val="26"/>
              </w:rPr>
            </w:pPr>
            <w:r>
              <w:rPr>
                <w:rFonts w:ascii="Times New Roman" w:hAnsi="Times New Roman" w:cs="Times New Roman"/>
                <w:bCs/>
                <w:sz w:val="26"/>
                <w:szCs w:val="26"/>
              </w:rPr>
              <w:t>Productivity</w:t>
            </w:r>
          </w:p>
        </w:tc>
        <w:tc>
          <w:tcPr>
            <w:tcW w:w="3432" w:type="dxa"/>
            <w:tcBorders>
              <w:top w:val="single" w:sz="4" w:space="0" w:color="auto"/>
              <w:left w:val="single" w:sz="4" w:space="0" w:color="auto"/>
              <w:right w:val="single" w:sz="4" w:space="0" w:color="auto"/>
            </w:tcBorders>
          </w:tcPr>
          <w:p w14:paraId="5F6B0D33" w14:textId="798F9DF7" w:rsidR="00C073D7" w:rsidRDefault="00212DE2" w:rsidP="00C073D7">
            <w:pPr>
              <w:rPr>
                <w:rFonts w:ascii="Times New Roman" w:hAnsi="Times New Roman" w:cs="Times New Roman"/>
                <w:bCs/>
                <w:sz w:val="26"/>
                <w:szCs w:val="26"/>
              </w:rPr>
            </w:pPr>
            <w:r w:rsidRPr="00B23555">
              <w:rPr>
                <w:rFonts w:ascii="Times New Roman" w:hAnsi="Times New Roman" w:cs="Times New Roman"/>
                <w:bCs/>
                <w:sz w:val="26"/>
                <w:szCs w:val="26"/>
              </w:rPr>
              <w:t>240.86</w:t>
            </w:r>
          </w:p>
        </w:tc>
      </w:tr>
      <w:tr w:rsidR="00C073D7" w14:paraId="4FDF1986" w14:textId="2BE1B5E8" w:rsidTr="00B53DD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426" w:type="dxa"/>
            <w:tcBorders>
              <w:left w:val="single" w:sz="4" w:space="0" w:color="auto"/>
              <w:bottom w:val="single" w:sz="4" w:space="0" w:color="auto"/>
              <w:right w:val="single" w:sz="4" w:space="0" w:color="auto"/>
            </w:tcBorders>
          </w:tcPr>
          <w:p w14:paraId="2C0B7D9F" w14:textId="77777777" w:rsidR="00C073D7" w:rsidRDefault="00C073D7" w:rsidP="00C073D7">
            <w:pPr>
              <w:rPr>
                <w:rFonts w:ascii="Times New Roman" w:hAnsi="Times New Roman" w:cs="Times New Roman"/>
                <w:bCs/>
                <w:sz w:val="26"/>
                <w:szCs w:val="26"/>
              </w:rPr>
            </w:pPr>
          </w:p>
        </w:tc>
        <w:tc>
          <w:tcPr>
            <w:tcW w:w="3432" w:type="dxa"/>
            <w:tcBorders>
              <w:left w:val="single" w:sz="4" w:space="0" w:color="auto"/>
              <w:bottom w:val="single" w:sz="4" w:space="0" w:color="auto"/>
              <w:right w:val="single" w:sz="4" w:space="0" w:color="auto"/>
            </w:tcBorders>
          </w:tcPr>
          <w:p w14:paraId="0D0C536F" w14:textId="77777777" w:rsidR="00C073D7" w:rsidRDefault="00C073D7" w:rsidP="00C073D7">
            <w:pPr>
              <w:rPr>
                <w:rFonts w:ascii="Times New Roman" w:hAnsi="Times New Roman" w:cs="Times New Roman"/>
                <w:bCs/>
                <w:sz w:val="26"/>
                <w:szCs w:val="26"/>
              </w:rPr>
            </w:pPr>
          </w:p>
        </w:tc>
      </w:tr>
    </w:tbl>
    <w:p w14:paraId="6570F4BE" w14:textId="396A0FBD" w:rsidR="00A21BC7" w:rsidRDefault="00A21BC7" w:rsidP="00771DEC">
      <w:pPr>
        <w:rPr>
          <w:rFonts w:ascii="Times New Roman" w:hAnsi="Times New Roman" w:cs="Times New Roman"/>
          <w:bCs/>
          <w:sz w:val="26"/>
          <w:szCs w:val="26"/>
        </w:rPr>
      </w:pPr>
    </w:p>
    <w:p w14:paraId="34EAA306" w14:textId="77777777" w:rsidR="00A21BC7" w:rsidRPr="00771DEC" w:rsidRDefault="00A21BC7" w:rsidP="00771DEC">
      <w:pPr>
        <w:rPr>
          <w:rFonts w:ascii="Times New Roman" w:hAnsi="Times New Roman" w:cs="Times New Roman"/>
          <w:bCs/>
          <w:sz w:val="26"/>
          <w:szCs w:val="26"/>
        </w:rPr>
      </w:pPr>
    </w:p>
    <w:p w14:paraId="05374844" w14:textId="77777777" w:rsidR="00A60C75" w:rsidRDefault="00A60C75" w:rsidP="0075280C">
      <w:pPr>
        <w:rPr>
          <w:rFonts w:ascii="Times New Roman" w:hAnsi="Times New Roman" w:cs="Times New Roman"/>
          <w:b/>
          <w:sz w:val="26"/>
          <w:szCs w:val="26"/>
        </w:rPr>
      </w:pPr>
    </w:p>
    <w:p w14:paraId="7A056448" w14:textId="77777777" w:rsidR="00A60C75" w:rsidRDefault="00A60C75" w:rsidP="0075280C">
      <w:pPr>
        <w:rPr>
          <w:rFonts w:ascii="Times New Roman" w:hAnsi="Times New Roman" w:cs="Times New Roman"/>
          <w:b/>
          <w:sz w:val="26"/>
          <w:szCs w:val="26"/>
        </w:rPr>
      </w:pPr>
    </w:p>
    <w:tbl>
      <w:tblPr>
        <w:tblStyle w:val="TableGrid"/>
        <w:tblpPr w:leftFromText="180" w:rightFromText="180" w:vertAnchor="text" w:horzAnchor="margin" w:tblpXSpec="center" w:tblpY="62"/>
        <w:tblW w:w="0" w:type="auto"/>
        <w:tblLook w:val="04A0" w:firstRow="1" w:lastRow="0" w:firstColumn="1" w:lastColumn="0" w:noHBand="0" w:noVBand="1"/>
      </w:tblPr>
      <w:tblGrid>
        <w:gridCol w:w="2605"/>
        <w:gridCol w:w="2250"/>
        <w:gridCol w:w="1626"/>
        <w:gridCol w:w="1884"/>
      </w:tblGrid>
      <w:tr w:rsidR="00A21BC7" w:rsidRPr="001356BA" w14:paraId="04B21CBD" w14:textId="77777777" w:rsidTr="00A21BC7">
        <w:trPr>
          <w:trHeight w:val="710"/>
        </w:trPr>
        <w:tc>
          <w:tcPr>
            <w:tcW w:w="2605" w:type="dxa"/>
          </w:tcPr>
          <w:p w14:paraId="69EB8B44"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Software Project Type</w:t>
            </w:r>
          </w:p>
        </w:tc>
        <w:tc>
          <w:tcPr>
            <w:tcW w:w="2250" w:type="dxa"/>
          </w:tcPr>
          <w:p w14:paraId="0C4A8D84" w14:textId="77777777" w:rsidR="00A21BC7" w:rsidRDefault="00A21BC7" w:rsidP="00A21BC7">
            <w:pPr>
              <w:pStyle w:val="NormalWeb"/>
              <w:spacing w:before="0" w:beforeAutospacing="0" w:after="0" w:afterAutospacing="0" w:line="360" w:lineRule="auto"/>
              <w:jc w:val="center"/>
              <w:rPr>
                <w:bCs/>
                <w:color w:val="000000"/>
              </w:rPr>
            </w:pPr>
            <w:r w:rsidRPr="001356BA">
              <w:rPr>
                <w:bCs/>
                <w:color w:val="000000"/>
              </w:rPr>
              <w:t>Coefficient</w:t>
            </w:r>
          </w:p>
          <w:p w14:paraId="2323C451" w14:textId="77777777" w:rsidR="00A21BC7" w:rsidRPr="00540FEC" w:rsidRDefault="00A21BC7" w:rsidP="00A21BC7">
            <w:pPr>
              <w:pStyle w:val="NormalWeb"/>
              <w:spacing w:before="0" w:beforeAutospacing="0" w:after="0" w:afterAutospacing="0" w:line="360" w:lineRule="auto"/>
              <w:jc w:val="center"/>
              <w:rPr>
                <w:bCs/>
                <w:color w:val="000000"/>
              </w:rPr>
            </w:pPr>
            <w:r w:rsidRPr="001356BA">
              <w:rPr>
                <w:b/>
                <w:bCs/>
                <w:color w:val="000000"/>
                <w:vertAlign w:val="subscript"/>
                <w:lang w:val="en-US"/>
              </w:rPr>
              <w:t>&lt;Effort Factor&gt;</w:t>
            </w:r>
          </w:p>
        </w:tc>
        <w:tc>
          <w:tcPr>
            <w:tcW w:w="1626" w:type="dxa"/>
          </w:tcPr>
          <w:p w14:paraId="2E2F1638"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P</w:t>
            </w:r>
          </w:p>
        </w:tc>
        <w:tc>
          <w:tcPr>
            <w:tcW w:w="1884" w:type="dxa"/>
          </w:tcPr>
          <w:p w14:paraId="5F741E0F"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T</w:t>
            </w:r>
          </w:p>
        </w:tc>
      </w:tr>
      <w:tr w:rsidR="00A21BC7" w:rsidRPr="001356BA" w14:paraId="60E85ABE" w14:textId="77777777" w:rsidTr="00A21BC7">
        <w:trPr>
          <w:trHeight w:val="564"/>
        </w:trPr>
        <w:tc>
          <w:tcPr>
            <w:tcW w:w="2605" w:type="dxa"/>
          </w:tcPr>
          <w:p w14:paraId="400538BB"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Organic</w:t>
            </w:r>
          </w:p>
        </w:tc>
        <w:tc>
          <w:tcPr>
            <w:tcW w:w="2250" w:type="dxa"/>
          </w:tcPr>
          <w:p w14:paraId="235E2F02"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2.4</w:t>
            </w:r>
          </w:p>
        </w:tc>
        <w:tc>
          <w:tcPr>
            <w:tcW w:w="1626" w:type="dxa"/>
          </w:tcPr>
          <w:p w14:paraId="6F3E27BB"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1.05</w:t>
            </w:r>
          </w:p>
        </w:tc>
        <w:tc>
          <w:tcPr>
            <w:tcW w:w="1884" w:type="dxa"/>
          </w:tcPr>
          <w:p w14:paraId="3E872021"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0.38</w:t>
            </w:r>
          </w:p>
        </w:tc>
      </w:tr>
      <w:tr w:rsidR="00A21BC7" w:rsidRPr="001356BA" w14:paraId="66BBE19A" w14:textId="77777777" w:rsidTr="00A21BC7">
        <w:trPr>
          <w:trHeight w:val="548"/>
        </w:trPr>
        <w:tc>
          <w:tcPr>
            <w:tcW w:w="2605" w:type="dxa"/>
          </w:tcPr>
          <w:p w14:paraId="4CEE132C"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Semi Detached</w:t>
            </w:r>
          </w:p>
        </w:tc>
        <w:tc>
          <w:tcPr>
            <w:tcW w:w="2250" w:type="dxa"/>
          </w:tcPr>
          <w:p w14:paraId="64626B41"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3.0</w:t>
            </w:r>
          </w:p>
        </w:tc>
        <w:tc>
          <w:tcPr>
            <w:tcW w:w="1626" w:type="dxa"/>
          </w:tcPr>
          <w:p w14:paraId="2EB98883"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1.12</w:t>
            </w:r>
          </w:p>
        </w:tc>
        <w:tc>
          <w:tcPr>
            <w:tcW w:w="1884" w:type="dxa"/>
          </w:tcPr>
          <w:p w14:paraId="1EB6D2A6"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0.35</w:t>
            </w:r>
          </w:p>
        </w:tc>
      </w:tr>
      <w:tr w:rsidR="00A21BC7" w:rsidRPr="001356BA" w14:paraId="62767B8A" w14:textId="77777777" w:rsidTr="00A21BC7">
        <w:trPr>
          <w:trHeight w:val="548"/>
        </w:trPr>
        <w:tc>
          <w:tcPr>
            <w:tcW w:w="2605" w:type="dxa"/>
          </w:tcPr>
          <w:p w14:paraId="50CAACBB"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Embedded</w:t>
            </w:r>
          </w:p>
        </w:tc>
        <w:tc>
          <w:tcPr>
            <w:tcW w:w="2250" w:type="dxa"/>
          </w:tcPr>
          <w:p w14:paraId="0A516F55"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3.6</w:t>
            </w:r>
          </w:p>
        </w:tc>
        <w:tc>
          <w:tcPr>
            <w:tcW w:w="1626" w:type="dxa"/>
          </w:tcPr>
          <w:p w14:paraId="7128CAD8"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1.20</w:t>
            </w:r>
          </w:p>
        </w:tc>
        <w:tc>
          <w:tcPr>
            <w:tcW w:w="1884" w:type="dxa"/>
          </w:tcPr>
          <w:p w14:paraId="44FABECC" w14:textId="77777777" w:rsidR="00A21BC7" w:rsidRPr="001356BA" w:rsidRDefault="00A21BC7" w:rsidP="00A21BC7">
            <w:pPr>
              <w:pStyle w:val="NormalWeb"/>
              <w:spacing w:before="0" w:beforeAutospacing="0" w:after="0" w:afterAutospacing="0" w:line="360" w:lineRule="auto"/>
              <w:jc w:val="center"/>
              <w:rPr>
                <w:bCs/>
                <w:color w:val="000000"/>
              </w:rPr>
            </w:pPr>
            <w:r w:rsidRPr="001356BA">
              <w:rPr>
                <w:bCs/>
                <w:color w:val="000000"/>
              </w:rPr>
              <w:t>0.32</w:t>
            </w:r>
          </w:p>
        </w:tc>
      </w:tr>
    </w:tbl>
    <w:p w14:paraId="1860E0D8" w14:textId="77777777" w:rsidR="00EB5915" w:rsidRDefault="00EB5915" w:rsidP="0075280C">
      <w:pPr>
        <w:rPr>
          <w:rFonts w:ascii="Times New Roman" w:hAnsi="Times New Roman" w:cs="Times New Roman"/>
          <w:b/>
          <w:sz w:val="26"/>
          <w:szCs w:val="26"/>
        </w:rPr>
      </w:pPr>
    </w:p>
    <w:p w14:paraId="785D365A" w14:textId="77777777" w:rsidR="00EB5915" w:rsidRPr="008544BA" w:rsidRDefault="00EB5915" w:rsidP="0075280C">
      <w:pPr>
        <w:rPr>
          <w:rFonts w:ascii="Times New Roman" w:hAnsi="Times New Roman" w:cs="Times New Roman"/>
          <w:b/>
          <w:sz w:val="26"/>
          <w:szCs w:val="26"/>
        </w:rPr>
      </w:pPr>
    </w:p>
    <w:p w14:paraId="7C3B3F88" w14:textId="77777777" w:rsidR="008548D0" w:rsidRPr="00CC08F6" w:rsidRDefault="00C4455F" w:rsidP="00CC08F6">
      <w:pPr>
        <w:rPr>
          <w:rFonts w:ascii="Times New Roman" w:hAnsi="Times New Roman" w:cs="Times New Roman"/>
          <w:sz w:val="26"/>
          <w:szCs w:val="26"/>
          <w:u w:val="single"/>
        </w:rPr>
      </w:pPr>
      <w:r w:rsidRPr="00CC08F6">
        <w:rPr>
          <w:rFonts w:ascii="Times New Roman" w:hAnsi="Times New Roman" w:cs="Times New Roman"/>
          <w:b/>
          <w:sz w:val="26"/>
          <w:szCs w:val="26"/>
          <w:u w:val="single"/>
        </w:rPr>
        <w:t>9.</w:t>
      </w:r>
    </w:p>
    <w:p w14:paraId="6439FE84" w14:textId="5006142F" w:rsidR="001F6D2F" w:rsidRPr="008544BA" w:rsidRDefault="00C4455F" w:rsidP="001F6D2F">
      <w:pPr>
        <w:pStyle w:val="ListParagraph"/>
        <w:numPr>
          <w:ilvl w:val="0"/>
          <w:numId w:val="1"/>
        </w:numPr>
        <w:ind w:left="720"/>
        <w:rPr>
          <w:rFonts w:ascii="Times New Roman" w:hAnsi="Times New Roman" w:cs="Times New Roman"/>
          <w:sz w:val="26"/>
          <w:szCs w:val="26"/>
          <w:u w:val="single"/>
        </w:rPr>
      </w:pPr>
      <w:r w:rsidRPr="008544BA">
        <w:rPr>
          <w:rFonts w:ascii="Times New Roman" w:hAnsi="Times New Roman" w:cs="Times New Roman"/>
          <w:b/>
          <w:sz w:val="26"/>
          <w:szCs w:val="26"/>
          <w:u w:val="single"/>
        </w:rPr>
        <w:t xml:space="preserve"> Activity</w:t>
      </w:r>
      <w:r w:rsidR="00BE3A78" w:rsidRPr="008544BA">
        <w:rPr>
          <w:rFonts w:ascii="Times New Roman" w:hAnsi="Times New Roman" w:cs="Times New Roman"/>
          <w:b/>
          <w:sz w:val="26"/>
          <w:szCs w:val="26"/>
          <w:u w:val="single"/>
        </w:rPr>
        <w:t xml:space="preserve"> </w:t>
      </w:r>
      <w:r w:rsidR="00B87C5B" w:rsidRPr="008544BA">
        <w:rPr>
          <w:rFonts w:ascii="Times New Roman" w:hAnsi="Times New Roman" w:cs="Times New Roman"/>
          <w:b/>
          <w:sz w:val="26"/>
          <w:szCs w:val="26"/>
          <w:u w:val="single"/>
        </w:rPr>
        <w:t>Scheduling</w:t>
      </w:r>
      <w:r w:rsidRPr="008544BA">
        <w:rPr>
          <w:rFonts w:ascii="Times New Roman" w:hAnsi="Times New Roman" w:cs="Times New Roman"/>
          <w:b/>
          <w:sz w:val="26"/>
          <w:szCs w:val="26"/>
          <w:u w:val="single"/>
        </w:rPr>
        <w:t xml:space="preserve"> Diagram:</w:t>
      </w:r>
      <w:r w:rsidR="00930F83" w:rsidRPr="008544BA">
        <w:rPr>
          <w:rFonts w:ascii="Times New Roman" w:hAnsi="Times New Roman" w:cs="Times New Roman"/>
          <w:sz w:val="26"/>
          <w:szCs w:val="26"/>
          <w:u w:val="single"/>
        </w:rPr>
        <w:t xml:space="preserve"> </w:t>
      </w:r>
    </w:p>
    <w:p w14:paraId="79D71E4B" w14:textId="0EDA3543" w:rsidR="001F6D2F" w:rsidRPr="008544BA" w:rsidRDefault="001F6D2F" w:rsidP="001F6D2F">
      <w:pPr>
        <w:pStyle w:val="ListParagraph"/>
        <w:numPr>
          <w:ilvl w:val="0"/>
          <w:numId w:val="1"/>
        </w:numPr>
        <w:ind w:left="720"/>
        <w:rPr>
          <w:rFonts w:ascii="Times New Roman" w:hAnsi="Times New Roman" w:cs="Times New Roman"/>
          <w:sz w:val="26"/>
          <w:szCs w:val="26"/>
        </w:rPr>
      </w:pPr>
      <w:r w:rsidRPr="008544BA">
        <w:rPr>
          <w:rFonts w:ascii="Times New Roman" w:hAnsi="Times New Roman" w:cs="Times New Roman"/>
          <w:sz w:val="26"/>
          <w:szCs w:val="26"/>
        </w:rPr>
        <w:t>Throughout a project, we require a schedule that clearly indicates when each of the project’s activities is planned to occur and what resources it will need.</w:t>
      </w:r>
    </w:p>
    <w:p w14:paraId="4CB21416" w14:textId="69B9C6AC" w:rsidR="001F6D2F" w:rsidRPr="008544BA" w:rsidRDefault="001F6D2F" w:rsidP="001F6D2F">
      <w:pPr>
        <w:pStyle w:val="ListParagraph"/>
        <w:numPr>
          <w:ilvl w:val="0"/>
          <w:numId w:val="1"/>
        </w:numPr>
        <w:ind w:left="720"/>
        <w:rPr>
          <w:rFonts w:ascii="Times New Roman" w:hAnsi="Times New Roman" w:cs="Times New Roman"/>
          <w:sz w:val="26"/>
          <w:szCs w:val="26"/>
        </w:rPr>
      </w:pPr>
      <w:r w:rsidRPr="008544BA">
        <w:rPr>
          <w:rFonts w:ascii="Times New Roman" w:hAnsi="Times New Roman" w:cs="Times New Roman"/>
          <w:sz w:val="26"/>
          <w:szCs w:val="26"/>
        </w:rPr>
        <w:t>One way of represent a project plan is to use a Gantt chart.</w:t>
      </w:r>
    </w:p>
    <w:p w14:paraId="6579D04C" w14:textId="4DA74439" w:rsidR="00930F83" w:rsidRPr="008544BA" w:rsidRDefault="00930F83" w:rsidP="001F6D2F">
      <w:pPr>
        <w:pStyle w:val="ListParagraph"/>
        <w:rPr>
          <w:rFonts w:ascii="Times New Roman" w:hAnsi="Times New Roman" w:cs="Times New Roman"/>
          <w:sz w:val="26"/>
          <w:szCs w:val="26"/>
        </w:rPr>
      </w:pPr>
    </w:p>
    <w:p w14:paraId="631EE51A" w14:textId="2321A952" w:rsidR="00281DC5" w:rsidRPr="008544BA" w:rsidRDefault="002E10C2"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Gantt chart of the project:</w:t>
      </w:r>
    </w:p>
    <w:p w14:paraId="7631B2C7" w14:textId="6BA465B7" w:rsidR="00281DC5" w:rsidRPr="008544BA" w:rsidRDefault="00281DC5" w:rsidP="00281DC5">
      <w:pPr>
        <w:rPr>
          <w:rFonts w:ascii="Times New Roman" w:hAnsi="Times New Roman" w:cs="Times New Roman"/>
          <w:sz w:val="26"/>
          <w:szCs w:val="26"/>
          <w:u w:val="single"/>
        </w:rPr>
      </w:pPr>
    </w:p>
    <w:p w14:paraId="1CDF0D33" w14:textId="340A30C6" w:rsidR="00281DC5" w:rsidRPr="008544BA" w:rsidRDefault="00281DC5" w:rsidP="00281DC5">
      <w:pPr>
        <w:rPr>
          <w:rFonts w:ascii="Times New Roman" w:hAnsi="Times New Roman" w:cs="Times New Roman"/>
          <w:sz w:val="26"/>
          <w:szCs w:val="26"/>
          <w:u w:val="single"/>
        </w:rPr>
      </w:pPr>
    </w:p>
    <w:p w14:paraId="05FDEE34" w14:textId="79A8054C" w:rsidR="00281DC5" w:rsidRPr="008544BA" w:rsidRDefault="00281DC5" w:rsidP="00281DC5">
      <w:pPr>
        <w:rPr>
          <w:rFonts w:ascii="Times New Roman" w:hAnsi="Times New Roman" w:cs="Times New Roman"/>
          <w:sz w:val="26"/>
          <w:szCs w:val="26"/>
          <w:u w:val="single"/>
        </w:rPr>
      </w:pPr>
    </w:p>
    <w:tbl>
      <w:tblPr>
        <w:tblStyle w:val="TableGrid"/>
        <w:tblW w:w="10271" w:type="dxa"/>
        <w:tblInd w:w="-545" w:type="dxa"/>
        <w:tblLook w:val="04A0" w:firstRow="1" w:lastRow="0" w:firstColumn="1" w:lastColumn="0" w:noHBand="0" w:noVBand="1"/>
      </w:tblPr>
      <w:tblGrid>
        <w:gridCol w:w="1562"/>
        <w:gridCol w:w="648"/>
        <w:gridCol w:w="773"/>
        <w:gridCol w:w="869"/>
        <w:gridCol w:w="773"/>
        <w:gridCol w:w="773"/>
        <w:gridCol w:w="676"/>
        <w:gridCol w:w="676"/>
        <w:gridCol w:w="676"/>
        <w:gridCol w:w="676"/>
        <w:gridCol w:w="676"/>
        <w:gridCol w:w="810"/>
        <w:gridCol w:w="683"/>
      </w:tblGrid>
      <w:tr w:rsidR="004A6B15" w:rsidRPr="008544BA" w14:paraId="3F0FFB68" w14:textId="52A18F45" w:rsidTr="00036689">
        <w:trPr>
          <w:trHeight w:val="1123"/>
        </w:trPr>
        <w:tc>
          <w:tcPr>
            <w:tcW w:w="1562" w:type="dxa"/>
            <w:tcBorders>
              <w:top w:val="single" w:sz="12" w:space="0" w:color="auto"/>
              <w:left w:val="single" w:sz="12" w:space="0" w:color="auto"/>
              <w:right w:val="single" w:sz="12" w:space="0" w:color="auto"/>
              <w:tl2br w:val="single" w:sz="12" w:space="0" w:color="auto"/>
            </w:tcBorders>
          </w:tcPr>
          <w:p w14:paraId="0BB5DF02" w14:textId="6C34ED2C" w:rsidR="002E10C2" w:rsidRPr="008544BA" w:rsidRDefault="004039F0" w:rsidP="00281DC5">
            <w:pPr>
              <w:rPr>
                <w:rFonts w:ascii="Times New Roman" w:hAnsi="Times New Roman" w:cs="Times New Roman"/>
                <w:sz w:val="26"/>
                <w:szCs w:val="26"/>
              </w:rPr>
            </w:pPr>
            <w:r w:rsidRPr="008544BA">
              <w:rPr>
                <w:rFonts w:ascii="Times New Roman" w:hAnsi="Times New Roman" w:cs="Times New Roman"/>
                <w:sz w:val="26"/>
                <w:szCs w:val="26"/>
              </w:rPr>
              <w:t xml:space="preserve">       </w:t>
            </w:r>
            <w:r w:rsidR="007B7A09" w:rsidRPr="008544BA">
              <w:rPr>
                <w:rFonts w:ascii="Times New Roman" w:hAnsi="Times New Roman" w:cs="Times New Roman"/>
                <w:sz w:val="26"/>
                <w:szCs w:val="26"/>
              </w:rPr>
              <w:t>Weeks</w:t>
            </w:r>
          </w:p>
          <w:p w14:paraId="58C74CC9" w14:textId="67755EFA" w:rsidR="004A6B15" w:rsidRPr="008544BA" w:rsidRDefault="004039F0" w:rsidP="00281DC5">
            <w:pPr>
              <w:rPr>
                <w:rFonts w:ascii="Times New Roman" w:hAnsi="Times New Roman" w:cs="Times New Roman"/>
                <w:sz w:val="26"/>
                <w:szCs w:val="26"/>
                <w:u w:val="single"/>
              </w:rPr>
            </w:pPr>
            <w:r w:rsidRPr="008544BA">
              <w:rPr>
                <w:rFonts w:ascii="Times New Roman" w:hAnsi="Times New Roman" w:cs="Times New Roman"/>
                <w:sz w:val="26"/>
                <w:szCs w:val="26"/>
              </w:rPr>
              <w:t>Task</w:t>
            </w:r>
          </w:p>
          <w:p w14:paraId="637B1104" w14:textId="004447B4" w:rsidR="004039F0" w:rsidRPr="008544BA" w:rsidRDefault="004039F0"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person</w:t>
            </w:r>
          </w:p>
        </w:tc>
        <w:tc>
          <w:tcPr>
            <w:tcW w:w="648" w:type="dxa"/>
            <w:tcBorders>
              <w:top w:val="single" w:sz="12" w:space="0" w:color="auto"/>
              <w:left w:val="single" w:sz="12" w:space="0" w:color="auto"/>
              <w:right w:val="single" w:sz="12" w:space="0" w:color="auto"/>
            </w:tcBorders>
          </w:tcPr>
          <w:p w14:paraId="0348C2C3" w14:textId="2703F591"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1</w:t>
            </w:r>
          </w:p>
        </w:tc>
        <w:tc>
          <w:tcPr>
            <w:tcW w:w="773" w:type="dxa"/>
            <w:tcBorders>
              <w:top w:val="single" w:sz="12" w:space="0" w:color="auto"/>
              <w:left w:val="single" w:sz="12" w:space="0" w:color="auto"/>
              <w:right w:val="single" w:sz="12" w:space="0" w:color="auto"/>
            </w:tcBorders>
          </w:tcPr>
          <w:p w14:paraId="1964736E" w14:textId="5DF07CF0"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2</w:t>
            </w:r>
          </w:p>
        </w:tc>
        <w:tc>
          <w:tcPr>
            <w:tcW w:w="869" w:type="dxa"/>
            <w:tcBorders>
              <w:top w:val="single" w:sz="12" w:space="0" w:color="auto"/>
              <w:left w:val="single" w:sz="12" w:space="0" w:color="auto"/>
              <w:right w:val="single" w:sz="12" w:space="0" w:color="auto"/>
            </w:tcBorders>
          </w:tcPr>
          <w:p w14:paraId="3DAD0C78" w14:textId="6DF5E50B"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3</w:t>
            </w:r>
          </w:p>
        </w:tc>
        <w:tc>
          <w:tcPr>
            <w:tcW w:w="773" w:type="dxa"/>
            <w:tcBorders>
              <w:top w:val="single" w:sz="12" w:space="0" w:color="auto"/>
              <w:left w:val="single" w:sz="12" w:space="0" w:color="auto"/>
              <w:right w:val="single" w:sz="12" w:space="0" w:color="auto"/>
            </w:tcBorders>
          </w:tcPr>
          <w:p w14:paraId="32C42957" w14:textId="0D60B961"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4</w:t>
            </w:r>
          </w:p>
        </w:tc>
        <w:tc>
          <w:tcPr>
            <w:tcW w:w="773" w:type="dxa"/>
            <w:tcBorders>
              <w:top w:val="single" w:sz="12" w:space="0" w:color="auto"/>
              <w:left w:val="single" w:sz="12" w:space="0" w:color="auto"/>
              <w:right w:val="single" w:sz="12" w:space="0" w:color="auto"/>
            </w:tcBorders>
          </w:tcPr>
          <w:p w14:paraId="2A72CEF7" w14:textId="7EF10E92" w:rsidR="002E10C2" w:rsidRPr="008544BA" w:rsidRDefault="002C7D65"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5</w:t>
            </w:r>
          </w:p>
        </w:tc>
        <w:tc>
          <w:tcPr>
            <w:tcW w:w="676" w:type="dxa"/>
            <w:tcBorders>
              <w:top w:val="single" w:sz="12" w:space="0" w:color="auto"/>
              <w:left w:val="single" w:sz="12" w:space="0" w:color="auto"/>
              <w:right w:val="single" w:sz="12" w:space="0" w:color="auto"/>
            </w:tcBorders>
          </w:tcPr>
          <w:p w14:paraId="117AA3D6" w14:textId="72556A4D"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6</w:t>
            </w:r>
          </w:p>
        </w:tc>
        <w:tc>
          <w:tcPr>
            <w:tcW w:w="676" w:type="dxa"/>
            <w:tcBorders>
              <w:top w:val="single" w:sz="12" w:space="0" w:color="auto"/>
              <w:left w:val="single" w:sz="12" w:space="0" w:color="auto"/>
              <w:right w:val="single" w:sz="12" w:space="0" w:color="auto"/>
            </w:tcBorders>
          </w:tcPr>
          <w:p w14:paraId="28EC14DF" w14:textId="51DC00C9"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7</w:t>
            </w:r>
          </w:p>
        </w:tc>
        <w:tc>
          <w:tcPr>
            <w:tcW w:w="676" w:type="dxa"/>
            <w:tcBorders>
              <w:top w:val="single" w:sz="12" w:space="0" w:color="auto"/>
              <w:left w:val="single" w:sz="12" w:space="0" w:color="auto"/>
              <w:right w:val="single" w:sz="12" w:space="0" w:color="auto"/>
            </w:tcBorders>
          </w:tcPr>
          <w:p w14:paraId="03E97779" w14:textId="0016FFC2"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8</w:t>
            </w:r>
          </w:p>
        </w:tc>
        <w:tc>
          <w:tcPr>
            <w:tcW w:w="676" w:type="dxa"/>
            <w:tcBorders>
              <w:top w:val="single" w:sz="12" w:space="0" w:color="auto"/>
              <w:left w:val="single" w:sz="12" w:space="0" w:color="auto"/>
              <w:right w:val="single" w:sz="12" w:space="0" w:color="auto"/>
            </w:tcBorders>
          </w:tcPr>
          <w:p w14:paraId="36C29FD8" w14:textId="0D5E55B3"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9</w:t>
            </w:r>
          </w:p>
        </w:tc>
        <w:tc>
          <w:tcPr>
            <w:tcW w:w="676" w:type="dxa"/>
            <w:tcBorders>
              <w:top w:val="single" w:sz="12" w:space="0" w:color="auto"/>
              <w:left w:val="single" w:sz="12" w:space="0" w:color="auto"/>
              <w:right w:val="single" w:sz="12" w:space="0" w:color="auto"/>
            </w:tcBorders>
          </w:tcPr>
          <w:p w14:paraId="2E9902DF" w14:textId="65CCD835"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10</w:t>
            </w:r>
          </w:p>
        </w:tc>
        <w:tc>
          <w:tcPr>
            <w:tcW w:w="810" w:type="dxa"/>
            <w:tcBorders>
              <w:top w:val="single" w:sz="12" w:space="0" w:color="auto"/>
              <w:left w:val="single" w:sz="12" w:space="0" w:color="auto"/>
              <w:right w:val="single" w:sz="12" w:space="0" w:color="auto"/>
            </w:tcBorders>
          </w:tcPr>
          <w:p w14:paraId="2FF750AD" w14:textId="594CFE8B" w:rsidR="002E10C2" w:rsidRPr="008544BA" w:rsidRDefault="007B7A09" w:rsidP="00281DC5">
            <w:pPr>
              <w:rPr>
                <w:rFonts w:ascii="Times New Roman" w:hAnsi="Times New Roman" w:cs="Times New Roman"/>
                <w:sz w:val="26"/>
                <w:szCs w:val="26"/>
                <w:u w:val="single"/>
              </w:rPr>
            </w:pPr>
            <w:r w:rsidRPr="008544BA">
              <w:rPr>
                <w:rFonts w:ascii="Times New Roman" w:hAnsi="Times New Roman" w:cs="Times New Roman"/>
                <w:sz w:val="26"/>
                <w:szCs w:val="26"/>
                <w:u w:val="single"/>
              </w:rPr>
              <w:t>11</w:t>
            </w:r>
          </w:p>
        </w:tc>
        <w:tc>
          <w:tcPr>
            <w:tcW w:w="683" w:type="dxa"/>
            <w:tcBorders>
              <w:top w:val="single" w:sz="12" w:space="0" w:color="auto"/>
              <w:left w:val="single" w:sz="12" w:space="0" w:color="auto"/>
              <w:right w:val="single" w:sz="12" w:space="0" w:color="auto"/>
            </w:tcBorders>
            <w:shd w:val="clear" w:color="auto" w:fill="auto"/>
          </w:tcPr>
          <w:p w14:paraId="1B0237FD" w14:textId="70BB2F87" w:rsidR="002E10C2" w:rsidRPr="008544BA" w:rsidRDefault="007B7A09">
            <w:pPr>
              <w:spacing w:after="160" w:line="259" w:lineRule="auto"/>
              <w:rPr>
                <w:rFonts w:ascii="Times New Roman" w:hAnsi="Times New Roman" w:cs="Times New Roman"/>
                <w:sz w:val="26"/>
                <w:szCs w:val="26"/>
                <w:u w:val="single"/>
              </w:rPr>
            </w:pPr>
            <w:r w:rsidRPr="008544BA">
              <w:rPr>
                <w:rFonts w:ascii="Times New Roman" w:hAnsi="Times New Roman" w:cs="Times New Roman"/>
                <w:sz w:val="26"/>
                <w:szCs w:val="26"/>
                <w:u w:val="single"/>
              </w:rPr>
              <w:t>12</w:t>
            </w:r>
          </w:p>
        </w:tc>
      </w:tr>
      <w:tr w:rsidR="004A6B15" w:rsidRPr="008544BA" w14:paraId="2C8B1A44" w14:textId="3F2AAA4B" w:rsidTr="00036689">
        <w:trPr>
          <w:trHeight w:val="748"/>
        </w:trPr>
        <w:tc>
          <w:tcPr>
            <w:tcW w:w="1562" w:type="dxa"/>
            <w:tcBorders>
              <w:top w:val="single" w:sz="12" w:space="0" w:color="auto"/>
              <w:left w:val="single" w:sz="12" w:space="0" w:color="auto"/>
              <w:bottom w:val="single" w:sz="12" w:space="0" w:color="auto"/>
              <w:right w:val="single" w:sz="12" w:space="0" w:color="auto"/>
            </w:tcBorders>
          </w:tcPr>
          <w:p w14:paraId="632C88D0" w14:textId="1CC99755" w:rsidR="002E10C2" w:rsidRPr="008544BA" w:rsidRDefault="004039F0" w:rsidP="00281DC5">
            <w:pPr>
              <w:rPr>
                <w:rFonts w:ascii="Times New Roman" w:hAnsi="Times New Roman" w:cs="Times New Roman"/>
                <w:sz w:val="26"/>
                <w:szCs w:val="26"/>
              </w:rPr>
            </w:pPr>
            <w:r w:rsidRPr="008544BA">
              <w:rPr>
                <w:rFonts w:ascii="Times New Roman" w:hAnsi="Times New Roman" w:cs="Times New Roman"/>
                <w:sz w:val="26"/>
                <w:szCs w:val="26"/>
              </w:rPr>
              <w:t>A:</w:t>
            </w:r>
            <w:r w:rsidR="004A6B15" w:rsidRPr="008544BA">
              <w:rPr>
                <w:rFonts w:ascii="Times New Roman" w:hAnsi="Times New Roman" w:cs="Times New Roman"/>
                <w:sz w:val="26"/>
                <w:szCs w:val="26"/>
              </w:rPr>
              <w:t xml:space="preserve"> </w:t>
            </w:r>
            <w:r w:rsidRPr="008544BA">
              <w:rPr>
                <w:rFonts w:ascii="Times New Roman" w:hAnsi="Times New Roman" w:cs="Times New Roman"/>
                <w:sz w:val="26"/>
                <w:szCs w:val="26"/>
              </w:rPr>
              <w:t>P1</w:t>
            </w:r>
          </w:p>
        </w:tc>
        <w:tc>
          <w:tcPr>
            <w:tcW w:w="648" w:type="dxa"/>
            <w:tcBorders>
              <w:top w:val="single" w:sz="12" w:space="0" w:color="auto"/>
              <w:left w:val="single" w:sz="12" w:space="0" w:color="auto"/>
              <w:bottom w:val="single" w:sz="12" w:space="0" w:color="auto"/>
              <w:right w:val="single" w:sz="12" w:space="0" w:color="auto"/>
            </w:tcBorders>
          </w:tcPr>
          <w:p w14:paraId="3E899111" w14:textId="6921922C" w:rsidR="002E10C2" w:rsidRPr="008544BA" w:rsidRDefault="004A6B15" w:rsidP="00281DC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698176" behindDoc="0" locked="0" layoutInCell="1" allowOverlap="1" wp14:anchorId="47F194D9" wp14:editId="796DAACA">
                      <wp:simplePos x="0" y="0"/>
                      <wp:positionH relativeFrom="column">
                        <wp:posOffset>-53340</wp:posOffset>
                      </wp:positionH>
                      <wp:positionV relativeFrom="paragraph">
                        <wp:posOffset>60325</wp:posOffset>
                      </wp:positionV>
                      <wp:extent cx="365760" cy="2438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36576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402C7" id="Rectangle 8" o:spid="_x0000_s1026" style="position:absolute;margin-left:-4.2pt;margin-top:4.75pt;width:28.8pt;height:19.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" fillcolor="#4472c4 [3204]" strokecolor="#1f3763 [1604]" strokeweight="1pt"/>
                  </w:pict>
                </mc:Fallback>
              </mc:AlternateContent>
            </w:r>
          </w:p>
        </w:tc>
        <w:tc>
          <w:tcPr>
            <w:tcW w:w="773" w:type="dxa"/>
            <w:tcBorders>
              <w:top w:val="single" w:sz="12" w:space="0" w:color="auto"/>
              <w:left w:val="single" w:sz="12" w:space="0" w:color="auto"/>
              <w:bottom w:val="single" w:sz="12" w:space="0" w:color="auto"/>
              <w:right w:val="single" w:sz="12" w:space="0" w:color="auto"/>
            </w:tcBorders>
          </w:tcPr>
          <w:p w14:paraId="3E8F1C88" w14:textId="77777777" w:rsidR="002E10C2" w:rsidRPr="008544BA" w:rsidRDefault="002E10C2" w:rsidP="00281DC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134661B4" w14:textId="77777777" w:rsidR="002E10C2" w:rsidRPr="008544BA" w:rsidRDefault="002E10C2" w:rsidP="00281DC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0E1EF722" w14:textId="77777777" w:rsidR="002E10C2" w:rsidRPr="008544BA" w:rsidRDefault="002E10C2" w:rsidP="00281DC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54FB846E"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501448D3"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353AB0D4"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279E7741"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40BF275E"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0551C1F9" w14:textId="746E2645" w:rsidR="002E10C2" w:rsidRPr="008544BA" w:rsidRDefault="002E10C2" w:rsidP="00281DC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69B13C4B" w14:textId="77777777" w:rsidR="002E10C2" w:rsidRPr="008544BA" w:rsidRDefault="002E10C2" w:rsidP="00281DC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62D3E0BA" w14:textId="79EF3AD7" w:rsidR="002E10C2" w:rsidRPr="008544BA" w:rsidRDefault="002E10C2">
            <w:pPr>
              <w:spacing w:after="160" w:line="259" w:lineRule="auto"/>
              <w:rPr>
                <w:rFonts w:ascii="Times New Roman" w:hAnsi="Times New Roman" w:cs="Times New Roman"/>
                <w:sz w:val="26"/>
                <w:szCs w:val="26"/>
                <w:u w:val="single"/>
              </w:rPr>
            </w:pPr>
          </w:p>
        </w:tc>
      </w:tr>
      <w:tr w:rsidR="004A6B15" w:rsidRPr="008544BA" w14:paraId="332F8A95" w14:textId="75612578" w:rsidTr="00036689">
        <w:trPr>
          <w:trHeight w:val="652"/>
        </w:trPr>
        <w:tc>
          <w:tcPr>
            <w:tcW w:w="1562" w:type="dxa"/>
            <w:tcBorders>
              <w:top w:val="single" w:sz="12" w:space="0" w:color="auto"/>
              <w:left w:val="single" w:sz="12" w:space="0" w:color="auto"/>
              <w:bottom w:val="single" w:sz="12" w:space="0" w:color="auto"/>
              <w:right w:val="single" w:sz="12" w:space="0" w:color="auto"/>
            </w:tcBorders>
          </w:tcPr>
          <w:p w14:paraId="6F7B6E01" w14:textId="29D52054" w:rsidR="002E10C2" w:rsidRPr="008544BA" w:rsidRDefault="004A6B15" w:rsidP="00281DC5">
            <w:pPr>
              <w:rPr>
                <w:rFonts w:ascii="Times New Roman" w:hAnsi="Times New Roman" w:cs="Times New Roman"/>
                <w:sz w:val="26"/>
                <w:szCs w:val="26"/>
              </w:rPr>
            </w:pPr>
            <w:r w:rsidRPr="008544BA">
              <w:rPr>
                <w:rFonts w:ascii="Times New Roman" w:hAnsi="Times New Roman" w:cs="Times New Roman"/>
                <w:sz w:val="26"/>
                <w:szCs w:val="26"/>
              </w:rPr>
              <w:t>B: P2</w:t>
            </w:r>
          </w:p>
        </w:tc>
        <w:tc>
          <w:tcPr>
            <w:tcW w:w="648" w:type="dxa"/>
            <w:tcBorders>
              <w:top w:val="single" w:sz="12" w:space="0" w:color="auto"/>
              <w:left w:val="single" w:sz="12" w:space="0" w:color="auto"/>
              <w:bottom w:val="single" w:sz="12" w:space="0" w:color="auto"/>
              <w:right w:val="single" w:sz="12" w:space="0" w:color="auto"/>
            </w:tcBorders>
          </w:tcPr>
          <w:p w14:paraId="6D380B41" w14:textId="77777777" w:rsidR="002E10C2" w:rsidRPr="008544BA" w:rsidRDefault="002E10C2" w:rsidP="00281DC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1A14B639" w14:textId="51421738" w:rsidR="002E10C2" w:rsidRPr="008544BA" w:rsidRDefault="004A6B15" w:rsidP="00281DC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699200" behindDoc="0" locked="0" layoutInCell="1" allowOverlap="1" wp14:anchorId="6F81AF6F" wp14:editId="344ADA4D">
                      <wp:simplePos x="0" y="0"/>
                      <wp:positionH relativeFrom="column">
                        <wp:posOffset>-22860</wp:posOffset>
                      </wp:positionH>
                      <wp:positionV relativeFrom="paragraph">
                        <wp:posOffset>53975</wp:posOffset>
                      </wp:positionV>
                      <wp:extent cx="388620" cy="2286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38862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50F21" id="Rectangle 13" o:spid="_x0000_s1026" style="position:absolute;margin-left:-1.8pt;margin-top:4.25pt;width:30.6pt;height:1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" fillcolor="#4472c4 [3204]" strokecolor="#1f3763 [1604]" strokeweight="1pt"/>
                  </w:pict>
                </mc:Fallback>
              </mc:AlternateContent>
            </w:r>
          </w:p>
        </w:tc>
        <w:tc>
          <w:tcPr>
            <w:tcW w:w="869" w:type="dxa"/>
            <w:tcBorders>
              <w:top w:val="single" w:sz="12" w:space="0" w:color="auto"/>
              <w:left w:val="single" w:sz="12" w:space="0" w:color="auto"/>
              <w:bottom w:val="single" w:sz="12" w:space="0" w:color="auto"/>
              <w:right w:val="single" w:sz="12" w:space="0" w:color="auto"/>
            </w:tcBorders>
          </w:tcPr>
          <w:p w14:paraId="279F7B0E" w14:textId="77777777" w:rsidR="002E10C2" w:rsidRPr="008544BA" w:rsidRDefault="002E10C2" w:rsidP="00281DC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2C409377" w14:textId="77777777" w:rsidR="002E10C2" w:rsidRPr="008544BA" w:rsidRDefault="002E10C2" w:rsidP="00281DC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44660BBB"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9DCD40F"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47C01618"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2F1C7DF9"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06254887" w14:textId="77777777" w:rsidR="002E10C2" w:rsidRPr="008544BA" w:rsidRDefault="002E10C2"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73197878" w14:textId="7B8DB352" w:rsidR="002E10C2" w:rsidRPr="008544BA" w:rsidRDefault="002E10C2" w:rsidP="00281DC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31661D14" w14:textId="77777777" w:rsidR="002E10C2" w:rsidRPr="008544BA" w:rsidRDefault="002E10C2" w:rsidP="00281DC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2AE76DFF" w14:textId="170EE4A4" w:rsidR="002E10C2" w:rsidRPr="008544BA" w:rsidRDefault="002E10C2">
            <w:pPr>
              <w:spacing w:after="160" w:line="259" w:lineRule="auto"/>
              <w:rPr>
                <w:rFonts w:ascii="Times New Roman" w:hAnsi="Times New Roman" w:cs="Times New Roman"/>
                <w:sz w:val="26"/>
                <w:szCs w:val="26"/>
                <w:u w:val="single"/>
              </w:rPr>
            </w:pPr>
          </w:p>
        </w:tc>
      </w:tr>
      <w:tr w:rsidR="00036689" w:rsidRPr="008544BA" w14:paraId="2A33BF86" w14:textId="77777777" w:rsidTr="00036689">
        <w:trPr>
          <w:trHeight w:val="338"/>
        </w:trPr>
        <w:tc>
          <w:tcPr>
            <w:tcW w:w="1562" w:type="dxa"/>
            <w:tcBorders>
              <w:top w:val="single" w:sz="12" w:space="0" w:color="auto"/>
              <w:left w:val="single" w:sz="12" w:space="0" w:color="auto"/>
              <w:bottom w:val="single" w:sz="12" w:space="0" w:color="auto"/>
              <w:right w:val="single" w:sz="12" w:space="0" w:color="auto"/>
            </w:tcBorders>
          </w:tcPr>
          <w:p w14:paraId="0EA75F55" w14:textId="26DED9DB" w:rsidR="004A6B15" w:rsidRPr="008544BA" w:rsidRDefault="002C7D65" w:rsidP="00281DC5">
            <w:pPr>
              <w:rPr>
                <w:rFonts w:ascii="Times New Roman" w:hAnsi="Times New Roman" w:cs="Times New Roman"/>
                <w:sz w:val="26"/>
                <w:szCs w:val="26"/>
              </w:rPr>
            </w:pPr>
            <w:r w:rsidRPr="008544BA">
              <w:rPr>
                <w:rFonts w:ascii="Times New Roman" w:hAnsi="Times New Roman" w:cs="Times New Roman"/>
                <w:sz w:val="26"/>
                <w:szCs w:val="26"/>
              </w:rPr>
              <w:t>C: P3</w:t>
            </w:r>
          </w:p>
        </w:tc>
        <w:tc>
          <w:tcPr>
            <w:tcW w:w="648" w:type="dxa"/>
            <w:tcBorders>
              <w:top w:val="single" w:sz="12" w:space="0" w:color="auto"/>
              <w:left w:val="single" w:sz="12" w:space="0" w:color="auto"/>
              <w:bottom w:val="single" w:sz="12" w:space="0" w:color="auto"/>
              <w:right w:val="single" w:sz="12" w:space="0" w:color="auto"/>
            </w:tcBorders>
          </w:tcPr>
          <w:p w14:paraId="4600F5C1" w14:textId="77777777" w:rsidR="004A6B15" w:rsidRPr="008544BA" w:rsidRDefault="004A6B15" w:rsidP="00281DC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2DE0B798" w14:textId="77777777" w:rsidR="004A6B15" w:rsidRPr="008544BA" w:rsidRDefault="004A6B15" w:rsidP="00281DC5">
            <w:pPr>
              <w:rPr>
                <w:rFonts w:ascii="Times New Roman" w:hAnsi="Times New Roman" w:cs="Times New Roman"/>
                <w:noProof/>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20F00AD4" w14:textId="471AEAD7" w:rsidR="004A6B15" w:rsidRPr="008544BA" w:rsidRDefault="002C7D65" w:rsidP="00281DC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711488" behindDoc="0" locked="0" layoutInCell="1" allowOverlap="1" wp14:anchorId="6EB01FB5" wp14:editId="2703AB50">
                      <wp:simplePos x="0" y="0"/>
                      <wp:positionH relativeFrom="column">
                        <wp:posOffset>-33655</wp:posOffset>
                      </wp:positionH>
                      <wp:positionV relativeFrom="paragraph">
                        <wp:posOffset>70485</wp:posOffset>
                      </wp:positionV>
                      <wp:extent cx="495300" cy="1905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49530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853F50" id="Rectangle 79" o:spid="_x0000_s1026" style="position:absolute;margin-left:-2.65pt;margin-top:5.55pt;width:39pt;height:1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" fillcolor="#4472c4 [3204]" strokecolor="#1f3763 [1604]" strokeweight="1pt"/>
                  </w:pict>
                </mc:Fallback>
              </mc:AlternateContent>
            </w:r>
          </w:p>
        </w:tc>
        <w:tc>
          <w:tcPr>
            <w:tcW w:w="773" w:type="dxa"/>
            <w:tcBorders>
              <w:top w:val="single" w:sz="12" w:space="0" w:color="auto"/>
              <w:left w:val="single" w:sz="12" w:space="0" w:color="auto"/>
              <w:bottom w:val="single" w:sz="12" w:space="0" w:color="auto"/>
              <w:right w:val="single" w:sz="12" w:space="0" w:color="auto"/>
            </w:tcBorders>
          </w:tcPr>
          <w:p w14:paraId="33DC1ADE" w14:textId="77777777" w:rsidR="004A6B15" w:rsidRPr="008544BA" w:rsidRDefault="004A6B15" w:rsidP="00281DC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1DFF84CD" w14:textId="77777777" w:rsidR="004A6B15" w:rsidRPr="008544BA" w:rsidRDefault="004A6B15"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6E967141" w14:textId="77777777" w:rsidR="004A6B15" w:rsidRPr="008544BA" w:rsidRDefault="004A6B15"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C83C114" w14:textId="77777777" w:rsidR="004A6B15" w:rsidRPr="008544BA" w:rsidRDefault="004A6B15"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0592D67D" w14:textId="77777777" w:rsidR="004A6B15" w:rsidRPr="008544BA" w:rsidRDefault="004A6B15"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6D3B320E" w14:textId="77777777" w:rsidR="004A6B15" w:rsidRPr="008544BA" w:rsidRDefault="004A6B15" w:rsidP="00281DC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2FC2937" w14:textId="77777777" w:rsidR="004A6B15" w:rsidRPr="008544BA" w:rsidRDefault="004A6B15" w:rsidP="00281DC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6EC5ECA2" w14:textId="77777777" w:rsidR="004A6B15" w:rsidRPr="008544BA" w:rsidRDefault="004A6B15" w:rsidP="00281DC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3A13F1E5" w14:textId="77777777" w:rsidR="004A6B15" w:rsidRPr="008544BA" w:rsidRDefault="004A6B15">
            <w:pPr>
              <w:spacing w:after="160" w:line="259" w:lineRule="auto"/>
              <w:rPr>
                <w:rFonts w:ascii="Times New Roman" w:hAnsi="Times New Roman" w:cs="Times New Roman"/>
                <w:sz w:val="26"/>
                <w:szCs w:val="26"/>
                <w:u w:val="single"/>
              </w:rPr>
            </w:pPr>
          </w:p>
        </w:tc>
      </w:tr>
      <w:tr w:rsidR="002C7D65" w:rsidRPr="008544BA" w14:paraId="33220F24" w14:textId="0B739DCA" w:rsidTr="00036689">
        <w:trPr>
          <w:trHeight w:val="778"/>
        </w:trPr>
        <w:tc>
          <w:tcPr>
            <w:tcW w:w="1562" w:type="dxa"/>
            <w:tcBorders>
              <w:top w:val="single" w:sz="12" w:space="0" w:color="auto"/>
              <w:left w:val="single" w:sz="12" w:space="0" w:color="auto"/>
              <w:bottom w:val="single" w:sz="12" w:space="0" w:color="auto"/>
              <w:right w:val="single" w:sz="12" w:space="0" w:color="auto"/>
            </w:tcBorders>
          </w:tcPr>
          <w:p w14:paraId="41E43AB0" w14:textId="66C96C3D" w:rsidR="002C7D65" w:rsidRPr="008544BA" w:rsidRDefault="002C7D65" w:rsidP="002C7D65">
            <w:pPr>
              <w:rPr>
                <w:rFonts w:ascii="Times New Roman" w:hAnsi="Times New Roman" w:cs="Times New Roman"/>
                <w:sz w:val="26"/>
                <w:szCs w:val="26"/>
              </w:rPr>
            </w:pPr>
            <w:r w:rsidRPr="008544BA">
              <w:rPr>
                <w:rFonts w:ascii="Times New Roman" w:hAnsi="Times New Roman" w:cs="Times New Roman"/>
                <w:sz w:val="26"/>
                <w:szCs w:val="26"/>
              </w:rPr>
              <w:t>D: P1</w:t>
            </w:r>
          </w:p>
        </w:tc>
        <w:tc>
          <w:tcPr>
            <w:tcW w:w="648" w:type="dxa"/>
            <w:tcBorders>
              <w:top w:val="single" w:sz="12" w:space="0" w:color="auto"/>
              <w:left w:val="single" w:sz="12" w:space="0" w:color="auto"/>
              <w:bottom w:val="single" w:sz="12" w:space="0" w:color="auto"/>
              <w:right w:val="single" w:sz="12" w:space="0" w:color="auto"/>
            </w:tcBorders>
          </w:tcPr>
          <w:p w14:paraId="6BAC537E"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4D0BF5A5" w14:textId="77777777" w:rsidR="002C7D65" w:rsidRPr="008544BA" w:rsidRDefault="002C7D65" w:rsidP="002C7D6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5EDB91EE" w14:textId="27404762"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287A533F" w14:textId="67FF4288" w:rsidR="002C7D65" w:rsidRPr="008544BA" w:rsidRDefault="002C7D65" w:rsidP="002C7D6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706368" behindDoc="0" locked="0" layoutInCell="1" allowOverlap="1" wp14:anchorId="2F341EF2" wp14:editId="418A005C">
                      <wp:simplePos x="0" y="0"/>
                      <wp:positionH relativeFrom="column">
                        <wp:posOffset>-36830</wp:posOffset>
                      </wp:positionH>
                      <wp:positionV relativeFrom="paragraph">
                        <wp:posOffset>57150</wp:posOffset>
                      </wp:positionV>
                      <wp:extent cx="426720" cy="2362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426720"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994068" id="Rectangle 14" o:spid="_x0000_s1026" style="position:absolute;margin-left:-2.9pt;margin-top:4.5pt;width:33.6pt;height:18.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" fillcolor="#4472c4 [3204]" strokecolor="#1f3763 [1604]" strokeweight="1pt"/>
                  </w:pict>
                </mc:Fallback>
              </mc:AlternateContent>
            </w:r>
          </w:p>
        </w:tc>
        <w:tc>
          <w:tcPr>
            <w:tcW w:w="773" w:type="dxa"/>
            <w:tcBorders>
              <w:top w:val="single" w:sz="12" w:space="0" w:color="auto"/>
              <w:left w:val="single" w:sz="12" w:space="0" w:color="auto"/>
              <w:bottom w:val="single" w:sz="12" w:space="0" w:color="auto"/>
              <w:right w:val="single" w:sz="12" w:space="0" w:color="auto"/>
            </w:tcBorders>
          </w:tcPr>
          <w:p w14:paraId="77D84E0F"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40377BCD"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2B95461C"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8AF6376"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3E266F4D"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B875DB1" w14:textId="18277E56" w:rsidR="002C7D65" w:rsidRPr="008544BA" w:rsidRDefault="002C7D65" w:rsidP="002C7D6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263D50DC" w14:textId="77777777" w:rsidR="002C7D65" w:rsidRPr="008544BA" w:rsidRDefault="002C7D65" w:rsidP="002C7D6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6D79132A" w14:textId="290E5771" w:rsidR="002C7D65" w:rsidRPr="008544BA" w:rsidRDefault="002C7D65" w:rsidP="002C7D65">
            <w:pPr>
              <w:spacing w:after="160" w:line="259" w:lineRule="auto"/>
              <w:rPr>
                <w:rFonts w:ascii="Times New Roman" w:hAnsi="Times New Roman" w:cs="Times New Roman"/>
                <w:sz w:val="26"/>
                <w:szCs w:val="26"/>
                <w:u w:val="single"/>
              </w:rPr>
            </w:pPr>
          </w:p>
        </w:tc>
      </w:tr>
      <w:tr w:rsidR="002C7D65" w:rsidRPr="008544BA" w14:paraId="5C9A389C" w14:textId="58E128B8" w:rsidTr="00036689">
        <w:trPr>
          <w:trHeight w:val="748"/>
        </w:trPr>
        <w:tc>
          <w:tcPr>
            <w:tcW w:w="1562" w:type="dxa"/>
            <w:tcBorders>
              <w:top w:val="single" w:sz="12" w:space="0" w:color="auto"/>
              <w:left w:val="single" w:sz="12" w:space="0" w:color="auto"/>
              <w:bottom w:val="single" w:sz="12" w:space="0" w:color="auto"/>
              <w:right w:val="single" w:sz="12" w:space="0" w:color="auto"/>
            </w:tcBorders>
          </w:tcPr>
          <w:p w14:paraId="3CABA8A0" w14:textId="0A7166EF" w:rsidR="002C7D65" w:rsidRPr="008544BA" w:rsidRDefault="002C7D65" w:rsidP="002C7D65">
            <w:pPr>
              <w:rPr>
                <w:rFonts w:ascii="Times New Roman" w:hAnsi="Times New Roman" w:cs="Times New Roman"/>
                <w:sz w:val="26"/>
                <w:szCs w:val="26"/>
              </w:rPr>
            </w:pPr>
            <w:r w:rsidRPr="008544BA">
              <w:rPr>
                <w:rFonts w:ascii="Times New Roman" w:hAnsi="Times New Roman" w:cs="Times New Roman"/>
                <w:sz w:val="26"/>
                <w:szCs w:val="26"/>
              </w:rPr>
              <w:t>E: P2</w:t>
            </w:r>
          </w:p>
        </w:tc>
        <w:tc>
          <w:tcPr>
            <w:tcW w:w="648" w:type="dxa"/>
            <w:tcBorders>
              <w:top w:val="single" w:sz="12" w:space="0" w:color="auto"/>
              <w:left w:val="single" w:sz="12" w:space="0" w:color="auto"/>
              <w:bottom w:val="single" w:sz="12" w:space="0" w:color="auto"/>
              <w:right w:val="single" w:sz="12" w:space="0" w:color="auto"/>
            </w:tcBorders>
          </w:tcPr>
          <w:p w14:paraId="2070E615"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263772F2" w14:textId="77777777" w:rsidR="002C7D65" w:rsidRPr="008544BA" w:rsidRDefault="002C7D65" w:rsidP="002C7D6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3841740C" w14:textId="4DC5EA64" w:rsidR="002C7D65" w:rsidRPr="008544BA" w:rsidRDefault="002C7D65" w:rsidP="002C7D6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707392" behindDoc="0" locked="0" layoutInCell="1" allowOverlap="1" wp14:anchorId="3CBDE248" wp14:editId="6D233C08">
                      <wp:simplePos x="0" y="0"/>
                      <wp:positionH relativeFrom="column">
                        <wp:posOffset>-48895</wp:posOffset>
                      </wp:positionH>
                      <wp:positionV relativeFrom="paragraph">
                        <wp:posOffset>62230</wp:posOffset>
                      </wp:positionV>
                      <wp:extent cx="1493520" cy="2362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1493520"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CF2DE5" id="Rectangle 15" o:spid="_x0000_s1026" style="position:absolute;margin-left:-3.85pt;margin-top:4.9pt;width:117.6pt;height:18.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" fillcolor="#4472c4 [3204]" strokecolor="#1f3763 [1604]" strokeweight="1pt"/>
                  </w:pict>
                </mc:Fallback>
              </mc:AlternateContent>
            </w:r>
          </w:p>
        </w:tc>
        <w:tc>
          <w:tcPr>
            <w:tcW w:w="773" w:type="dxa"/>
            <w:tcBorders>
              <w:top w:val="single" w:sz="12" w:space="0" w:color="auto"/>
              <w:left w:val="single" w:sz="12" w:space="0" w:color="auto"/>
              <w:bottom w:val="single" w:sz="12" w:space="0" w:color="auto"/>
              <w:right w:val="single" w:sz="12" w:space="0" w:color="auto"/>
            </w:tcBorders>
          </w:tcPr>
          <w:p w14:paraId="420DCACC"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2629D72B"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2E30450B"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0CD58839"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76D7A249"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7099BCAB"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4979B179" w14:textId="7317BC25" w:rsidR="002C7D65" w:rsidRPr="008544BA" w:rsidRDefault="002C7D65" w:rsidP="002C7D6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3FD86248" w14:textId="77777777" w:rsidR="002C7D65" w:rsidRPr="008544BA" w:rsidRDefault="002C7D65" w:rsidP="002C7D6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50E3FB6D" w14:textId="4D0E7CD9" w:rsidR="002C7D65" w:rsidRPr="008544BA" w:rsidRDefault="002C7D65" w:rsidP="002C7D65">
            <w:pPr>
              <w:spacing w:after="160" w:line="259" w:lineRule="auto"/>
              <w:rPr>
                <w:rFonts w:ascii="Times New Roman" w:hAnsi="Times New Roman" w:cs="Times New Roman"/>
                <w:sz w:val="26"/>
                <w:szCs w:val="26"/>
                <w:u w:val="single"/>
              </w:rPr>
            </w:pPr>
          </w:p>
        </w:tc>
      </w:tr>
      <w:tr w:rsidR="002C7D65" w:rsidRPr="008544BA" w14:paraId="369BE09C" w14:textId="5531639B" w:rsidTr="00036689">
        <w:trPr>
          <w:trHeight w:val="778"/>
        </w:trPr>
        <w:tc>
          <w:tcPr>
            <w:tcW w:w="1562" w:type="dxa"/>
            <w:tcBorders>
              <w:top w:val="single" w:sz="12" w:space="0" w:color="auto"/>
              <w:left w:val="single" w:sz="12" w:space="0" w:color="auto"/>
              <w:bottom w:val="single" w:sz="12" w:space="0" w:color="auto"/>
              <w:right w:val="single" w:sz="12" w:space="0" w:color="auto"/>
            </w:tcBorders>
          </w:tcPr>
          <w:p w14:paraId="237AA7B8" w14:textId="01CE4DEE" w:rsidR="002C7D65" w:rsidRPr="008544BA" w:rsidRDefault="002C7D65" w:rsidP="002C7D65">
            <w:pPr>
              <w:rPr>
                <w:rFonts w:ascii="Times New Roman" w:hAnsi="Times New Roman" w:cs="Times New Roman"/>
                <w:sz w:val="26"/>
                <w:szCs w:val="26"/>
              </w:rPr>
            </w:pPr>
            <w:r w:rsidRPr="008544BA">
              <w:rPr>
                <w:rFonts w:ascii="Times New Roman" w:hAnsi="Times New Roman" w:cs="Times New Roman"/>
                <w:sz w:val="26"/>
                <w:szCs w:val="26"/>
              </w:rPr>
              <w:t>F: P3</w:t>
            </w:r>
          </w:p>
        </w:tc>
        <w:tc>
          <w:tcPr>
            <w:tcW w:w="648" w:type="dxa"/>
            <w:tcBorders>
              <w:top w:val="single" w:sz="12" w:space="0" w:color="auto"/>
              <w:left w:val="single" w:sz="12" w:space="0" w:color="auto"/>
              <w:bottom w:val="single" w:sz="12" w:space="0" w:color="auto"/>
              <w:right w:val="single" w:sz="12" w:space="0" w:color="auto"/>
            </w:tcBorders>
          </w:tcPr>
          <w:p w14:paraId="3380F8AA"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75D05BC9" w14:textId="4751D454" w:rsidR="002C7D65" w:rsidRPr="008544BA" w:rsidRDefault="002C7D65" w:rsidP="002C7D6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555E198A"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1606B627"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1A86A2AE" w14:textId="2967B878"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3A1B9CA4" w14:textId="194E59C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50551898" w14:textId="294B879D" w:rsidR="002C7D65" w:rsidRPr="008544BA" w:rsidRDefault="002C7D65" w:rsidP="002C7D6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708416" behindDoc="0" locked="0" layoutInCell="1" allowOverlap="1" wp14:anchorId="0B65058C" wp14:editId="408DD633">
                      <wp:simplePos x="0" y="0"/>
                      <wp:positionH relativeFrom="column">
                        <wp:posOffset>-472440</wp:posOffset>
                      </wp:positionH>
                      <wp:positionV relativeFrom="paragraph">
                        <wp:posOffset>40640</wp:posOffset>
                      </wp:positionV>
                      <wp:extent cx="1219200" cy="2590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121920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B8AFF" id="Rectangle 16" o:spid="_x0000_s1026" style="position:absolute;margin-left:-37.2pt;margin-top:3.2pt;width:96pt;height:20.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" fillcolor="#4472c4 [3204]" strokecolor="#1f3763 [1604]" strokeweight="1pt"/>
                  </w:pict>
                </mc:Fallback>
              </mc:AlternateContent>
            </w:r>
          </w:p>
        </w:tc>
        <w:tc>
          <w:tcPr>
            <w:tcW w:w="676" w:type="dxa"/>
            <w:tcBorders>
              <w:top w:val="single" w:sz="12" w:space="0" w:color="auto"/>
              <w:left w:val="single" w:sz="12" w:space="0" w:color="auto"/>
              <w:bottom w:val="single" w:sz="12" w:space="0" w:color="auto"/>
              <w:right w:val="single" w:sz="12" w:space="0" w:color="auto"/>
            </w:tcBorders>
          </w:tcPr>
          <w:p w14:paraId="6B9D50F7"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68A3E9E6"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0D37F417" w14:textId="476AD616" w:rsidR="002C7D65" w:rsidRPr="008544BA" w:rsidRDefault="002C7D65" w:rsidP="002C7D6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527BDBD6" w14:textId="77777777" w:rsidR="002C7D65" w:rsidRPr="008544BA" w:rsidRDefault="002C7D65" w:rsidP="002C7D6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62C7176F" w14:textId="55810A7A" w:rsidR="002C7D65" w:rsidRPr="008544BA" w:rsidRDefault="002C7D65" w:rsidP="002C7D65">
            <w:pPr>
              <w:spacing w:after="160" w:line="259" w:lineRule="auto"/>
              <w:rPr>
                <w:rFonts w:ascii="Times New Roman" w:hAnsi="Times New Roman" w:cs="Times New Roman"/>
                <w:sz w:val="26"/>
                <w:szCs w:val="26"/>
                <w:u w:val="single"/>
              </w:rPr>
            </w:pPr>
          </w:p>
        </w:tc>
      </w:tr>
      <w:tr w:rsidR="002C7D65" w:rsidRPr="008544BA" w14:paraId="32930E96" w14:textId="0ADAED45" w:rsidTr="00036689">
        <w:trPr>
          <w:trHeight w:val="778"/>
        </w:trPr>
        <w:tc>
          <w:tcPr>
            <w:tcW w:w="1562" w:type="dxa"/>
            <w:tcBorders>
              <w:top w:val="single" w:sz="12" w:space="0" w:color="auto"/>
              <w:left w:val="single" w:sz="12" w:space="0" w:color="auto"/>
              <w:bottom w:val="single" w:sz="12" w:space="0" w:color="auto"/>
              <w:right w:val="single" w:sz="12" w:space="0" w:color="auto"/>
            </w:tcBorders>
          </w:tcPr>
          <w:p w14:paraId="15049ABD" w14:textId="3B5A7686" w:rsidR="002C7D65" w:rsidRPr="008544BA" w:rsidRDefault="002C7D65" w:rsidP="002C7D65">
            <w:pPr>
              <w:rPr>
                <w:rFonts w:ascii="Times New Roman" w:hAnsi="Times New Roman" w:cs="Times New Roman"/>
                <w:sz w:val="26"/>
                <w:szCs w:val="26"/>
              </w:rPr>
            </w:pPr>
            <w:r w:rsidRPr="008544BA">
              <w:rPr>
                <w:rFonts w:ascii="Times New Roman" w:hAnsi="Times New Roman" w:cs="Times New Roman"/>
                <w:sz w:val="26"/>
                <w:szCs w:val="26"/>
              </w:rPr>
              <w:t>G: P2</w:t>
            </w:r>
          </w:p>
        </w:tc>
        <w:tc>
          <w:tcPr>
            <w:tcW w:w="648" w:type="dxa"/>
            <w:tcBorders>
              <w:top w:val="single" w:sz="12" w:space="0" w:color="auto"/>
              <w:left w:val="single" w:sz="12" w:space="0" w:color="auto"/>
              <w:bottom w:val="single" w:sz="12" w:space="0" w:color="auto"/>
              <w:right w:val="single" w:sz="12" w:space="0" w:color="auto"/>
            </w:tcBorders>
          </w:tcPr>
          <w:p w14:paraId="6CB104DF"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5E14D266" w14:textId="77777777" w:rsidR="002C7D65" w:rsidRPr="008544BA" w:rsidRDefault="002C7D65" w:rsidP="002C7D6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5FD888C4" w14:textId="19C2154E"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1103AEC2"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5553FD00" w14:textId="6388DFB8"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21DCF81" w14:textId="45B81D03" w:rsidR="002C7D65" w:rsidRPr="008544BA" w:rsidRDefault="002C7D65" w:rsidP="002C7D6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709440" behindDoc="0" locked="0" layoutInCell="1" allowOverlap="1" wp14:anchorId="03E45ABD" wp14:editId="65F8704A">
                      <wp:simplePos x="0" y="0"/>
                      <wp:positionH relativeFrom="column">
                        <wp:posOffset>-980440</wp:posOffset>
                      </wp:positionH>
                      <wp:positionV relativeFrom="paragraph">
                        <wp:posOffset>68580</wp:posOffset>
                      </wp:positionV>
                      <wp:extent cx="1699260" cy="220980"/>
                      <wp:effectExtent l="0" t="0" r="15240" b="26670"/>
                      <wp:wrapNone/>
                      <wp:docPr id="17" name="Rectangle 17"/>
                      <wp:cNvGraphicFramePr/>
                      <a:graphic xmlns:a="http://schemas.openxmlformats.org/drawingml/2006/main">
                        <a:graphicData uri="http://schemas.microsoft.com/office/word/2010/wordprocessingShape">
                          <wps:wsp>
                            <wps:cNvSpPr/>
                            <wps:spPr>
                              <a:xfrm>
                                <a:off x="0" y="0"/>
                                <a:ext cx="169926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5FC5B2" id="Rectangle 17" o:spid="_x0000_s1026" style="position:absolute;margin-left:-77.2pt;margin-top:5.4pt;width:133.8pt;height:17.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" fillcolor="#4472c4 [3204]" strokecolor="#1f3763 [1604]" strokeweight="1pt"/>
                  </w:pict>
                </mc:Fallback>
              </mc:AlternateContent>
            </w:r>
          </w:p>
        </w:tc>
        <w:tc>
          <w:tcPr>
            <w:tcW w:w="676" w:type="dxa"/>
            <w:tcBorders>
              <w:top w:val="single" w:sz="12" w:space="0" w:color="auto"/>
              <w:left w:val="single" w:sz="12" w:space="0" w:color="auto"/>
              <w:bottom w:val="single" w:sz="12" w:space="0" w:color="auto"/>
              <w:right w:val="single" w:sz="12" w:space="0" w:color="auto"/>
            </w:tcBorders>
          </w:tcPr>
          <w:p w14:paraId="1CAE4DEC"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65F02A34"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EC3C50A"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498FF411" w14:textId="4D144C66" w:rsidR="002C7D65" w:rsidRPr="008544BA" w:rsidRDefault="002C7D65" w:rsidP="002C7D6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4F810143" w14:textId="77777777" w:rsidR="002C7D65" w:rsidRPr="008544BA" w:rsidRDefault="002C7D65" w:rsidP="002C7D6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0BCD31C8" w14:textId="275DAB4A" w:rsidR="002C7D65" w:rsidRPr="008544BA" w:rsidRDefault="002C7D65" w:rsidP="002C7D65">
            <w:pPr>
              <w:spacing w:after="160" w:line="259" w:lineRule="auto"/>
              <w:rPr>
                <w:rFonts w:ascii="Times New Roman" w:hAnsi="Times New Roman" w:cs="Times New Roman"/>
                <w:sz w:val="26"/>
                <w:szCs w:val="26"/>
                <w:u w:val="single"/>
              </w:rPr>
            </w:pPr>
          </w:p>
        </w:tc>
      </w:tr>
      <w:tr w:rsidR="00036689" w:rsidRPr="008544BA" w14:paraId="7D915F5B" w14:textId="59FB8498" w:rsidTr="00036689">
        <w:trPr>
          <w:trHeight w:val="631"/>
        </w:trPr>
        <w:tc>
          <w:tcPr>
            <w:tcW w:w="1562" w:type="dxa"/>
            <w:tcBorders>
              <w:top w:val="single" w:sz="12" w:space="0" w:color="auto"/>
              <w:left w:val="single" w:sz="12" w:space="0" w:color="auto"/>
              <w:bottom w:val="single" w:sz="12" w:space="0" w:color="auto"/>
              <w:right w:val="single" w:sz="12" w:space="0" w:color="auto"/>
            </w:tcBorders>
          </w:tcPr>
          <w:p w14:paraId="4EA3653C" w14:textId="71A527CE" w:rsidR="002C7D65" w:rsidRPr="008544BA" w:rsidRDefault="002C7D65" w:rsidP="002C7D65">
            <w:pPr>
              <w:rPr>
                <w:rFonts w:ascii="Times New Roman" w:hAnsi="Times New Roman" w:cs="Times New Roman"/>
                <w:sz w:val="26"/>
                <w:szCs w:val="26"/>
              </w:rPr>
            </w:pPr>
            <w:r w:rsidRPr="008544BA">
              <w:rPr>
                <w:rFonts w:ascii="Times New Roman" w:hAnsi="Times New Roman" w:cs="Times New Roman"/>
                <w:sz w:val="26"/>
                <w:szCs w:val="26"/>
              </w:rPr>
              <w:t>H: P4</w:t>
            </w:r>
          </w:p>
        </w:tc>
        <w:tc>
          <w:tcPr>
            <w:tcW w:w="648" w:type="dxa"/>
            <w:tcBorders>
              <w:top w:val="single" w:sz="12" w:space="0" w:color="auto"/>
              <w:left w:val="single" w:sz="12" w:space="0" w:color="auto"/>
              <w:bottom w:val="single" w:sz="12" w:space="0" w:color="auto"/>
              <w:right w:val="single" w:sz="12" w:space="0" w:color="auto"/>
            </w:tcBorders>
          </w:tcPr>
          <w:p w14:paraId="6D6F9958"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6D5AAA0B" w14:textId="77777777" w:rsidR="002C7D65" w:rsidRPr="008544BA" w:rsidRDefault="002C7D65" w:rsidP="002C7D6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4A3A698C"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3DEFFBF2"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3AA155D2"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5A662A23"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C6B5A2F" w14:textId="04D55B89"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5D6F6BE7"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4DAC2925" w14:textId="08255470" w:rsidR="002C7D65" w:rsidRPr="008544BA" w:rsidRDefault="006601BA" w:rsidP="002C7D6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710464" behindDoc="0" locked="0" layoutInCell="1" allowOverlap="1" wp14:anchorId="79C1ADE4" wp14:editId="0B17D484">
                      <wp:simplePos x="0" y="0"/>
                      <wp:positionH relativeFrom="column">
                        <wp:posOffset>-12700</wp:posOffset>
                      </wp:positionH>
                      <wp:positionV relativeFrom="paragraph">
                        <wp:posOffset>73660</wp:posOffset>
                      </wp:positionV>
                      <wp:extent cx="320040" cy="213360"/>
                      <wp:effectExtent l="0" t="0" r="22860" b="15240"/>
                      <wp:wrapNone/>
                      <wp:docPr id="59" name="Rectangle 59"/>
                      <wp:cNvGraphicFramePr/>
                      <a:graphic xmlns:a="http://schemas.openxmlformats.org/drawingml/2006/main">
                        <a:graphicData uri="http://schemas.microsoft.com/office/word/2010/wordprocessingShape">
                          <wps:wsp>
                            <wps:cNvSpPr/>
                            <wps:spPr>
                              <a:xfrm>
                                <a:off x="0" y="0"/>
                                <a:ext cx="3200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D9948" id="Rectangle 59" o:spid="_x0000_s1026" style="position:absolute;margin-left:-1pt;margin-top:5.8pt;width:25.2pt;height:1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" fillcolor="#4472c4 [3204]" strokecolor="#1f3763 [1604]" strokeweight="1pt"/>
                  </w:pict>
                </mc:Fallback>
              </mc:AlternateContent>
            </w:r>
          </w:p>
        </w:tc>
        <w:tc>
          <w:tcPr>
            <w:tcW w:w="676" w:type="dxa"/>
            <w:tcBorders>
              <w:top w:val="single" w:sz="12" w:space="0" w:color="auto"/>
              <w:left w:val="single" w:sz="12" w:space="0" w:color="auto"/>
              <w:bottom w:val="single" w:sz="12" w:space="0" w:color="auto"/>
              <w:right w:val="single" w:sz="12" w:space="0" w:color="auto"/>
            </w:tcBorders>
          </w:tcPr>
          <w:p w14:paraId="168B6AEA" w14:textId="2E2B496A" w:rsidR="002C7D65" w:rsidRPr="008544BA" w:rsidRDefault="002C7D65" w:rsidP="002C7D6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18AC0381" w14:textId="77777777" w:rsidR="002C7D65" w:rsidRPr="008544BA" w:rsidRDefault="002C7D65" w:rsidP="002C7D6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211AAB3D" w14:textId="5308EE55" w:rsidR="002C7D65" w:rsidRPr="008544BA" w:rsidRDefault="002C7D65" w:rsidP="002C7D65">
            <w:pPr>
              <w:spacing w:after="160" w:line="259" w:lineRule="auto"/>
              <w:rPr>
                <w:rFonts w:ascii="Times New Roman" w:hAnsi="Times New Roman" w:cs="Times New Roman"/>
                <w:sz w:val="26"/>
                <w:szCs w:val="26"/>
                <w:u w:val="single"/>
              </w:rPr>
            </w:pPr>
          </w:p>
        </w:tc>
      </w:tr>
      <w:tr w:rsidR="00036689" w:rsidRPr="008544BA" w14:paraId="06E87629" w14:textId="77777777" w:rsidTr="00036689">
        <w:trPr>
          <w:trHeight w:val="652"/>
        </w:trPr>
        <w:tc>
          <w:tcPr>
            <w:tcW w:w="1562" w:type="dxa"/>
            <w:tcBorders>
              <w:top w:val="single" w:sz="12" w:space="0" w:color="auto"/>
              <w:left w:val="single" w:sz="12" w:space="0" w:color="auto"/>
              <w:bottom w:val="single" w:sz="12" w:space="0" w:color="auto"/>
              <w:right w:val="single" w:sz="12" w:space="0" w:color="auto"/>
            </w:tcBorders>
          </w:tcPr>
          <w:p w14:paraId="6D87609B" w14:textId="2E4C85D9" w:rsidR="002C7D65" w:rsidRPr="008544BA" w:rsidRDefault="002C7D65" w:rsidP="002C7D65">
            <w:pPr>
              <w:rPr>
                <w:rFonts w:ascii="Times New Roman" w:hAnsi="Times New Roman" w:cs="Times New Roman"/>
                <w:sz w:val="26"/>
                <w:szCs w:val="26"/>
              </w:rPr>
            </w:pPr>
            <w:r w:rsidRPr="008544BA">
              <w:rPr>
                <w:rFonts w:ascii="Times New Roman" w:hAnsi="Times New Roman" w:cs="Times New Roman"/>
                <w:sz w:val="26"/>
                <w:szCs w:val="26"/>
              </w:rPr>
              <w:t>I: P4</w:t>
            </w:r>
          </w:p>
        </w:tc>
        <w:tc>
          <w:tcPr>
            <w:tcW w:w="648" w:type="dxa"/>
            <w:tcBorders>
              <w:top w:val="single" w:sz="12" w:space="0" w:color="auto"/>
              <w:left w:val="single" w:sz="12" w:space="0" w:color="auto"/>
              <w:bottom w:val="single" w:sz="12" w:space="0" w:color="auto"/>
              <w:right w:val="single" w:sz="12" w:space="0" w:color="auto"/>
            </w:tcBorders>
          </w:tcPr>
          <w:p w14:paraId="7D920D52"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6715FC19" w14:textId="77777777" w:rsidR="002C7D65" w:rsidRPr="008544BA" w:rsidRDefault="002C7D65" w:rsidP="002C7D6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517527EB"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16893E3C"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2A2551CD"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74BFDC51"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7F740E20" w14:textId="77777777" w:rsidR="002C7D65" w:rsidRPr="008544BA" w:rsidRDefault="002C7D65" w:rsidP="002C7D65">
            <w:pPr>
              <w:rPr>
                <w:rFonts w:ascii="Times New Roman" w:hAnsi="Times New Roman" w:cs="Times New Roman"/>
                <w:noProof/>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224EE7D3"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4820496B"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9AD5774" w14:textId="5A6645B9" w:rsidR="002C7D65" w:rsidRPr="008544BA" w:rsidRDefault="00FC4D9C" w:rsidP="002C7D65">
            <w:pPr>
              <w:rPr>
                <w:rFonts w:ascii="Times New Roman" w:hAnsi="Times New Roman" w:cs="Times New Roman"/>
                <w:sz w:val="26"/>
                <w:szCs w:val="26"/>
                <w:u w:val="single"/>
              </w:rPr>
            </w:pPr>
            <w:r w:rsidRPr="008544BA">
              <w:rPr>
                <w:rFonts w:ascii="Times New Roman" w:hAnsi="Times New Roman" w:cs="Times New Roman"/>
                <w:noProof/>
                <w:sz w:val="26"/>
                <w:szCs w:val="26"/>
                <w:u w:val="single"/>
              </w:rPr>
              <mc:AlternateContent>
                <mc:Choice Requires="wps">
                  <w:drawing>
                    <wp:anchor distT="0" distB="0" distL="114300" distR="114300" simplePos="0" relativeHeight="251712512" behindDoc="0" locked="0" layoutInCell="1" allowOverlap="1" wp14:anchorId="208DA10D" wp14:editId="58B2AE80">
                      <wp:simplePos x="0" y="0"/>
                      <wp:positionH relativeFrom="column">
                        <wp:posOffset>-45720</wp:posOffset>
                      </wp:positionH>
                      <wp:positionV relativeFrom="paragraph">
                        <wp:posOffset>57785</wp:posOffset>
                      </wp:positionV>
                      <wp:extent cx="1318260" cy="236220"/>
                      <wp:effectExtent l="0" t="0" r="15240" b="11430"/>
                      <wp:wrapNone/>
                      <wp:docPr id="96" name="Rectangle 96"/>
                      <wp:cNvGraphicFramePr/>
                      <a:graphic xmlns:a="http://schemas.openxmlformats.org/drawingml/2006/main">
                        <a:graphicData uri="http://schemas.microsoft.com/office/word/2010/wordprocessingShape">
                          <wps:wsp>
                            <wps:cNvSpPr/>
                            <wps:spPr>
                              <a:xfrm>
                                <a:off x="0" y="0"/>
                                <a:ext cx="1318260"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861C5" id="Rectangle 96" o:spid="_x0000_s1026" style="position:absolute;margin-left:-3.6pt;margin-top:4.55pt;width:103.8pt;height:1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" fillcolor="#4472c4 [3204]" strokecolor="#1f3763 [1604]" strokeweight="1pt"/>
                  </w:pict>
                </mc:Fallback>
              </mc:AlternateContent>
            </w:r>
          </w:p>
        </w:tc>
        <w:tc>
          <w:tcPr>
            <w:tcW w:w="810" w:type="dxa"/>
            <w:tcBorders>
              <w:top w:val="single" w:sz="12" w:space="0" w:color="auto"/>
              <w:left w:val="single" w:sz="12" w:space="0" w:color="auto"/>
              <w:bottom w:val="single" w:sz="12" w:space="0" w:color="auto"/>
              <w:right w:val="single" w:sz="12" w:space="0" w:color="auto"/>
            </w:tcBorders>
          </w:tcPr>
          <w:p w14:paraId="2A00BEDB" w14:textId="77777777" w:rsidR="002C7D65" w:rsidRPr="008544BA" w:rsidRDefault="002C7D65" w:rsidP="002C7D6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79A6967F" w14:textId="77777777" w:rsidR="002C7D65" w:rsidRPr="008544BA" w:rsidRDefault="002C7D65" w:rsidP="002C7D65">
            <w:pPr>
              <w:spacing w:after="160" w:line="259" w:lineRule="auto"/>
              <w:rPr>
                <w:rFonts w:ascii="Times New Roman" w:hAnsi="Times New Roman" w:cs="Times New Roman"/>
                <w:sz w:val="26"/>
                <w:szCs w:val="26"/>
                <w:u w:val="single"/>
              </w:rPr>
            </w:pPr>
          </w:p>
        </w:tc>
      </w:tr>
      <w:tr w:rsidR="00036689" w:rsidRPr="008544BA" w14:paraId="6EAC35E1" w14:textId="77777777" w:rsidTr="00036689">
        <w:trPr>
          <w:trHeight w:val="733"/>
        </w:trPr>
        <w:tc>
          <w:tcPr>
            <w:tcW w:w="1562" w:type="dxa"/>
            <w:tcBorders>
              <w:top w:val="single" w:sz="12" w:space="0" w:color="auto"/>
              <w:left w:val="single" w:sz="12" w:space="0" w:color="auto"/>
              <w:bottom w:val="single" w:sz="12" w:space="0" w:color="auto"/>
              <w:right w:val="single" w:sz="12" w:space="0" w:color="auto"/>
            </w:tcBorders>
          </w:tcPr>
          <w:p w14:paraId="47DC5E41" w14:textId="684B6592" w:rsidR="002C7D65" w:rsidRPr="008544BA" w:rsidRDefault="002C7D65" w:rsidP="002C7D65">
            <w:pPr>
              <w:rPr>
                <w:rFonts w:ascii="Times New Roman" w:hAnsi="Times New Roman" w:cs="Times New Roman"/>
                <w:sz w:val="26"/>
                <w:szCs w:val="26"/>
              </w:rPr>
            </w:pPr>
          </w:p>
        </w:tc>
        <w:tc>
          <w:tcPr>
            <w:tcW w:w="648" w:type="dxa"/>
            <w:tcBorders>
              <w:top w:val="single" w:sz="12" w:space="0" w:color="auto"/>
              <w:left w:val="single" w:sz="12" w:space="0" w:color="auto"/>
              <w:bottom w:val="single" w:sz="12" w:space="0" w:color="auto"/>
              <w:right w:val="single" w:sz="12" w:space="0" w:color="auto"/>
            </w:tcBorders>
          </w:tcPr>
          <w:p w14:paraId="6C18BA14"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0BA782A3" w14:textId="77777777" w:rsidR="002C7D65" w:rsidRPr="008544BA" w:rsidRDefault="002C7D65" w:rsidP="002C7D65">
            <w:pPr>
              <w:rPr>
                <w:rFonts w:ascii="Times New Roman" w:hAnsi="Times New Roman" w:cs="Times New Roman"/>
                <w:sz w:val="26"/>
                <w:szCs w:val="26"/>
                <w:u w:val="single"/>
              </w:rPr>
            </w:pPr>
          </w:p>
        </w:tc>
        <w:tc>
          <w:tcPr>
            <w:tcW w:w="869" w:type="dxa"/>
            <w:tcBorders>
              <w:top w:val="single" w:sz="12" w:space="0" w:color="auto"/>
              <w:left w:val="single" w:sz="12" w:space="0" w:color="auto"/>
              <w:bottom w:val="single" w:sz="12" w:space="0" w:color="auto"/>
              <w:right w:val="single" w:sz="12" w:space="0" w:color="auto"/>
            </w:tcBorders>
          </w:tcPr>
          <w:p w14:paraId="344B53F3"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48E0559D" w14:textId="77777777" w:rsidR="002C7D65" w:rsidRPr="008544BA" w:rsidRDefault="002C7D65" w:rsidP="002C7D65">
            <w:pPr>
              <w:rPr>
                <w:rFonts w:ascii="Times New Roman" w:hAnsi="Times New Roman" w:cs="Times New Roman"/>
                <w:sz w:val="26"/>
                <w:szCs w:val="26"/>
                <w:u w:val="single"/>
              </w:rPr>
            </w:pPr>
          </w:p>
        </w:tc>
        <w:tc>
          <w:tcPr>
            <w:tcW w:w="773" w:type="dxa"/>
            <w:tcBorders>
              <w:top w:val="single" w:sz="12" w:space="0" w:color="auto"/>
              <w:left w:val="single" w:sz="12" w:space="0" w:color="auto"/>
              <w:bottom w:val="single" w:sz="12" w:space="0" w:color="auto"/>
              <w:right w:val="single" w:sz="12" w:space="0" w:color="auto"/>
            </w:tcBorders>
          </w:tcPr>
          <w:p w14:paraId="614134AF"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D8F16D0"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156AD8FF" w14:textId="77777777" w:rsidR="002C7D65" w:rsidRPr="008544BA" w:rsidRDefault="002C7D65" w:rsidP="002C7D65">
            <w:pPr>
              <w:rPr>
                <w:rFonts w:ascii="Times New Roman" w:hAnsi="Times New Roman" w:cs="Times New Roman"/>
                <w:noProof/>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3F13614A"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658825A1" w14:textId="77777777" w:rsidR="002C7D65" w:rsidRPr="008544BA" w:rsidRDefault="002C7D65" w:rsidP="002C7D65">
            <w:pPr>
              <w:rPr>
                <w:rFonts w:ascii="Times New Roman" w:hAnsi="Times New Roman" w:cs="Times New Roman"/>
                <w:sz w:val="26"/>
                <w:szCs w:val="26"/>
                <w:u w:val="single"/>
              </w:rPr>
            </w:pPr>
          </w:p>
        </w:tc>
        <w:tc>
          <w:tcPr>
            <w:tcW w:w="676" w:type="dxa"/>
            <w:tcBorders>
              <w:top w:val="single" w:sz="12" w:space="0" w:color="auto"/>
              <w:left w:val="single" w:sz="12" w:space="0" w:color="auto"/>
              <w:bottom w:val="single" w:sz="12" w:space="0" w:color="auto"/>
              <w:right w:val="single" w:sz="12" w:space="0" w:color="auto"/>
            </w:tcBorders>
          </w:tcPr>
          <w:p w14:paraId="331871D9" w14:textId="77777777" w:rsidR="002C7D65" w:rsidRPr="008544BA" w:rsidRDefault="002C7D65" w:rsidP="002C7D65">
            <w:pPr>
              <w:rPr>
                <w:rFonts w:ascii="Times New Roman" w:hAnsi="Times New Roman" w:cs="Times New Roman"/>
                <w:sz w:val="26"/>
                <w:szCs w:val="26"/>
                <w:u w:val="single"/>
              </w:rPr>
            </w:pPr>
          </w:p>
        </w:tc>
        <w:tc>
          <w:tcPr>
            <w:tcW w:w="810" w:type="dxa"/>
            <w:tcBorders>
              <w:top w:val="single" w:sz="12" w:space="0" w:color="auto"/>
              <w:left w:val="single" w:sz="12" w:space="0" w:color="auto"/>
              <w:bottom w:val="single" w:sz="12" w:space="0" w:color="auto"/>
              <w:right w:val="single" w:sz="12" w:space="0" w:color="auto"/>
            </w:tcBorders>
          </w:tcPr>
          <w:p w14:paraId="4BD45BF0" w14:textId="77777777" w:rsidR="002C7D65" w:rsidRPr="008544BA" w:rsidRDefault="002C7D65" w:rsidP="002C7D65">
            <w:pPr>
              <w:rPr>
                <w:rFonts w:ascii="Times New Roman" w:hAnsi="Times New Roman" w:cs="Times New Roman"/>
                <w:sz w:val="26"/>
                <w:szCs w:val="26"/>
                <w:u w:val="single"/>
              </w:rPr>
            </w:pPr>
          </w:p>
        </w:tc>
        <w:tc>
          <w:tcPr>
            <w:tcW w:w="683" w:type="dxa"/>
            <w:tcBorders>
              <w:top w:val="single" w:sz="12" w:space="0" w:color="auto"/>
              <w:left w:val="single" w:sz="12" w:space="0" w:color="auto"/>
              <w:bottom w:val="single" w:sz="12" w:space="0" w:color="auto"/>
              <w:right w:val="single" w:sz="12" w:space="0" w:color="auto"/>
            </w:tcBorders>
            <w:shd w:val="clear" w:color="auto" w:fill="auto"/>
          </w:tcPr>
          <w:p w14:paraId="2CD7D251" w14:textId="77777777" w:rsidR="002C7D65" w:rsidRPr="008544BA" w:rsidRDefault="002C7D65" w:rsidP="002C7D65">
            <w:pPr>
              <w:spacing w:after="160" w:line="259" w:lineRule="auto"/>
              <w:rPr>
                <w:rFonts w:ascii="Times New Roman" w:hAnsi="Times New Roman" w:cs="Times New Roman"/>
                <w:sz w:val="26"/>
                <w:szCs w:val="26"/>
                <w:u w:val="single"/>
              </w:rPr>
            </w:pPr>
          </w:p>
        </w:tc>
      </w:tr>
    </w:tbl>
    <w:p w14:paraId="3DE02E98" w14:textId="5C684BF8" w:rsidR="00281DC5" w:rsidRPr="008544BA" w:rsidRDefault="00281DC5" w:rsidP="00281DC5">
      <w:pPr>
        <w:rPr>
          <w:rFonts w:ascii="Times New Roman" w:hAnsi="Times New Roman" w:cs="Times New Roman"/>
          <w:sz w:val="26"/>
          <w:szCs w:val="26"/>
          <w:u w:val="single"/>
        </w:rPr>
      </w:pPr>
    </w:p>
    <w:p w14:paraId="13381C65" w14:textId="77777777" w:rsidR="00036689" w:rsidRPr="008544BA" w:rsidRDefault="00036689" w:rsidP="00281DC5">
      <w:pPr>
        <w:rPr>
          <w:rFonts w:ascii="Times New Roman" w:hAnsi="Times New Roman" w:cs="Times New Roman"/>
          <w:sz w:val="26"/>
          <w:szCs w:val="26"/>
          <w:u w:val="single"/>
        </w:rPr>
      </w:pPr>
    </w:p>
    <w:p w14:paraId="73E5313B" w14:textId="77777777" w:rsidR="00036689" w:rsidRPr="008544BA" w:rsidRDefault="00036689" w:rsidP="00281DC5">
      <w:pPr>
        <w:rPr>
          <w:rFonts w:ascii="Times New Roman" w:hAnsi="Times New Roman" w:cs="Times New Roman"/>
          <w:sz w:val="26"/>
          <w:szCs w:val="26"/>
          <w:u w:val="single"/>
        </w:rPr>
      </w:pPr>
    </w:p>
    <w:p w14:paraId="28373F43" w14:textId="41C3C3FF" w:rsidR="00281DC5" w:rsidRPr="008544BA" w:rsidRDefault="001F6D2F" w:rsidP="00281DC5">
      <w:pPr>
        <w:rPr>
          <w:rFonts w:ascii="Times New Roman" w:hAnsi="Times New Roman" w:cs="Times New Roman"/>
          <w:b/>
          <w:bCs/>
          <w:sz w:val="26"/>
          <w:szCs w:val="26"/>
          <w:u w:val="single"/>
        </w:rPr>
      </w:pPr>
      <w:r w:rsidRPr="008544BA">
        <w:rPr>
          <w:rFonts w:ascii="Times New Roman" w:hAnsi="Times New Roman" w:cs="Times New Roman"/>
          <w:b/>
          <w:bCs/>
          <w:sz w:val="26"/>
          <w:szCs w:val="26"/>
          <w:u w:val="single"/>
        </w:rPr>
        <w:t>Activity key</w:t>
      </w:r>
      <w:r w:rsidR="00AB2520" w:rsidRPr="008544BA">
        <w:rPr>
          <w:rFonts w:ascii="Times New Roman" w:hAnsi="Times New Roman" w:cs="Times New Roman"/>
          <w:b/>
          <w:bCs/>
          <w:sz w:val="26"/>
          <w:szCs w:val="26"/>
          <w:u w:val="single"/>
        </w:rPr>
        <w:t xml:space="preserve"> of the Gantt Chart</w:t>
      </w:r>
      <w:r w:rsidRPr="008544BA">
        <w:rPr>
          <w:rFonts w:ascii="Times New Roman" w:hAnsi="Times New Roman" w:cs="Times New Roman"/>
          <w:b/>
          <w:bCs/>
          <w:sz w:val="26"/>
          <w:szCs w:val="26"/>
          <w:u w:val="single"/>
        </w:rPr>
        <w:t>:</w:t>
      </w:r>
    </w:p>
    <w:p w14:paraId="7CE6D8FE" w14:textId="49C99F36" w:rsidR="001F6D2F" w:rsidRPr="008544BA" w:rsidRDefault="001F6D2F" w:rsidP="00281DC5">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A: Overall design.</w:t>
      </w:r>
    </w:p>
    <w:p w14:paraId="69C3A68D" w14:textId="2826127A" w:rsidR="001F6D2F" w:rsidRPr="008544BA" w:rsidRDefault="001F6D2F" w:rsidP="00281DC5">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B: Specify module 1</w:t>
      </w:r>
    </w:p>
    <w:p w14:paraId="66359A8E" w14:textId="7A660ED8" w:rsidR="001F6D2F" w:rsidRPr="008544BA" w:rsidRDefault="001F6D2F" w:rsidP="00281DC5">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C: Specify module 2</w:t>
      </w:r>
    </w:p>
    <w:p w14:paraId="2DEBBF25" w14:textId="191E527A" w:rsidR="001F6D2F" w:rsidRPr="008544BA" w:rsidRDefault="001F6D2F" w:rsidP="00281DC5">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D: Specify module 3</w:t>
      </w:r>
    </w:p>
    <w:p w14:paraId="269CF694" w14:textId="655E20CC" w:rsidR="001F6D2F" w:rsidRPr="008544BA" w:rsidRDefault="001F6D2F" w:rsidP="00281DC5">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E: Code module 1</w:t>
      </w:r>
    </w:p>
    <w:p w14:paraId="65FD7A49" w14:textId="77777777" w:rsidR="00963D77" w:rsidRPr="008544BA" w:rsidRDefault="00963D77" w:rsidP="00963D77">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F: Code module 2</w:t>
      </w:r>
    </w:p>
    <w:p w14:paraId="48492700" w14:textId="77777777" w:rsidR="00963D77" w:rsidRPr="008544BA" w:rsidRDefault="00963D77" w:rsidP="00963D77">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G: Code module 3</w:t>
      </w:r>
    </w:p>
    <w:p w14:paraId="3969F4BB" w14:textId="77777777" w:rsidR="00963D77" w:rsidRPr="008544BA" w:rsidRDefault="00963D77" w:rsidP="00963D77">
      <w:pPr>
        <w:rPr>
          <w:rFonts w:ascii="Times New Roman" w:hAnsi="Times New Roman" w:cs="Times New Roman"/>
          <w:color w:val="0D0D0D" w:themeColor="text1" w:themeTint="F2"/>
          <w:sz w:val="26"/>
          <w:szCs w:val="26"/>
        </w:rPr>
      </w:pPr>
      <w:r w:rsidRPr="008544BA">
        <w:rPr>
          <w:rFonts w:ascii="Times New Roman" w:hAnsi="Times New Roman" w:cs="Times New Roman"/>
          <w:color w:val="0D0D0D" w:themeColor="text1" w:themeTint="F2"/>
          <w:sz w:val="26"/>
          <w:szCs w:val="26"/>
        </w:rPr>
        <w:t>H: Integration Testing</w:t>
      </w:r>
    </w:p>
    <w:p w14:paraId="30DE7995" w14:textId="77777777" w:rsidR="00963D77" w:rsidRPr="00AB2520" w:rsidRDefault="00963D77" w:rsidP="00963D77">
      <w:pPr>
        <w:rPr>
          <w:rFonts w:ascii="Times New Roman" w:hAnsi="Times New Roman" w:cs="Times New Roman"/>
          <w:color w:val="0D0D0D" w:themeColor="text1" w:themeTint="F2"/>
          <w:sz w:val="24"/>
          <w:szCs w:val="24"/>
        </w:rPr>
      </w:pPr>
      <w:r w:rsidRPr="008544BA">
        <w:rPr>
          <w:rFonts w:ascii="Times New Roman" w:hAnsi="Times New Roman" w:cs="Times New Roman"/>
          <w:color w:val="0D0D0D" w:themeColor="text1" w:themeTint="F2"/>
          <w:sz w:val="26"/>
          <w:szCs w:val="26"/>
        </w:rPr>
        <w:t xml:space="preserve"> I: System testing</w:t>
      </w:r>
    </w:p>
    <w:p w14:paraId="671D3169" w14:textId="41DAC91F" w:rsidR="00963D77" w:rsidRPr="00963D77" w:rsidRDefault="00963D77" w:rsidP="00281DC5">
      <w:pPr>
        <w:rPr>
          <w:rFonts w:ascii="Times New Roman" w:hAnsi="Times New Roman" w:cs="Times New Roman"/>
          <w:b/>
          <w:bCs/>
          <w:sz w:val="28"/>
          <w:szCs w:val="28"/>
          <w:u w:val="single"/>
        </w:rPr>
      </w:pPr>
      <w:r w:rsidRPr="00AB2520">
        <w:rPr>
          <w:rFonts w:ascii="Times New Roman" w:hAnsi="Times New Roman" w:cs="Times New Roman"/>
          <w:sz w:val="28"/>
          <w:szCs w:val="28"/>
        </w:rPr>
        <w:t xml:space="preserve">                                                               </w:t>
      </w:r>
      <w:r w:rsidRPr="00963D77">
        <w:rPr>
          <w:rFonts w:ascii="Times New Roman" w:hAnsi="Times New Roman" w:cs="Times New Roman"/>
          <w:b/>
          <w:bCs/>
          <w:sz w:val="28"/>
          <w:szCs w:val="28"/>
          <w:u w:val="single"/>
        </w:rPr>
        <w:t>The Network Diagram</w:t>
      </w:r>
    </w:p>
    <w:p w14:paraId="357948E2" w14:textId="08EDE856" w:rsidR="00281DC5" w:rsidRPr="00963D77" w:rsidRDefault="00281DC5" w:rsidP="00281DC5">
      <w:pPr>
        <w:rPr>
          <w:rFonts w:ascii="Times New Roman" w:hAnsi="Times New Roman" w:cs="Times New Roman"/>
          <w:sz w:val="28"/>
          <w:szCs w:val="28"/>
        </w:rPr>
      </w:pPr>
    </w:p>
    <w:p w14:paraId="7D77599A" w14:textId="77777777" w:rsidR="002900DD" w:rsidRPr="008544BA" w:rsidRDefault="002900DD" w:rsidP="002900DD">
      <w:pPr>
        <w:numPr>
          <w:ilvl w:val="0"/>
          <w:numId w:val="14"/>
        </w:numPr>
        <w:rPr>
          <w:rFonts w:ascii="Times New Roman" w:hAnsi="Times New Roman" w:cs="Times New Roman"/>
          <w:sz w:val="26"/>
          <w:szCs w:val="26"/>
        </w:rPr>
      </w:pPr>
      <w:r w:rsidRPr="008544BA">
        <w:rPr>
          <w:rFonts w:ascii="Times New Roman" w:hAnsi="Times New Roman" w:cs="Times New Roman"/>
          <w:b/>
          <w:bCs/>
          <w:sz w:val="26"/>
          <w:szCs w:val="26"/>
        </w:rPr>
        <w:t>Adding the time dimension</w:t>
      </w:r>
    </w:p>
    <w:p w14:paraId="66B56EC4" w14:textId="77777777" w:rsidR="002900DD" w:rsidRPr="008544BA" w:rsidRDefault="002900DD" w:rsidP="002900DD">
      <w:pPr>
        <w:numPr>
          <w:ilvl w:val="0"/>
          <w:numId w:val="14"/>
        </w:numPr>
        <w:rPr>
          <w:rFonts w:ascii="Times New Roman" w:hAnsi="Times New Roman" w:cs="Times New Roman"/>
          <w:sz w:val="26"/>
          <w:szCs w:val="26"/>
        </w:rPr>
      </w:pPr>
      <w:r w:rsidRPr="008544BA">
        <w:rPr>
          <w:rFonts w:ascii="Times New Roman" w:hAnsi="Times New Roman" w:cs="Times New Roman"/>
          <w:sz w:val="26"/>
          <w:szCs w:val="26"/>
        </w:rPr>
        <w:t xml:space="preserve">The </w:t>
      </w:r>
      <w:r w:rsidRPr="008544BA">
        <w:rPr>
          <w:rFonts w:ascii="Times New Roman" w:hAnsi="Times New Roman" w:cs="Times New Roman"/>
          <w:b/>
          <w:bCs/>
          <w:sz w:val="26"/>
          <w:szCs w:val="26"/>
        </w:rPr>
        <w:t xml:space="preserve">Forward Pass </w:t>
      </w:r>
      <w:r w:rsidRPr="008544BA">
        <w:rPr>
          <w:rFonts w:ascii="Times New Roman" w:hAnsi="Times New Roman" w:cs="Times New Roman"/>
          <w:sz w:val="26"/>
          <w:szCs w:val="26"/>
        </w:rPr>
        <w:t xml:space="preserve">–Identify the </w:t>
      </w:r>
      <w:r w:rsidRPr="008544BA">
        <w:rPr>
          <w:rFonts w:ascii="Times New Roman" w:hAnsi="Times New Roman" w:cs="Times New Roman"/>
          <w:b/>
          <w:bCs/>
          <w:sz w:val="26"/>
          <w:szCs w:val="26"/>
        </w:rPr>
        <w:t>Earliest</w:t>
      </w:r>
      <w:r w:rsidRPr="008544BA">
        <w:rPr>
          <w:rFonts w:ascii="Times New Roman" w:hAnsi="Times New Roman" w:cs="Times New Roman"/>
          <w:sz w:val="26"/>
          <w:szCs w:val="26"/>
        </w:rPr>
        <w:t xml:space="preserve"> </w:t>
      </w:r>
      <w:r w:rsidRPr="008544BA">
        <w:rPr>
          <w:rFonts w:ascii="Times New Roman" w:hAnsi="Times New Roman" w:cs="Times New Roman"/>
          <w:b/>
          <w:bCs/>
          <w:sz w:val="26"/>
          <w:szCs w:val="26"/>
        </w:rPr>
        <w:t>Date</w:t>
      </w:r>
      <w:r w:rsidRPr="008544BA">
        <w:rPr>
          <w:rFonts w:ascii="Times New Roman" w:hAnsi="Times New Roman" w:cs="Times New Roman"/>
          <w:sz w:val="26"/>
          <w:szCs w:val="26"/>
        </w:rPr>
        <w:t xml:space="preserve"> an Activity Can Start </w:t>
      </w:r>
    </w:p>
    <w:p w14:paraId="59673EED" w14:textId="4155D390" w:rsidR="002900DD" w:rsidRPr="008544BA" w:rsidRDefault="002900DD" w:rsidP="002900DD">
      <w:pPr>
        <w:numPr>
          <w:ilvl w:val="0"/>
          <w:numId w:val="14"/>
        </w:numPr>
        <w:rPr>
          <w:rFonts w:ascii="Times New Roman" w:hAnsi="Times New Roman" w:cs="Times New Roman"/>
          <w:sz w:val="26"/>
          <w:szCs w:val="26"/>
        </w:rPr>
      </w:pPr>
      <w:r w:rsidRPr="008544BA">
        <w:rPr>
          <w:rFonts w:ascii="Times New Roman" w:hAnsi="Times New Roman" w:cs="Times New Roman"/>
          <w:sz w:val="26"/>
          <w:szCs w:val="26"/>
        </w:rPr>
        <w:t xml:space="preserve">The </w:t>
      </w:r>
      <w:r w:rsidRPr="008544BA">
        <w:rPr>
          <w:rFonts w:ascii="Times New Roman" w:hAnsi="Times New Roman" w:cs="Times New Roman"/>
          <w:b/>
          <w:bCs/>
          <w:sz w:val="26"/>
          <w:szCs w:val="26"/>
        </w:rPr>
        <w:t>Backward</w:t>
      </w:r>
      <w:r w:rsidRPr="008544BA">
        <w:rPr>
          <w:rFonts w:ascii="Times New Roman" w:hAnsi="Times New Roman" w:cs="Times New Roman"/>
          <w:sz w:val="26"/>
          <w:szCs w:val="26"/>
        </w:rPr>
        <w:t xml:space="preserve"> </w:t>
      </w:r>
      <w:r w:rsidRPr="008544BA">
        <w:rPr>
          <w:rFonts w:ascii="Times New Roman" w:hAnsi="Times New Roman" w:cs="Times New Roman"/>
          <w:b/>
          <w:bCs/>
          <w:sz w:val="26"/>
          <w:szCs w:val="26"/>
        </w:rPr>
        <w:t>Pass</w:t>
      </w:r>
      <w:r w:rsidRPr="008544BA">
        <w:rPr>
          <w:rFonts w:ascii="Times New Roman" w:hAnsi="Times New Roman" w:cs="Times New Roman"/>
          <w:sz w:val="26"/>
          <w:szCs w:val="26"/>
        </w:rPr>
        <w:t xml:space="preserve"> –Identify the </w:t>
      </w:r>
      <w:r w:rsidRPr="008544BA">
        <w:rPr>
          <w:rFonts w:ascii="Times New Roman" w:hAnsi="Times New Roman" w:cs="Times New Roman"/>
          <w:b/>
          <w:bCs/>
          <w:sz w:val="26"/>
          <w:szCs w:val="26"/>
        </w:rPr>
        <w:t>Latest</w:t>
      </w:r>
      <w:r w:rsidRPr="008544BA">
        <w:rPr>
          <w:rFonts w:ascii="Times New Roman" w:hAnsi="Times New Roman" w:cs="Times New Roman"/>
          <w:sz w:val="26"/>
          <w:szCs w:val="26"/>
        </w:rPr>
        <w:t xml:space="preserve"> </w:t>
      </w:r>
      <w:r w:rsidRPr="008544BA">
        <w:rPr>
          <w:rFonts w:ascii="Times New Roman" w:hAnsi="Times New Roman" w:cs="Times New Roman"/>
          <w:b/>
          <w:bCs/>
          <w:sz w:val="26"/>
          <w:szCs w:val="26"/>
        </w:rPr>
        <w:t>Date</w:t>
      </w:r>
      <w:r w:rsidRPr="008544BA">
        <w:rPr>
          <w:rFonts w:ascii="Times New Roman" w:hAnsi="Times New Roman" w:cs="Times New Roman"/>
          <w:sz w:val="26"/>
          <w:szCs w:val="26"/>
        </w:rPr>
        <w:t xml:space="preserve"> an Activity Can Start Without Delaying the End Date of The Project</w:t>
      </w:r>
    </w:p>
    <w:p w14:paraId="68E5EF40" w14:textId="77777777" w:rsidR="002900DD" w:rsidRPr="008544BA" w:rsidRDefault="002900DD" w:rsidP="002900DD">
      <w:pPr>
        <w:numPr>
          <w:ilvl w:val="0"/>
          <w:numId w:val="14"/>
        </w:numPr>
        <w:rPr>
          <w:rFonts w:ascii="Times New Roman" w:hAnsi="Times New Roman" w:cs="Times New Roman"/>
          <w:sz w:val="26"/>
          <w:szCs w:val="26"/>
        </w:rPr>
      </w:pPr>
      <w:r w:rsidRPr="008544BA">
        <w:rPr>
          <w:rFonts w:ascii="Times New Roman" w:hAnsi="Times New Roman" w:cs="Times New Roman"/>
          <w:sz w:val="26"/>
          <w:szCs w:val="26"/>
        </w:rPr>
        <w:t xml:space="preserve">Identifying the </w:t>
      </w:r>
      <w:r w:rsidRPr="008544BA">
        <w:rPr>
          <w:rFonts w:ascii="Times New Roman" w:hAnsi="Times New Roman" w:cs="Times New Roman"/>
          <w:b/>
          <w:bCs/>
          <w:sz w:val="26"/>
          <w:szCs w:val="26"/>
        </w:rPr>
        <w:t>Critical</w:t>
      </w:r>
      <w:r w:rsidRPr="008544BA">
        <w:rPr>
          <w:rFonts w:ascii="Times New Roman" w:hAnsi="Times New Roman" w:cs="Times New Roman"/>
          <w:sz w:val="26"/>
          <w:szCs w:val="26"/>
        </w:rPr>
        <w:t xml:space="preserve"> </w:t>
      </w:r>
      <w:r w:rsidRPr="008544BA">
        <w:rPr>
          <w:rFonts w:ascii="Times New Roman" w:hAnsi="Times New Roman" w:cs="Times New Roman"/>
          <w:b/>
          <w:bCs/>
          <w:sz w:val="26"/>
          <w:szCs w:val="26"/>
        </w:rPr>
        <w:t>Path</w:t>
      </w:r>
      <w:r w:rsidRPr="008544BA">
        <w:rPr>
          <w:rFonts w:ascii="Times New Roman" w:hAnsi="Times New Roman" w:cs="Times New Roman"/>
          <w:sz w:val="26"/>
          <w:szCs w:val="26"/>
        </w:rPr>
        <w:t xml:space="preserve"> (defines the duration of the project; any delay to any activity on this critical path will delay the completion of the project)</w:t>
      </w:r>
    </w:p>
    <w:p w14:paraId="58184C54" w14:textId="6DCFFA05" w:rsidR="002900DD" w:rsidRPr="008544BA" w:rsidRDefault="002900DD" w:rsidP="002900DD">
      <w:pPr>
        <w:numPr>
          <w:ilvl w:val="0"/>
          <w:numId w:val="14"/>
        </w:numPr>
        <w:rPr>
          <w:rFonts w:ascii="Times New Roman" w:hAnsi="Times New Roman" w:cs="Times New Roman"/>
          <w:sz w:val="26"/>
          <w:szCs w:val="26"/>
        </w:rPr>
      </w:pPr>
      <w:r w:rsidRPr="008544BA">
        <w:rPr>
          <w:rFonts w:ascii="Times New Roman" w:hAnsi="Times New Roman" w:cs="Times New Roman"/>
          <w:b/>
          <w:bCs/>
          <w:sz w:val="26"/>
          <w:szCs w:val="26"/>
        </w:rPr>
        <w:t>Activity Float:</w:t>
      </w:r>
    </w:p>
    <w:p w14:paraId="373529CD" w14:textId="57CD9E79" w:rsidR="002900DD" w:rsidRPr="008544BA" w:rsidRDefault="002900DD" w:rsidP="002900DD">
      <w:pPr>
        <w:numPr>
          <w:ilvl w:val="1"/>
          <w:numId w:val="14"/>
        </w:numPr>
        <w:rPr>
          <w:rFonts w:ascii="Times New Roman" w:hAnsi="Times New Roman" w:cs="Times New Roman"/>
          <w:sz w:val="26"/>
          <w:szCs w:val="26"/>
        </w:rPr>
      </w:pPr>
      <w:r w:rsidRPr="008544BA">
        <w:rPr>
          <w:rFonts w:ascii="Times New Roman" w:hAnsi="Times New Roman" w:cs="Times New Roman"/>
          <w:b/>
          <w:bCs/>
          <w:sz w:val="26"/>
          <w:szCs w:val="26"/>
        </w:rPr>
        <w:t xml:space="preserve">Total Float </w:t>
      </w:r>
      <w:r w:rsidRPr="008544BA">
        <w:rPr>
          <w:rFonts w:ascii="Times New Roman" w:hAnsi="Times New Roman" w:cs="Times New Roman"/>
          <w:sz w:val="26"/>
          <w:szCs w:val="26"/>
        </w:rPr>
        <w:t xml:space="preserve">(LF – ES – Duration     </w:t>
      </w:r>
      <w:r w:rsidRPr="008544BA">
        <w:rPr>
          <w:rFonts w:ascii="Times New Roman" w:hAnsi="Times New Roman" w:cs="Times New Roman"/>
          <w:sz w:val="26"/>
          <w:szCs w:val="26"/>
        </w:rPr>
        <w:tab/>
      </w:r>
    </w:p>
    <w:p w14:paraId="2197FE5B" w14:textId="24317BB9" w:rsidR="002900DD" w:rsidRPr="008544BA" w:rsidRDefault="002900DD" w:rsidP="00963D77">
      <w:pPr>
        <w:numPr>
          <w:ilvl w:val="1"/>
          <w:numId w:val="14"/>
        </w:numPr>
        <w:rPr>
          <w:rFonts w:ascii="Times New Roman" w:hAnsi="Times New Roman" w:cs="Times New Roman"/>
          <w:sz w:val="26"/>
          <w:szCs w:val="26"/>
        </w:rPr>
      </w:pPr>
      <w:r w:rsidRPr="008544BA">
        <w:rPr>
          <w:rFonts w:ascii="Times New Roman" w:hAnsi="Times New Roman" w:cs="Times New Roman"/>
          <w:b/>
          <w:bCs/>
          <w:sz w:val="26"/>
          <w:szCs w:val="26"/>
        </w:rPr>
        <w:t xml:space="preserve">Free Float </w:t>
      </w:r>
      <w:r w:rsidR="00963D77" w:rsidRPr="008544BA">
        <w:rPr>
          <w:rFonts w:ascii="Times New Roman" w:hAnsi="Times New Roman" w:cs="Times New Roman"/>
          <w:sz w:val="26"/>
          <w:szCs w:val="26"/>
        </w:rPr>
        <w:t>(time</w:t>
      </w:r>
      <w:r w:rsidRPr="008544BA">
        <w:rPr>
          <w:rFonts w:ascii="Times New Roman" w:hAnsi="Times New Roman" w:cs="Times New Roman"/>
          <w:sz w:val="26"/>
          <w:szCs w:val="26"/>
        </w:rPr>
        <w:t xml:space="preserve"> by which an activity may be delayed without affecting any subsequent activity)</w:t>
      </w:r>
    </w:p>
    <w:p w14:paraId="5F05B110" w14:textId="77777777" w:rsidR="002900DD" w:rsidRPr="008544BA" w:rsidRDefault="002900DD" w:rsidP="002900DD">
      <w:pPr>
        <w:numPr>
          <w:ilvl w:val="1"/>
          <w:numId w:val="14"/>
        </w:numPr>
        <w:rPr>
          <w:rFonts w:ascii="Times New Roman" w:hAnsi="Times New Roman" w:cs="Times New Roman"/>
          <w:sz w:val="26"/>
          <w:szCs w:val="26"/>
        </w:rPr>
      </w:pPr>
      <w:r w:rsidRPr="008544BA">
        <w:rPr>
          <w:rFonts w:ascii="Times New Roman" w:hAnsi="Times New Roman" w:cs="Times New Roman"/>
          <w:b/>
          <w:bCs/>
          <w:sz w:val="26"/>
          <w:szCs w:val="26"/>
        </w:rPr>
        <w:t xml:space="preserve">Shortening the Project Duration </w:t>
      </w:r>
    </w:p>
    <w:p w14:paraId="7866A201" w14:textId="77777777" w:rsidR="002900DD" w:rsidRPr="008544BA" w:rsidRDefault="002900DD" w:rsidP="002900DD">
      <w:pPr>
        <w:numPr>
          <w:ilvl w:val="0"/>
          <w:numId w:val="14"/>
        </w:numPr>
        <w:rPr>
          <w:rFonts w:ascii="Times New Roman" w:hAnsi="Times New Roman" w:cs="Times New Roman"/>
          <w:sz w:val="26"/>
          <w:szCs w:val="26"/>
        </w:rPr>
      </w:pPr>
      <w:r w:rsidRPr="008544BA">
        <w:rPr>
          <w:rFonts w:ascii="Times New Roman" w:hAnsi="Times New Roman" w:cs="Times New Roman"/>
          <w:b/>
          <w:bCs/>
          <w:sz w:val="26"/>
          <w:szCs w:val="26"/>
        </w:rPr>
        <w:t>Identifying Critical Activities</w:t>
      </w:r>
    </w:p>
    <w:p w14:paraId="1461EF7C" w14:textId="77777777" w:rsidR="002900DD" w:rsidRPr="008544BA" w:rsidRDefault="002900DD" w:rsidP="002900DD">
      <w:pPr>
        <w:numPr>
          <w:ilvl w:val="1"/>
          <w:numId w:val="14"/>
        </w:numPr>
        <w:rPr>
          <w:rFonts w:ascii="Times New Roman" w:hAnsi="Times New Roman" w:cs="Times New Roman"/>
          <w:sz w:val="26"/>
          <w:szCs w:val="26"/>
        </w:rPr>
      </w:pPr>
      <w:r w:rsidRPr="008544BA">
        <w:rPr>
          <w:rFonts w:ascii="Times New Roman" w:hAnsi="Times New Roman" w:cs="Times New Roman"/>
          <w:sz w:val="26"/>
          <w:szCs w:val="26"/>
        </w:rPr>
        <w:t>The critical path</w:t>
      </w:r>
    </w:p>
    <w:p w14:paraId="0C2D29EA" w14:textId="77777777" w:rsidR="002900DD" w:rsidRPr="008544BA" w:rsidRDefault="002900DD" w:rsidP="002900DD">
      <w:pPr>
        <w:numPr>
          <w:ilvl w:val="1"/>
          <w:numId w:val="14"/>
        </w:numPr>
        <w:rPr>
          <w:rFonts w:ascii="Times New Roman" w:hAnsi="Times New Roman" w:cs="Times New Roman"/>
          <w:sz w:val="26"/>
          <w:szCs w:val="26"/>
        </w:rPr>
      </w:pPr>
      <w:r w:rsidRPr="008544BA">
        <w:rPr>
          <w:rFonts w:ascii="Times New Roman" w:hAnsi="Times New Roman" w:cs="Times New Roman"/>
          <w:sz w:val="26"/>
          <w:szCs w:val="26"/>
        </w:rPr>
        <w:t>The near-critical path</w:t>
      </w:r>
    </w:p>
    <w:p w14:paraId="3BAD9C86" w14:textId="77777777" w:rsidR="002900DD" w:rsidRPr="008544BA" w:rsidRDefault="002900DD" w:rsidP="002900DD">
      <w:pPr>
        <w:numPr>
          <w:ilvl w:val="1"/>
          <w:numId w:val="14"/>
        </w:numPr>
        <w:rPr>
          <w:rFonts w:ascii="Times New Roman" w:hAnsi="Times New Roman" w:cs="Times New Roman"/>
          <w:sz w:val="26"/>
          <w:szCs w:val="26"/>
        </w:rPr>
      </w:pPr>
      <w:r w:rsidRPr="008544BA">
        <w:rPr>
          <w:rFonts w:ascii="Times New Roman" w:hAnsi="Times New Roman" w:cs="Times New Roman"/>
          <w:sz w:val="26"/>
          <w:szCs w:val="26"/>
        </w:rPr>
        <w:t>Dynamics and monitoring</w:t>
      </w:r>
    </w:p>
    <w:p w14:paraId="29F6E3BD" w14:textId="7F8BA1D9" w:rsidR="00281DC5" w:rsidRPr="00963D77" w:rsidRDefault="00281DC5" w:rsidP="00281DC5">
      <w:pPr>
        <w:rPr>
          <w:rFonts w:ascii="Times New Roman" w:hAnsi="Times New Roman" w:cs="Times New Roman"/>
          <w:sz w:val="24"/>
          <w:szCs w:val="24"/>
        </w:rPr>
      </w:pPr>
    </w:p>
    <w:p w14:paraId="2ACCFA05" w14:textId="14A052C8" w:rsidR="00281DC5" w:rsidRPr="00963D77" w:rsidRDefault="00281DC5" w:rsidP="00281DC5">
      <w:pPr>
        <w:rPr>
          <w:rFonts w:ascii="Times New Roman" w:hAnsi="Times New Roman" w:cs="Times New Roman"/>
          <w:sz w:val="28"/>
          <w:szCs w:val="28"/>
        </w:rPr>
      </w:pPr>
    </w:p>
    <w:p w14:paraId="659488A3" w14:textId="0E4AC815" w:rsidR="00281DC5" w:rsidRDefault="00281DC5" w:rsidP="00281DC5">
      <w:pPr>
        <w:rPr>
          <w:rFonts w:ascii="Times New Roman" w:hAnsi="Times New Roman" w:cs="Times New Roman"/>
          <w:sz w:val="28"/>
          <w:szCs w:val="28"/>
          <w:u w:val="single"/>
        </w:rPr>
      </w:pPr>
    </w:p>
    <w:p w14:paraId="65EA9290" w14:textId="73057C58" w:rsidR="00281DC5" w:rsidRDefault="00281DC5" w:rsidP="00281DC5">
      <w:pPr>
        <w:rPr>
          <w:rFonts w:ascii="Times New Roman" w:hAnsi="Times New Roman" w:cs="Times New Roman"/>
          <w:sz w:val="28"/>
          <w:szCs w:val="28"/>
          <w:u w:val="single"/>
        </w:rPr>
      </w:pPr>
    </w:p>
    <w:p w14:paraId="34803A99" w14:textId="3654D886" w:rsidR="00281DC5" w:rsidRDefault="00281DC5" w:rsidP="00281DC5">
      <w:pPr>
        <w:rPr>
          <w:rFonts w:ascii="Times New Roman" w:hAnsi="Times New Roman" w:cs="Times New Roman"/>
          <w:sz w:val="28"/>
          <w:szCs w:val="28"/>
          <w:u w:val="single"/>
        </w:rPr>
      </w:pPr>
    </w:p>
    <w:p w14:paraId="70035775" w14:textId="4B3F07FB" w:rsidR="00281DC5" w:rsidRDefault="00281DC5" w:rsidP="00281DC5">
      <w:pPr>
        <w:rPr>
          <w:rFonts w:ascii="Times New Roman" w:hAnsi="Times New Roman" w:cs="Times New Roman"/>
          <w:sz w:val="28"/>
          <w:szCs w:val="28"/>
          <w:u w:val="single"/>
        </w:rPr>
      </w:pPr>
    </w:p>
    <w:p w14:paraId="4C22185A" w14:textId="530D0B50" w:rsidR="00281DC5" w:rsidRDefault="00281DC5" w:rsidP="00281DC5">
      <w:pPr>
        <w:rPr>
          <w:rFonts w:ascii="Times New Roman" w:hAnsi="Times New Roman" w:cs="Times New Roman"/>
          <w:sz w:val="28"/>
          <w:szCs w:val="28"/>
          <w:u w:val="single"/>
        </w:rPr>
      </w:pPr>
    </w:p>
    <w:p w14:paraId="3677D501" w14:textId="2E335225" w:rsidR="00281DC5" w:rsidRDefault="00281DC5" w:rsidP="00281DC5">
      <w:pPr>
        <w:rPr>
          <w:rFonts w:ascii="Times New Roman" w:hAnsi="Times New Roman" w:cs="Times New Roman"/>
          <w:sz w:val="28"/>
          <w:szCs w:val="28"/>
          <w:u w:val="single"/>
        </w:rPr>
      </w:pPr>
    </w:p>
    <w:p w14:paraId="01E31390" w14:textId="7F721EAD" w:rsidR="00281DC5" w:rsidRDefault="00281DC5" w:rsidP="00281DC5">
      <w:pPr>
        <w:rPr>
          <w:rFonts w:ascii="Times New Roman" w:hAnsi="Times New Roman" w:cs="Times New Roman"/>
          <w:sz w:val="28"/>
          <w:szCs w:val="28"/>
          <w:u w:val="single"/>
        </w:rPr>
      </w:pPr>
    </w:p>
    <w:p w14:paraId="580FC8DC" w14:textId="709993FC" w:rsidR="00281DC5" w:rsidRDefault="00281DC5" w:rsidP="00281DC5">
      <w:pPr>
        <w:rPr>
          <w:rFonts w:ascii="Times New Roman" w:hAnsi="Times New Roman" w:cs="Times New Roman"/>
          <w:sz w:val="28"/>
          <w:szCs w:val="28"/>
          <w:u w:val="single"/>
        </w:rPr>
      </w:pPr>
    </w:p>
    <w:p w14:paraId="4ECF123F" w14:textId="78FBE3B5" w:rsidR="00281DC5" w:rsidRDefault="00281DC5" w:rsidP="00281DC5">
      <w:pPr>
        <w:rPr>
          <w:rFonts w:ascii="Times New Roman" w:hAnsi="Times New Roman" w:cs="Times New Roman"/>
          <w:sz w:val="28"/>
          <w:szCs w:val="28"/>
          <w:u w:val="single"/>
        </w:rPr>
      </w:pPr>
    </w:p>
    <w:p w14:paraId="725B9B60" w14:textId="3F649F32" w:rsidR="00281DC5" w:rsidRDefault="00281DC5" w:rsidP="00281DC5">
      <w:pPr>
        <w:rPr>
          <w:rFonts w:ascii="Times New Roman" w:hAnsi="Times New Roman" w:cs="Times New Roman"/>
          <w:sz w:val="28"/>
          <w:szCs w:val="28"/>
          <w:u w:val="single"/>
        </w:rPr>
      </w:pPr>
    </w:p>
    <w:p w14:paraId="123C1B9B" w14:textId="26FBC601" w:rsidR="00281DC5" w:rsidRDefault="00281DC5" w:rsidP="00281DC5">
      <w:pPr>
        <w:rPr>
          <w:rFonts w:ascii="Times New Roman" w:hAnsi="Times New Roman" w:cs="Times New Roman"/>
          <w:sz w:val="28"/>
          <w:szCs w:val="28"/>
          <w:u w:val="single"/>
        </w:rPr>
      </w:pPr>
    </w:p>
    <w:p w14:paraId="13D3D9BC" w14:textId="4154B85F" w:rsidR="00281DC5" w:rsidRDefault="00281DC5" w:rsidP="00281DC5">
      <w:pPr>
        <w:rPr>
          <w:rFonts w:ascii="Times New Roman" w:hAnsi="Times New Roman" w:cs="Times New Roman"/>
          <w:sz w:val="28"/>
          <w:szCs w:val="28"/>
          <w:u w:val="single"/>
        </w:rPr>
      </w:pPr>
    </w:p>
    <w:p w14:paraId="6A31DB64" w14:textId="15BA8517" w:rsidR="00281DC5" w:rsidRDefault="00281DC5" w:rsidP="00281DC5">
      <w:pPr>
        <w:rPr>
          <w:rFonts w:ascii="Times New Roman" w:hAnsi="Times New Roman" w:cs="Times New Roman"/>
          <w:sz w:val="28"/>
          <w:szCs w:val="28"/>
          <w:u w:val="single"/>
        </w:rPr>
      </w:pPr>
    </w:p>
    <w:p w14:paraId="74CDDF10" w14:textId="18F34E6B" w:rsidR="002900DD" w:rsidRDefault="002900DD" w:rsidP="00281DC5">
      <w:pPr>
        <w:rPr>
          <w:rFonts w:ascii="Times New Roman" w:hAnsi="Times New Roman" w:cs="Times New Roman"/>
          <w:sz w:val="28"/>
          <w:szCs w:val="28"/>
          <w:u w:val="single"/>
        </w:rPr>
      </w:pPr>
    </w:p>
    <w:p w14:paraId="49141E09" w14:textId="77777777" w:rsidR="002900DD" w:rsidRPr="00281DC5" w:rsidRDefault="002900DD" w:rsidP="00281DC5">
      <w:pPr>
        <w:rPr>
          <w:rFonts w:ascii="Times New Roman" w:hAnsi="Times New Roman" w:cs="Times New Roman"/>
          <w:sz w:val="28"/>
          <w:szCs w:val="28"/>
          <w:u w:val="single"/>
        </w:rPr>
      </w:pPr>
    </w:p>
    <w:p w14:paraId="6CAF5576" w14:textId="33422142" w:rsidR="00930F83" w:rsidRPr="00885E91" w:rsidRDefault="00930F83" w:rsidP="00930F83">
      <w:pPr>
        <w:pStyle w:val="ListParagraph"/>
        <w:numPr>
          <w:ilvl w:val="0"/>
          <w:numId w:val="1"/>
        </w:numPr>
        <w:ind w:left="720"/>
        <w:rPr>
          <w:rFonts w:ascii="Times New Roman" w:hAnsi="Times New Roman" w:cs="Times New Roman"/>
          <w:b/>
          <w:bCs/>
          <w:sz w:val="28"/>
          <w:szCs w:val="28"/>
          <w:u w:val="single"/>
        </w:rPr>
      </w:pPr>
      <w:r w:rsidRPr="00885E91">
        <w:rPr>
          <w:rFonts w:ascii="Times New Roman" w:hAnsi="Times New Roman" w:cs="Times New Roman"/>
          <w:b/>
          <w:bCs/>
          <w:sz w:val="28"/>
          <w:szCs w:val="28"/>
          <w:u w:val="single"/>
        </w:rPr>
        <w:t>Project Activity:</w:t>
      </w:r>
    </w:p>
    <w:p w14:paraId="0B02B4D3" w14:textId="53145D59" w:rsidR="00930F83" w:rsidRDefault="00930F83" w:rsidP="00930F83">
      <w:pPr>
        <w:pStyle w:val="ListParagraph"/>
        <w:rPr>
          <w:rFonts w:ascii="Times New Roman" w:hAnsi="Times New Roman" w:cs="Times New Roman"/>
          <w:sz w:val="28"/>
          <w:szCs w:val="28"/>
        </w:rPr>
      </w:pPr>
      <w:r>
        <w:rPr>
          <w:rFonts w:ascii="Times New Roman" w:hAnsi="Times New Roman" w:cs="Times New Roman"/>
          <w:sz w:val="28"/>
          <w:szCs w:val="28"/>
        </w:rPr>
        <w:t xml:space="preserve">Project specification with satisfied with estimated activity diagram and precedence requirements </w:t>
      </w:r>
    </w:p>
    <w:p w14:paraId="0E52F895" w14:textId="05F0FA67" w:rsidR="00E31E73" w:rsidRDefault="00E31E73"/>
    <w:tbl>
      <w:tblPr>
        <w:tblStyle w:val="MediumShading2-Accent5"/>
        <w:tblW w:w="5618" w:type="pct"/>
        <w:tblLook w:val="0660" w:firstRow="1" w:lastRow="1" w:firstColumn="0" w:lastColumn="0" w:noHBand="1" w:noVBand="1"/>
      </w:tblPr>
      <w:tblGrid>
        <w:gridCol w:w="4184"/>
        <w:gridCol w:w="3750"/>
        <w:gridCol w:w="2583"/>
      </w:tblGrid>
      <w:tr w:rsidR="00560EDE" w14:paraId="4E6784F6" w14:textId="77777777" w:rsidTr="00560EDE">
        <w:trPr>
          <w:cnfStyle w:val="100000000000" w:firstRow="1" w:lastRow="0" w:firstColumn="0" w:lastColumn="0" w:oddVBand="0" w:evenVBand="0" w:oddHBand="0" w:evenHBand="0" w:firstRowFirstColumn="0" w:firstRowLastColumn="0" w:lastRowFirstColumn="0" w:lastRowLastColumn="0"/>
          <w:trHeight w:val="253"/>
        </w:trPr>
        <w:tc>
          <w:tcPr>
            <w:tcW w:w="1989" w:type="pct"/>
            <w:noWrap/>
          </w:tcPr>
          <w:p w14:paraId="2017169E" w14:textId="5D1EACD8" w:rsidR="00E31E73" w:rsidRPr="00E31E73" w:rsidRDefault="00E31E73">
            <w:pPr>
              <w:rPr>
                <w:rFonts w:ascii="Times New Roman" w:hAnsi="Times New Roman" w:cs="Times New Roman"/>
                <w:sz w:val="24"/>
                <w:szCs w:val="24"/>
              </w:rPr>
            </w:pPr>
            <w:r w:rsidRPr="00E31E73">
              <w:rPr>
                <w:rFonts w:ascii="Times New Roman" w:hAnsi="Times New Roman" w:cs="Times New Roman"/>
                <w:sz w:val="24"/>
                <w:szCs w:val="24"/>
              </w:rPr>
              <w:t>Activity</w:t>
            </w:r>
          </w:p>
        </w:tc>
        <w:tc>
          <w:tcPr>
            <w:tcW w:w="1783" w:type="pct"/>
          </w:tcPr>
          <w:p w14:paraId="30CB5E80" w14:textId="318D8B98" w:rsidR="00E31E73" w:rsidRPr="00E31E73" w:rsidRDefault="00E31E73">
            <w:pPr>
              <w:rPr>
                <w:rFonts w:ascii="Times New Roman" w:hAnsi="Times New Roman" w:cs="Times New Roman"/>
                <w:sz w:val="24"/>
                <w:szCs w:val="24"/>
              </w:rPr>
            </w:pPr>
            <w:proofErr w:type="gramStart"/>
            <w:r w:rsidRPr="00E31E73">
              <w:rPr>
                <w:rFonts w:ascii="Times New Roman" w:hAnsi="Times New Roman" w:cs="Times New Roman"/>
                <w:sz w:val="24"/>
                <w:szCs w:val="24"/>
              </w:rPr>
              <w:t>Duration(</w:t>
            </w:r>
            <w:proofErr w:type="gramEnd"/>
            <w:r w:rsidRPr="00E31E73">
              <w:rPr>
                <w:rFonts w:ascii="Times New Roman" w:hAnsi="Times New Roman" w:cs="Times New Roman"/>
                <w:sz w:val="24"/>
                <w:szCs w:val="24"/>
              </w:rPr>
              <w:t>Weeks)</w:t>
            </w:r>
          </w:p>
        </w:tc>
        <w:tc>
          <w:tcPr>
            <w:tcW w:w="1228" w:type="pct"/>
          </w:tcPr>
          <w:p w14:paraId="04F529B3" w14:textId="324E6F39" w:rsidR="00E31E73" w:rsidRPr="00E31E73" w:rsidRDefault="00E31E73">
            <w:pPr>
              <w:rPr>
                <w:rFonts w:ascii="Times New Roman" w:hAnsi="Times New Roman" w:cs="Times New Roman"/>
                <w:sz w:val="24"/>
                <w:szCs w:val="24"/>
              </w:rPr>
            </w:pPr>
            <w:r w:rsidRPr="00E31E73">
              <w:rPr>
                <w:rFonts w:ascii="Times New Roman" w:hAnsi="Times New Roman" w:cs="Times New Roman"/>
                <w:sz w:val="24"/>
                <w:szCs w:val="24"/>
              </w:rPr>
              <w:t>Precedents</w:t>
            </w:r>
          </w:p>
        </w:tc>
      </w:tr>
      <w:tr w:rsidR="00560EDE" w14:paraId="3FFF7431" w14:textId="77777777" w:rsidTr="00560EDE">
        <w:trPr>
          <w:trHeight w:val="481"/>
        </w:trPr>
        <w:tc>
          <w:tcPr>
            <w:tcW w:w="1989" w:type="pct"/>
            <w:noWrap/>
          </w:tcPr>
          <w:p w14:paraId="2D61F9F4" w14:textId="71E6B464" w:rsidR="00E31E73" w:rsidRPr="0045209A" w:rsidRDefault="00E31E73">
            <w:pPr>
              <w:rPr>
                <w:rFonts w:ascii="Times New Roman" w:hAnsi="Times New Roman" w:cs="Times New Roman"/>
                <w:b/>
                <w:bCs/>
                <w:sz w:val="32"/>
                <w:szCs w:val="32"/>
              </w:rPr>
            </w:pPr>
            <w:r w:rsidRPr="0045209A">
              <w:rPr>
                <w:rFonts w:ascii="Times New Roman" w:hAnsi="Times New Roman" w:cs="Times New Roman"/>
                <w:b/>
                <w:bCs/>
                <w:sz w:val="32"/>
                <w:szCs w:val="32"/>
              </w:rPr>
              <w:t xml:space="preserve">A </w:t>
            </w:r>
            <w:r w:rsidR="0045209A">
              <w:rPr>
                <w:rFonts w:ascii="Times New Roman" w:hAnsi="Times New Roman" w:cs="Times New Roman"/>
                <w:b/>
                <w:bCs/>
                <w:sz w:val="32"/>
                <w:szCs w:val="32"/>
              </w:rPr>
              <w:t xml:space="preserve">  </w:t>
            </w:r>
            <w:r w:rsidRPr="0045209A">
              <w:rPr>
                <w:rFonts w:ascii="Times New Roman" w:hAnsi="Times New Roman" w:cs="Times New Roman"/>
                <w:sz w:val="32"/>
                <w:szCs w:val="32"/>
              </w:rPr>
              <w:t>Hardware selection</w:t>
            </w:r>
          </w:p>
        </w:tc>
        <w:tc>
          <w:tcPr>
            <w:tcW w:w="1783" w:type="pct"/>
          </w:tcPr>
          <w:p w14:paraId="22BECEEC" w14:textId="6747CF92" w:rsidR="00E31E73" w:rsidRPr="0045209A" w:rsidRDefault="00AC4231">
            <w:pPr>
              <w:pStyle w:val="DecimalAligned"/>
              <w:rPr>
                <w:rFonts w:ascii="Times New Roman" w:hAnsi="Times New Roman"/>
                <w:sz w:val="32"/>
                <w:szCs w:val="32"/>
              </w:rPr>
            </w:pPr>
            <w:r w:rsidRPr="0045209A">
              <w:rPr>
                <w:rFonts w:ascii="Times New Roman" w:hAnsi="Times New Roman"/>
                <w:sz w:val="32"/>
                <w:szCs w:val="32"/>
              </w:rPr>
              <w:t>6</w:t>
            </w:r>
          </w:p>
        </w:tc>
        <w:tc>
          <w:tcPr>
            <w:tcW w:w="1228" w:type="pct"/>
          </w:tcPr>
          <w:p w14:paraId="0D14FFF1" w14:textId="3C97B9AB" w:rsidR="00E31E73" w:rsidRPr="0045209A" w:rsidRDefault="00E31E73">
            <w:pPr>
              <w:pStyle w:val="DecimalAligned"/>
              <w:rPr>
                <w:rFonts w:ascii="Times New Roman" w:hAnsi="Times New Roman"/>
                <w:b/>
                <w:bCs/>
                <w:i/>
                <w:iCs/>
                <w:sz w:val="32"/>
                <w:szCs w:val="32"/>
              </w:rPr>
            </w:pPr>
            <w:r w:rsidRPr="0045209A">
              <w:rPr>
                <w:rFonts w:ascii="Times New Roman" w:hAnsi="Times New Roman"/>
                <w:b/>
                <w:bCs/>
                <w:i/>
                <w:iCs/>
                <w:sz w:val="32"/>
                <w:szCs w:val="32"/>
              </w:rPr>
              <w:t>-</w:t>
            </w:r>
          </w:p>
        </w:tc>
      </w:tr>
      <w:tr w:rsidR="00560EDE" w14:paraId="69D68ED4" w14:textId="77777777" w:rsidTr="00560EDE">
        <w:trPr>
          <w:trHeight w:val="401"/>
        </w:trPr>
        <w:tc>
          <w:tcPr>
            <w:tcW w:w="1989" w:type="pct"/>
            <w:noWrap/>
          </w:tcPr>
          <w:p w14:paraId="461952A5" w14:textId="0CE5E862" w:rsidR="00E31E73" w:rsidRPr="0045209A" w:rsidRDefault="00E31E73">
            <w:pPr>
              <w:rPr>
                <w:rFonts w:ascii="Times New Roman" w:hAnsi="Times New Roman" w:cs="Times New Roman"/>
                <w:sz w:val="32"/>
                <w:szCs w:val="32"/>
              </w:rPr>
            </w:pPr>
            <w:r w:rsidRPr="0045209A">
              <w:rPr>
                <w:rFonts w:ascii="Times New Roman" w:hAnsi="Times New Roman" w:cs="Times New Roman"/>
                <w:b/>
                <w:bCs/>
                <w:sz w:val="32"/>
                <w:szCs w:val="32"/>
              </w:rPr>
              <w:t>B</w:t>
            </w:r>
            <w:r w:rsidRPr="0045209A">
              <w:rPr>
                <w:rFonts w:ascii="Times New Roman" w:hAnsi="Times New Roman" w:cs="Times New Roman"/>
                <w:sz w:val="32"/>
                <w:szCs w:val="32"/>
              </w:rPr>
              <w:t xml:space="preserve"> </w:t>
            </w:r>
            <w:r w:rsidR="0045209A">
              <w:rPr>
                <w:rFonts w:ascii="Times New Roman" w:hAnsi="Times New Roman" w:cs="Times New Roman"/>
                <w:sz w:val="32"/>
                <w:szCs w:val="32"/>
              </w:rPr>
              <w:t xml:space="preserve">  </w:t>
            </w:r>
            <w:r w:rsidRPr="0045209A">
              <w:rPr>
                <w:rFonts w:ascii="Times New Roman" w:hAnsi="Times New Roman" w:cs="Times New Roman"/>
                <w:sz w:val="32"/>
                <w:szCs w:val="32"/>
              </w:rPr>
              <w:t>Software design</w:t>
            </w:r>
          </w:p>
        </w:tc>
        <w:tc>
          <w:tcPr>
            <w:tcW w:w="1783" w:type="pct"/>
          </w:tcPr>
          <w:p w14:paraId="54844B6C" w14:textId="48F2EFC0" w:rsidR="00E31E73" w:rsidRPr="0045209A" w:rsidRDefault="00AC4231">
            <w:pPr>
              <w:pStyle w:val="DecimalAligned"/>
              <w:rPr>
                <w:rFonts w:ascii="Times New Roman" w:hAnsi="Times New Roman"/>
                <w:sz w:val="32"/>
                <w:szCs w:val="32"/>
              </w:rPr>
            </w:pPr>
            <w:r w:rsidRPr="0045209A">
              <w:rPr>
                <w:rFonts w:ascii="Times New Roman" w:hAnsi="Times New Roman"/>
                <w:sz w:val="32"/>
                <w:szCs w:val="32"/>
              </w:rPr>
              <w:t>4</w:t>
            </w:r>
          </w:p>
        </w:tc>
        <w:tc>
          <w:tcPr>
            <w:tcW w:w="1228" w:type="pct"/>
          </w:tcPr>
          <w:p w14:paraId="724E5303" w14:textId="48646CBE" w:rsidR="00E31E73" w:rsidRPr="0045209A" w:rsidRDefault="00E31E73">
            <w:pPr>
              <w:pStyle w:val="DecimalAligned"/>
              <w:rPr>
                <w:rFonts w:ascii="Times New Roman" w:hAnsi="Times New Roman"/>
                <w:b/>
                <w:bCs/>
                <w:i/>
                <w:iCs/>
                <w:sz w:val="32"/>
                <w:szCs w:val="32"/>
              </w:rPr>
            </w:pPr>
            <w:r w:rsidRPr="0045209A">
              <w:rPr>
                <w:rFonts w:ascii="Times New Roman" w:hAnsi="Times New Roman"/>
                <w:b/>
                <w:bCs/>
                <w:i/>
                <w:iCs/>
                <w:sz w:val="32"/>
                <w:szCs w:val="32"/>
              </w:rPr>
              <w:t>-</w:t>
            </w:r>
          </w:p>
        </w:tc>
      </w:tr>
      <w:tr w:rsidR="00560EDE" w14:paraId="460A92BD" w14:textId="77777777" w:rsidTr="00560EDE">
        <w:trPr>
          <w:trHeight w:val="481"/>
        </w:trPr>
        <w:tc>
          <w:tcPr>
            <w:tcW w:w="1989" w:type="pct"/>
            <w:noWrap/>
          </w:tcPr>
          <w:p w14:paraId="67323993" w14:textId="7C516F79" w:rsidR="00E31E73" w:rsidRPr="0045209A" w:rsidRDefault="00E31E73">
            <w:pPr>
              <w:rPr>
                <w:rFonts w:ascii="Times New Roman" w:hAnsi="Times New Roman" w:cs="Times New Roman"/>
                <w:sz w:val="32"/>
                <w:szCs w:val="32"/>
              </w:rPr>
            </w:pPr>
            <w:r w:rsidRPr="0045209A">
              <w:rPr>
                <w:rFonts w:ascii="Times New Roman" w:hAnsi="Times New Roman" w:cs="Times New Roman"/>
                <w:b/>
                <w:bCs/>
                <w:sz w:val="32"/>
                <w:szCs w:val="32"/>
              </w:rPr>
              <w:t>C</w:t>
            </w:r>
            <w:r w:rsidRPr="0045209A">
              <w:rPr>
                <w:rFonts w:ascii="Times New Roman" w:hAnsi="Times New Roman" w:cs="Times New Roman"/>
                <w:sz w:val="32"/>
                <w:szCs w:val="32"/>
              </w:rPr>
              <w:t xml:space="preserve"> </w:t>
            </w:r>
            <w:r w:rsidR="0045209A">
              <w:rPr>
                <w:rFonts w:ascii="Times New Roman" w:hAnsi="Times New Roman" w:cs="Times New Roman"/>
                <w:sz w:val="32"/>
                <w:szCs w:val="32"/>
              </w:rPr>
              <w:t xml:space="preserve">  </w:t>
            </w:r>
            <w:r w:rsidRPr="0045209A">
              <w:rPr>
                <w:rFonts w:ascii="Times New Roman" w:hAnsi="Times New Roman" w:cs="Times New Roman"/>
                <w:sz w:val="32"/>
                <w:szCs w:val="32"/>
              </w:rPr>
              <w:t>Install hardware</w:t>
            </w:r>
          </w:p>
        </w:tc>
        <w:tc>
          <w:tcPr>
            <w:tcW w:w="1783" w:type="pct"/>
          </w:tcPr>
          <w:p w14:paraId="0CD79F16" w14:textId="7A0555B6" w:rsidR="00E31E73" w:rsidRPr="0045209A" w:rsidRDefault="00AC4231">
            <w:pPr>
              <w:pStyle w:val="DecimalAligned"/>
              <w:rPr>
                <w:rFonts w:ascii="Times New Roman" w:hAnsi="Times New Roman"/>
                <w:sz w:val="32"/>
                <w:szCs w:val="32"/>
              </w:rPr>
            </w:pPr>
            <w:r w:rsidRPr="0045209A">
              <w:rPr>
                <w:rFonts w:ascii="Times New Roman" w:hAnsi="Times New Roman"/>
                <w:sz w:val="32"/>
                <w:szCs w:val="32"/>
              </w:rPr>
              <w:t>3</w:t>
            </w:r>
          </w:p>
        </w:tc>
        <w:tc>
          <w:tcPr>
            <w:tcW w:w="1228" w:type="pct"/>
          </w:tcPr>
          <w:p w14:paraId="46FECAEF" w14:textId="0F613074" w:rsidR="00E31E73" w:rsidRPr="0045209A" w:rsidRDefault="0023549E">
            <w:pPr>
              <w:pStyle w:val="DecimalAligned"/>
              <w:rPr>
                <w:rFonts w:ascii="Times New Roman" w:hAnsi="Times New Roman"/>
                <w:b/>
                <w:bCs/>
                <w:sz w:val="32"/>
                <w:szCs w:val="32"/>
              </w:rPr>
            </w:pPr>
            <w:r w:rsidRPr="0045209A">
              <w:rPr>
                <w:rFonts w:ascii="Times New Roman" w:hAnsi="Times New Roman"/>
                <w:b/>
                <w:bCs/>
                <w:sz w:val="32"/>
                <w:szCs w:val="32"/>
              </w:rPr>
              <w:t>A</w:t>
            </w:r>
          </w:p>
        </w:tc>
      </w:tr>
      <w:tr w:rsidR="00560EDE" w14:paraId="60C47D8F" w14:textId="77777777" w:rsidTr="00560EDE">
        <w:trPr>
          <w:trHeight w:val="496"/>
        </w:trPr>
        <w:tc>
          <w:tcPr>
            <w:tcW w:w="1989" w:type="pct"/>
            <w:noWrap/>
          </w:tcPr>
          <w:p w14:paraId="1EAC2EDC" w14:textId="2079B5D5" w:rsidR="00E31E73" w:rsidRPr="0045209A" w:rsidRDefault="00E31E73">
            <w:pPr>
              <w:rPr>
                <w:rFonts w:ascii="Times New Roman" w:hAnsi="Times New Roman" w:cs="Times New Roman"/>
                <w:sz w:val="32"/>
                <w:szCs w:val="32"/>
              </w:rPr>
            </w:pPr>
            <w:r w:rsidRPr="0045209A">
              <w:rPr>
                <w:rFonts w:ascii="Times New Roman" w:hAnsi="Times New Roman" w:cs="Times New Roman"/>
                <w:b/>
                <w:bCs/>
                <w:sz w:val="32"/>
                <w:szCs w:val="32"/>
              </w:rPr>
              <w:t>D</w:t>
            </w:r>
            <w:r w:rsidRPr="0045209A">
              <w:rPr>
                <w:rFonts w:ascii="Times New Roman" w:hAnsi="Times New Roman" w:cs="Times New Roman"/>
                <w:sz w:val="32"/>
                <w:szCs w:val="32"/>
              </w:rPr>
              <w:t xml:space="preserve"> </w:t>
            </w:r>
            <w:r w:rsidR="0045209A">
              <w:rPr>
                <w:rFonts w:ascii="Times New Roman" w:hAnsi="Times New Roman" w:cs="Times New Roman"/>
                <w:sz w:val="32"/>
                <w:szCs w:val="32"/>
              </w:rPr>
              <w:t xml:space="preserve">  </w:t>
            </w:r>
            <w:r w:rsidRPr="0045209A">
              <w:rPr>
                <w:rFonts w:ascii="Times New Roman" w:hAnsi="Times New Roman" w:cs="Times New Roman"/>
                <w:sz w:val="32"/>
                <w:szCs w:val="32"/>
              </w:rPr>
              <w:t>Code and test software</w:t>
            </w:r>
          </w:p>
        </w:tc>
        <w:tc>
          <w:tcPr>
            <w:tcW w:w="1783" w:type="pct"/>
          </w:tcPr>
          <w:p w14:paraId="4E8E6B5D" w14:textId="1D51380E" w:rsidR="00E31E73" w:rsidRPr="0045209A" w:rsidRDefault="00AC4231">
            <w:pPr>
              <w:pStyle w:val="DecimalAligned"/>
              <w:rPr>
                <w:rFonts w:ascii="Times New Roman" w:hAnsi="Times New Roman"/>
                <w:sz w:val="32"/>
                <w:szCs w:val="32"/>
              </w:rPr>
            </w:pPr>
            <w:r w:rsidRPr="0045209A">
              <w:rPr>
                <w:rFonts w:ascii="Times New Roman" w:hAnsi="Times New Roman"/>
                <w:sz w:val="32"/>
                <w:szCs w:val="32"/>
              </w:rPr>
              <w:t>4</w:t>
            </w:r>
          </w:p>
        </w:tc>
        <w:tc>
          <w:tcPr>
            <w:tcW w:w="1228" w:type="pct"/>
          </w:tcPr>
          <w:p w14:paraId="48B9A687" w14:textId="135E6880" w:rsidR="00E31E73" w:rsidRPr="0045209A" w:rsidRDefault="0023549E">
            <w:pPr>
              <w:pStyle w:val="DecimalAligned"/>
              <w:rPr>
                <w:rFonts w:ascii="Times New Roman" w:hAnsi="Times New Roman"/>
                <w:b/>
                <w:bCs/>
                <w:sz w:val="32"/>
                <w:szCs w:val="32"/>
              </w:rPr>
            </w:pPr>
            <w:r w:rsidRPr="0045209A">
              <w:rPr>
                <w:rFonts w:ascii="Times New Roman" w:hAnsi="Times New Roman"/>
                <w:b/>
                <w:bCs/>
                <w:sz w:val="32"/>
                <w:szCs w:val="32"/>
              </w:rPr>
              <w:t>B</w:t>
            </w:r>
          </w:p>
        </w:tc>
      </w:tr>
      <w:tr w:rsidR="00560EDE" w14:paraId="44C3E293" w14:textId="77777777" w:rsidTr="00560EDE">
        <w:trPr>
          <w:trHeight w:val="481"/>
        </w:trPr>
        <w:tc>
          <w:tcPr>
            <w:tcW w:w="1989" w:type="pct"/>
            <w:noWrap/>
          </w:tcPr>
          <w:p w14:paraId="6D11C10C" w14:textId="02DB5A22" w:rsidR="00E31E73" w:rsidRPr="0045209A" w:rsidRDefault="00E31E73">
            <w:pPr>
              <w:rPr>
                <w:rFonts w:ascii="Times New Roman" w:hAnsi="Times New Roman" w:cs="Times New Roman"/>
                <w:sz w:val="32"/>
                <w:szCs w:val="32"/>
              </w:rPr>
            </w:pPr>
            <w:r w:rsidRPr="0045209A">
              <w:rPr>
                <w:rFonts w:ascii="Times New Roman" w:hAnsi="Times New Roman" w:cs="Times New Roman"/>
                <w:b/>
                <w:bCs/>
                <w:sz w:val="32"/>
                <w:szCs w:val="32"/>
              </w:rPr>
              <w:t>E</w:t>
            </w:r>
            <w:r w:rsidRPr="0045209A">
              <w:rPr>
                <w:rFonts w:ascii="Times New Roman" w:hAnsi="Times New Roman" w:cs="Times New Roman"/>
                <w:sz w:val="32"/>
                <w:szCs w:val="32"/>
              </w:rPr>
              <w:t xml:space="preserve"> </w:t>
            </w:r>
            <w:r w:rsidR="0045209A">
              <w:rPr>
                <w:rFonts w:ascii="Times New Roman" w:hAnsi="Times New Roman" w:cs="Times New Roman"/>
                <w:sz w:val="32"/>
                <w:szCs w:val="32"/>
              </w:rPr>
              <w:t xml:space="preserve">  </w:t>
            </w:r>
            <w:r w:rsidRPr="0045209A">
              <w:rPr>
                <w:rFonts w:ascii="Times New Roman" w:hAnsi="Times New Roman" w:cs="Times New Roman"/>
                <w:sz w:val="32"/>
                <w:szCs w:val="32"/>
              </w:rPr>
              <w:t>File take-on</w:t>
            </w:r>
          </w:p>
        </w:tc>
        <w:tc>
          <w:tcPr>
            <w:tcW w:w="1783" w:type="pct"/>
          </w:tcPr>
          <w:p w14:paraId="5D27CAFD" w14:textId="4EF8B0CF" w:rsidR="00E31E73" w:rsidRPr="0045209A" w:rsidRDefault="00AC4231">
            <w:pPr>
              <w:pStyle w:val="DecimalAligned"/>
              <w:rPr>
                <w:rFonts w:ascii="Times New Roman" w:hAnsi="Times New Roman"/>
                <w:sz w:val="32"/>
                <w:szCs w:val="32"/>
              </w:rPr>
            </w:pPr>
            <w:r w:rsidRPr="0045209A">
              <w:rPr>
                <w:rFonts w:ascii="Times New Roman" w:hAnsi="Times New Roman"/>
                <w:sz w:val="32"/>
                <w:szCs w:val="32"/>
              </w:rPr>
              <w:t>3</w:t>
            </w:r>
          </w:p>
        </w:tc>
        <w:tc>
          <w:tcPr>
            <w:tcW w:w="1228" w:type="pct"/>
          </w:tcPr>
          <w:p w14:paraId="5AA33FD3" w14:textId="31C125BC" w:rsidR="00E31E73" w:rsidRPr="0045209A" w:rsidRDefault="0023549E">
            <w:pPr>
              <w:pStyle w:val="DecimalAligned"/>
              <w:rPr>
                <w:rFonts w:ascii="Times New Roman" w:hAnsi="Times New Roman"/>
                <w:b/>
                <w:bCs/>
                <w:sz w:val="32"/>
                <w:szCs w:val="32"/>
              </w:rPr>
            </w:pPr>
            <w:r w:rsidRPr="0045209A">
              <w:rPr>
                <w:rFonts w:ascii="Times New Roman" w:hAnsi="Times New Roman"/>
                <w:b/>
                <w:bCs/>
                <w:sz w:val="32"/>
                <w:szCs w:val="32"/>
              </w:rPr>
              <w:t>B</w:t>
            </w:r>
          </w:p>
        </w:tc>
      </w:tr>
      <w:tr w:rsidR="00560EDE" w14:paraId="4B479765" w14:textId="77777777" w:rsidTr="00560EDE">
        <w:trPr>
          <w:trHeight w:val="74"/>
        </w:trPr>
        <w:tc>
          <w:tcPr>
            <w:tcW w:w="1989" w:type="pct"/>
            <w:noWrap/>
          </w:tcPr>
          <w:p w14:paraId="692A1D94" w14:textId="6C81E7E4" w:rsidR="00AC4231" w:rsidRPr="0045209A" w:rsidRDefault="00AC4231" w:rsidP="00AC4231">
            <w:pPr>
              <w:rPr>
                <w:rFonts w:ascii="Times New Roman" w:hAnsi="Times New Roman" w:cs="Times New Roman"/>
                <w:sz w:val="32"/>
                <w:szCs w:val="32"/>
              </w:rPr>
            </w:pPr>
            <w:r w:rsidRPr="0045209A">
              <w:rPr>
                <w:rFonts w:ascii="Times New Roman" w:hAnsi="Times New Roman" w:cs="Times New Roman"/>
                <w:b/>
                <w:bCs/>
                <w:sz w:val="32"/>
                <w:szCs w:val="32"/>
              </w:rPr>
              <w:t>F</w:t>
            </w:r>
            <w:r w:rsidRPr="0045209A">
              <w:rPr>
                <w:rFonts w:ascii="Times New Roman" w:hAnsi="Times New Roman" w:cs="Times New Roman"/>
                <w:sz w:val="32"/>
                <w:szCs w:val="32"/>
              </w:rPr>
              <w:t xml:space="preserve"> </w:t>
            </w:r>
            <w:r w:rsidR="0045209A">
              <w:rPr>
                <w:rFonts w:ascii="Times New Roman" w:hAnsi="Times New Roman" w:cs="Times New Roman"/>
                <w:sz w:val="32"/>
                <w:szCs w:val="32"/>
              </w:rPr>
              <w:t xml:space="preserve">  </w:t>
            </w:r>
            <w:r w:rsidRPr="0045209A">
              <w:rPr>
                <w:rFonts w:ascii="Times New Roman" w:hAnsi="Times New Roman" w:cs="Times New Roman"/>
                <w:sz w:val="32"/>
                <w:szCs w:val="32"/>
              </w:rPr>
              <w:t>Write user manuals</w:t>
            </w:r>
          </w:p>
          <w:p w14:paraId="29D7FEEA" w14:textId="7DD1800B" w:rsidR="00AC4231" w:rsidRPr="0045209A" w:rsidRDefault="00AC4231" w:rsidP="00AC4231">
            <w:pPr>
              <w:rPr>
                <w:rFonts w:ascii="Times New Roman" w:hAnsi="Times New Roman" w:cs="Times New Roman"/>
                <w:sz w:val="32"/>
                <w:szCs w:val="32"/>
              </w:rPr>
            </w:pPr>
          </w:p>
        </w:tc>
        <w:tc>
          <w:tcPr>
            <w:tcW w:w="1783" w:type="pct"/>
          </w:tcPr>
          <w:p w14:paraId="5E5B24DB" w14:textId="6582073F" w:rsidR="00AC4231" w:rsidRPr="0045209A" w:rsidRDefault="00AC4231" w:rsidP="00AC4231">
            <w:pPr>
              <w:rPr>
                <w:rStyle w:val="SubtleEmphasis"/>
                <w:rFonts w:ascii="Times New Roman" w:hAnsi="Times New Roman" w:cs="Times New Roman"/>
                <w:sz w:val="32"/>
                <w:szCs w:val="32"/>
              </w:rPr>
            </w:pPr>
            <w:r w:rsidRPr="0045209A">
              <w:rPr>
                <w:rFonts w:ascii="Times New Roman" w:hAnsi="Times New Roman"/>
                <w:sz w:val="32"/>
                <w:szCs w:val="32"/>
              </w:rPr>
              <w:t xml:space="preserve"> </w:t>
            </w:r>
            <w:r w:rsidRPr="0045209A">
              <w:rPr>
                <w:sz w:val="32"/>
                <w:szCs w:val="32"/>
              </w:rPr>
              <w:t xml:space="preserve">   </w:t>
            </w:r>
            <w:r w:rsidRPr="0045209A">
              <w:rPr>
                <w:rFonts w:ascii="Times New Roman" w:hAnsi="Times New Roman"/>
                <w:sz w:val="32"/>
                <w:szCs w:val="32"/>
              </w:rPr>
              <w:t>3</w:t>
            </w:r>
          </w:p>
        </w:tc>
        <w:tc>
          <w:tcPr>
            <w:tcW w:w="1228" w:type="pct"/>
          </w:tcPr>
          <w:p w14:paraId="69A1DB32" w14:textId="0E6F97D7" w:rsidR="00AC4231" w:rsidRPr="0045209A" w:rsidRDefault="0023549E" w:rsidP="00AC4231">
            <w:pPr>
              <w:rPr>
                <w:rFonts w:ascii="Times New Roman" w:hAnsi="Times New Roman" w:cs="Times New Roman"/>
                <w:b/>
                <w:bCs/>
                <w:i/>
                <w:iCs/>
                <w:sz w:val="32"/>
                <w:szCs w:val="32"/>
              </w:rPr>
            </w:pPr>
            <w:r w:rsidRPr="0045209A">
              <w:rPr>
                <w:rFonts w:ascii="Times New Roman" w:hAnsi="Times New Roman" w:cs="Times New Roman"/>
                <w:sz w:val="32"/>
                <w:szCs w:val="32"/>
              </w:rPr>
              <w:t xml:space="preserve">   </w:t>
            </w:r>
            <w:r w:rsidRPr="0045209A">
              <w:rPr>
                <w:rFonts w:ascii="Times New Roman" w:hAnsi="Times New Roman" w:cs="Times New Roman"/>
                <w:b/>
                <w:bCs/>
                <w:i/>
                <w:iCs/>
                <w:sz w:val="32"/>
                <w:szCs w:val="32"/>
              </w:rPr>
              <w:t>-</w:t>
            </w:r>
          </w:p>
        </w:tc>
      </w:tr>
      <w:tr w:rsidR="00560EDE" w14:paraId="3798E445" w14:textId="77777777" w:rsidTr="00560EDE">
        <w:trPr>
          <w:trHeight w:val="496"/>
        </w:trPr>
        <w:tc>
          <w:tcPr>
            <w:tcW w:w="1989" w:type="pct"/>
            <w:noWrap/>
          </w:tcPr>
          <w:p w14:paraId="1487E3D3" w14:textId="6D166E58" w:rsidR="00AC4231" w:rsidRPr="0045209A" w:rsidRDefault="00AC4231" w:rsidP="00AC4231">
            <w:pPr>
              <w:rPr>
                <w:rFonts w:ascii="Times New Roman" w:hAnsi="Times New Roman" w:cs="Times New Roman"/>
                <w:sz w:val="32"/>
                <w:szCs w:val="32"/>
              </w:rPr>
            </w:pPr>
            <w:r w:rsidRPr="0045209A">
              <w:rPr>
                <w:rFonts w:ascii="Times New Roman" w:hAnsi="Times New Roman" w:cs="Times New Roman"/>
                <w:b/>
                <w:bCs/>
                <w:sz w:val="32"/>
                <w:szCs w:val="32"/>
              </w:rPr>
              <w:t>G</w:t>
            </w:r>
            <w:r w:rsidRPr="0045209A">
              <w:rPr>
                <w:rFonts w:ascii="Times New Roman" w:hAnsi="Times New Roman" w:cs="Times New Roman"/>
                <w:sz w:val="32"/>
                <w:szCs w:val="32"/>
              </w:rPr>
              <w:t xml:space="preserve"> </w:t>
            </w:r>
            <w:r w:rsidR="0045209A">
              <w:rPr>
                <w:rFonts w:ascii="Times New Roman" w:hAnsi="Times New Roman" w:cs="Times New Roman"/>
                <w:sz w:val="32"/>
                <w:szCs w:val="32"/>
              </w:rPr>
              <w:t xml:space="preserve">  </w:t>
            </w:r>
            <w:r w:rsidRPr="0045209A">
              <w:rPr>
                <w:rFonts w:ascii="Times New Roman" w:hAnsi="Times New Roman" w:cs="Times New Roman"/>
                <w:sz w:val="32"/>
                <w:szCs w:val="32"/>
              </w:rPr>
              <w:t>User training</w:t>
            </w:r>
          </w:p>
        </w:tc>
        <w:tc>
          <w:tcPr>
            <w:tcW w:w="1783" w:type="pct"/>
          </w:tcPr>
          <w:p w14:paraId="3C3BC455" w14:textId="40E8F398" w:rsidR="00AC4231" w:rsidRPr="0045209A" w:rsidRDefault="00AC4231" w:rsidP="00AC4231">
            <w:pPr>
              <w:pStyle w:val="DecimalAligned"/>
              <w:rPr>
                <w:rFonts w:ascii="Times New Roman" w:hAnsi="Times New Roman"/>
                <w:sz w:val="32"/>
                <w:szCs w:val="32"/>
              </w:rPr>
            </w:pPr>
            <w:r w:rsidRPr="0045209A">
              <w:rPr>
                <w:rFonts w:ascii="Times New Roman" w:hAnsi="Times New Roman"/>
                <w:sz w:val="32"/>
                <w:szCs w:val="32"/>
              </w:rPr>
              <w:t>3</w:t>
            </w:r>
          </w:p>
        </w:tc>
        <w:tc>
          <w:tcPr>
            <w:tcW w:w="1228" w:type="pct"/>
          </w:tcPr>
          <w:p w14:paraId="5BE7D0F0" w14:textId="433C0A0F" w:rsidR="00AC4231" w:rsidRPr="0045209A" w:rsidRDefault="0023549E" w:rsidP="00AC4231">
            <w:pPr>
              <w:pStyle w:val="DecimalAligned"/>
              <w:rPr>
                <w:rFonts w:ascii="Times New Roman" w:hAnsi="Times New Roman"/>
                <w:b/>
                <w:bCs/>
                <w:sz w:val="32"/>
                <w:szCs w:val="32"/>
              </w:rPr>
            </w:pPr>
            <w:r w:rsidRPr="0045209A">
              <w:rPr>
                <w:rFonts w:ascii="Times New Roman" w:hAnsi="Times New Roman"/>
                <w:b/>
                <w:bCs/>
                <w:sz w:val="32"/>
                <w:szCs w:val="32"/>
              </w:rPr>
              <w:t>E, F</w:t>
            </w:r>
          </w:p>
        </w:tc>
      </w:tr>
      <w:tr w:rsidR="00560EDE" w14:paraId="72247AE5" w14:textId="77777777" w:rsidTr="00560EDE">
        <w:trPr>
          <w:trHeight w:val="481"/>
        </w:trPr>
        <w:tc>
          <w:tcPr>
            <w:tcW w:w="1989" w:type="pct"/>
            <w:noWrap/>
          </w:tcPr>
          <w:p w14:paraId="7F79F205" w14:textId="1D2D6775" w:rsidR="00AC4231" w:rsidRPr="0045209A" w:rsidRDefault="00AC4231" w:rsidP="00AC4231">
            <w:pPr>
              <w:rPr>
                <w:rFonts w:ascii="Times New Roman" w:hAnsi="Times New Roman" w:cs="Times New Roman"/>
                <w:sz w:val="32"/>
                <w:szCs w:val="32"/>
              </w:rPr>
            </w:pPr>
            <w:r w:rsidRPr="0045209A">
              <w:rPr>
                <w:rFonts w:ascii="Times New Roman" w:hAnsi="Times New Roman" w:cs="Times New Roman"/>
                <w:b/>
                <w:bCs/>
                <w:sz w:val="32"/>
                <w:szCs w:val="32"/>
              </w:rPr>
              <w:t>H</w:t>
            </w:r>
            <w:r w:rsidRPr="0045209A">
              <w:rPr>
                <w:rFonts w:ascii="Times New Roman" w:hAnsi="Times New Roman" w:cs="Times New Roman"/>
                <w:sz w:val="32"/>
                <w:szCs w:val="32"/>
              </w:rPr>
              <w:t xml:space="preserve"> </w:t>
            </w:r>
            <w:r w:rsidR="0045209A">
              <w:rPr>
                <w:rFonts w:ascii="Times New Roman" w:hAnsi="Times New Roman" w:cs="Times New Roman"/>
                <w:sz w:val="32"/>
                <w:szCs w:val="32"/>
              </w:rPr>
              <w:t xml:space="preserve">  </w:t>
            </w:r>
            <w:r w:rsidRPr="0045209A">
              <w:rPr>
                <w:rFonts w:ascii="Times New Roman" w:hAnsi="Times New Roman" w:cs="Times New Roman"/>
                <w:sz w:val="32"/>
                <w:szCs w:val="32"/>
              </w:rPr>
              <w:t>Install and test system</w:t>
            </w:r>
          </w:p>
        </w:tc>
        <w:tc>
          <w:tcPr>
            <w:tcW w:w="1783" w:type="pct"/>
          </w:tcPr>
          <w:p w14:paraId="0446AA8C" w14:textId="73C84813" w:rsidR="00AC4231" w:rsidRPr="0045209A" w:rsidRDefault="00AC4231" w:rsidP="00AC4231">
            <w:pPr>
              <w:pStyle w:val="DecimalAligned"/>
              <w:rPr>
                <w:rFonts w:ascii="Times New Roman" w:hAnsi="Times New Roman"/>
                <w:sz w:val="32"/>
                <w:szCs w:val="32"/>
              </w:rPr>
            </w:pPr>
            <w:r w:rsidRPr="0045209A">
              <w:rPr>
                <w:rFonts w:ascii="Times New Roman" w:hAnsi="Times New Roman"/>
                <w:sz w:val="32"/>
                <w:szCs w:val="32"/>
              </w:rPr>
              <w:t>2</w:t>
            </w:r>
          </w:p>
        </w:tc>
        <w:tc>
          <w:tcPr>
            <w:tcW w:w="1228" w:type="pct"/>
          </w:tcPr>
          <w:p w14:paraId="260972BC" w14:textId="32BF0263" w:rsidR="00AC4231" w:rsidRPr="0045209A" w:rsidRDefault="0023549E" w:rsidP="00AC4231">
            <w:pPr>
              <w:pStyle w:val="DecimalAligned"/>
              <w:rPr>
                <w:rFonts w:ascii="Times New Roman" w:hAnsi="Times New Roman"/>
                <w:b/>
                <w:bCs/>
                <w:sz w:val="32"/>
                <w:szCs w:val="32"/>
              </w:rPr>
            </w:pPr>
            <w:r w:rsidRPr="0045209A">
              <w:rPr>
                <w:rFonts w:ascii="Times New Roman" w:hAnsi="Times New Roman"/>
                <w:b/>
                <w:bCs/>
                <w:sz w:val="32"/>
                <w:szCs w:val="32"/>
              </w:rPr>
              <w:t>C, D</w:t>
            </w:r>
          </w:p>
        </w:tc>
      </w:tr>
      <w:tr w:rsidR="0045209A" w14:paraId="239CF5E4" w14:textId="77777777" w:rsidTr="00560EDE">
        <w:trPr>
          <w:cnfStyle w:val="010000000000" w:firstRow="0" w:lastRow="1" w:firstColumn="0" w:lastColumn="0" w:oddVBand="0" w:evenVBand="0" w:oddHBand="0" w:evenHBand="0" w:firstRowFirstColumn="0" w:firstRowLastColumn="0" w:lastRowFirstColumn="0" w:lastRowLastColumn="0"/>
          <w:trHeight w:val="496"/>
        </w:trPr>
        <w:tc>
          <w:tcPr>
            <w:tcW w:w="1989" w:type="pct"/>
            <w:noWrap/>
          </w:tcPr>
          <w:p w14:paraId="7C8BA3C4" w14:textId="3B0CF471" w:rsidR="00AC4231" w:rsidRPr="0045209A" w:rsidRDefault="00AC4231" w:rsidP="00AC4231">
            <w:pPr>
              <w:rPr>
                <w:rFonts w:ascii="Times New Roman" w:hAnsi="Times New Roman" w:cs="Times New Roman"/>
                <w:sz w:val="32"/>
                <w:szCs w:val="32"/>
              </w:rPr>
            </w:pPr>
          </w:p>
        </w:tc>
        <w:tc>
          <w:tcPr>
            <w:tcW w:w="1783" w:type="pct"/>
          </w:tcPr>
          <w:p w14:paraId="14168AB8" w14:textId="78984AAC" w:rsidR="00AC4231" w:rsidRPr="0045209A" w:rsidRDefault="00AC4231" w:rsidP="00AC4231">
            <w:pPr>
              <w:pStyle w:val="DecimalAligned"/>
              <w:rPr>
                <w:rFonts w:ascii="Times New Roman" w:hAnsi="Times New Roman"/>
                <w:sz w:val="32"/>
                <w:szCs w:val="32"/>
              </w:rPr>
            </w:pPr>
          </w:p>
        </w:tc>
        <w:tc>
          <w:tcPr>
            <w:tcW w:w="1228" w:type="pct"/>
          </w:tcPr>
          <w:p w14:paraId="3FD479B4" w14:textId="5A2596D1" w:rsidR="00AC4231" w:rsidRPr="0045209A" w:rsidRDefault="00AC4231" w:rsidP="00AC4231">
            <w:pPr>
              <w:pStyle w:val="DecimalAligned"/>
              <w:rPr>
                <w:rFonts w:ascii="Times New Roman" w:hAnsi="Times New Roman"/>
                <w:sz w:val="32"/>
                <w:szCs w:val="32"/>
              </w:rPr>
            </w:pPr>
          </w:p>
        </w:tc>
      </w:tr>
    </w:tbl>
    <w:p w14:paraId="3A02512D" w14:textId="08C2E6BC" w:rsidR="00E31E73" w:rsidRDefault="00E31E73">
      <w:pPr>
        <w:pStyle w:val="FootnoteText"/>
      </w:pPr>
    </w:p>
    <w:p w14:paraId="4F4DF4AD" w14:textId="417697C1" w:rsidR="00930F83" w:rsidRPr="00560EDE" w:rsidRDefault="00560EDE" w:rsidP="00930F83">
      <w:pPr>
        <w:pStyle w:val="ListParagraph"/>
        <w:rPr>
          <w:rFonts w:ascii="Times New Roman" w:hAnsi="Times New Roman" w:cs="Times New Roman"/>
          <w:b/>
          <w:bCs/>
          <w:sz w:val="28"/>
          <w:szCs w:val="28"/>
        </w:rPr>
      </w:pPr>
      <w:r w:rsidRPr="00560EDE">
        <w:rPr>
          <w:rFonts w:ascii="Times New Roman" w:hAnsi="Times New Roman" w:cs="Times New Roman"/>
          <w:b/>
          <w:bCs/>
          <w:sz w:val="28"/>
          <w:szCs w:val="28"/>
        </w:rPr>
        <w:t xml:space="preserve">Table: Project Activity </w:t>
      </w:r>
    </w:p>
    <w:p w14:paraId="0D6E30A6" w14:textId="579E8B92" w:rsidR="00C4455F" w:rsidRPr="000509D4" w:rsidRDefault="00C4455F" w:rsidP="0075280C">
      <w:pPr>
        <w:rPr>
          <w:rFonts w:ascii="Times New Roman" w:hAnsi="Times New Roman" w:cs="Times New Roman"/>
          <w:b/>
          <w:sz w:val="26"/>
          <w:szCs w:val="26"/>
        </w:rPr>
      </w:pPr>
    </w:p>
    <w:p w14:paraId="574D1623" w14:textId="77777777" w:rsidR="008F6504" w:rsidRPr="000509D4" w:rsidRDefault="008F6504" w:rsidP="0075280C">
      <w:pPr>
        <w:rPr>
          <w:rFonts w:ascii="Times New Roman" w:hAnsi="Times New Roman" w:cs="Times New Roman"/>
          <w:sz w:val="26"/>
          <w:szCs w:val="26"/>
        </w:rPr>
      </w:pPr>
    </w:p>
    <w:p w14:paraId="435721A5" w14:textId="77777777" w:rsidR="008F6504" w:rsidRPr="000509D4" w:rsidRDefault="008F6504" w:rsidP="0075280C">
      <w:pPr>
        <w:rPr>
          <w:rFonts w:ascii="Times New Roman" w:hAnsi="Times New Roman" w:cs="Times New Roman"/>
          <w:sz w:val="26"/>
          <w:szCs w:val="26"/>
        </w:rPr>
      </w:pPr>
    </w:p>
    <w:p w14:paraId="3285D709" w14:textId="77777777" w:rsidR="001959B7" w:rsidRDefault="001959B7" w:rsidP="0075280C">
      <w:pPr>
        <w:rPr>
          <w:rFonts w:ascii="Times New Roman" w:hAnsi="Times New Roman" w:cs="Times New Roman"/>
          <w:b/>
          <w:bCs/>
          <w:sz w:val="26"/>
          <w:szCs w:val="26"/>
        </w:rPr>
      </w:pPr>
    </w:p>
    <w:p w14:paraId="6D46493B" w14:textId="77777777" w:rsidR="001959B7" w:rsidRDefault="001959B7" w:rsidP="0075280C">
      <w:pPr>
        <w:rPr>
          <w:rFonts w:ascii="Times New Roman" w:hAnsi="Times New Roman" w:cs="Times New Roman"/>
          <w:b/>
          <w:bCs/>
          <w:sz w:val="26"/>
          <w:szCs w:val="26"/>
        </w:rPr>
      </w:pPr>
    </w:p>
    <w:p w14:paraId="55C25A2B" w14:textId="77777777" w:rsidR="001959B7" w:rsidRDefault="001959B7" w:rsidP="0075280C">
      <w:pPr>
        <w:rPr>
          <w:rFonts w:ascii="Times New Roman" w:hAnsi="Times New Roman" w:cs="Times New Roman"/>
          <w:b/>
          <w:bCs/>
          <w:sz w:val="26"/>
          <w:szCs w:val="26"/>
        </w:rPr>
      </w:pPr>
    </w:p>
    <w:p w14:paraId="45D78ED7" w14:textId="77777777" w:rsidR="001959B7" w:rsidRDefault="001959B7" w:rsidP="0075280C">
      <w:pPr>
        <w:rPr>
          <w:rFonts w:ascii="Times New Roman" w:hAnsi="Times New Roman" w:cs="Times New Roman"/>
          <w:b/>
          <w:bCs/>
          <w:sz w:val="26"/>
          <w:szCs w:val="26"/>
        </w:rPr>
      </w:pPr>
    </w:p>
    <w:p w14:paraId="07F5EB57" w14:textId="61189B3E" w:rsidR="00A60C75" w:rsidRDefault="00A60C75" w:rsidP="0075280C">
      <w:pPr>
        <w:rPr>
          <w:rFonts w:ascii="Times New Roman" w:hAnsi="Times New Roman" w:cs="Times New Roman"/>
          <w:b/>
          <w:bCs/>
          <w:sz w:val="26"/>
          <w:szCs w:val="26"/>
        </w:rPr>
      </w:pPr>
    </w:p>
    <w:p w14:paraId="0808802E" w14:textId="492A1258" w:rsidR="00281DC5" w:rsidRDefault="00281DC5" w:rsidP="0075280C">
      <w:pPr>
        <w:rPr>
          <w:rFonts w:ascii="Times New Roman" w:hAnsi="Times New Roman" w:cs="Times New Roman"/>
          <w:b/>
          <w:bCs/>
          <w:sz w:val="26"/>
          <w:szCs w:val="26"/>
        </w:rPr>
      </w:pPr>
    </w:p>
    <w:p w14:paraId="6E0E8532" w14:textId="77777777" w:rsidR="00281DC5" w:rsidRDefault="00281DC5" w:rsidP="0075280C">
      <w:pPr>
        <w:rPr>
          <w:rFonts w:ascii="Times New Roman" w:hAnsi="Times New Roman" w:cs="Times New Roman"/>
          <w:b/>
          <w:bCs/>
          <w:sz w:val="26"/>
          <w:szCs w:val="26"/>
        </w:rPr>
      </w:pPr>
    </w:p>
    <w:p w14:paraId="0B4A1511" w14:textId="3416D111" w:rsidR="002900DD" w:rsidRDefault="002900DD" w:rsidP="0075280C">
      <w:pPr>
        <w:rPr>
          <w:rFonts w:ascii="Times New Roman" w:hAnsi="Times New Roman" w:cs="Times New Roman"/>
          <w:b/>
          <w:bCs/>
          <w:sz w:val="26"/>
          <w:szCs w:val="26"/>
        </w:rPr>
      </w:pPr>
    </w:p>
    <w:p w14:paraId="6A5F533D" w14:textId="660931BC" w:rsidR="002900DD" w:rsidRDefault="002900DD" w:rsidP="0075280C">
      <w:pPr>
        <w:rPr>
          <w:rFonts w:ascii="Times New Roman" w:hAnsi="Times New Roman" w:cs="Times New Roman"/>
          <w:b/>
          <w:bCs/>
          <w:sz w:val="26"/>
          <w:szCs w:val="26"/>
        </w:rPr>
      </w:pPr>
    </w:p>
    <w:p w14:paraId="28F03712" w14:textId="77777777" w:rsidR="002900DD" w:rsidRDefault="002900DD" w:rsidP="0075280C">
      <w:pPr>
        <w:rPr>
          <w:rFonts w:ascii="Times New Roman" w:hAnsi="Times New Roman" w:cs="Times New Roman"/>
          <w:b/>
          <w:bCs/>
          <w:sz w:val="26"/>
          <w:szCs w:val="26"/>
        </w:rPr>
      </w:pPr>
    </w:p>
    <w:p w14:paraId="753C62E9" w14:textId="77777777" w:rsidR="00A60C75" w:rsidRDefault="00A60C75" w:rsidP="0075280C">
      <w:pPr>
        <w:rPr>
          <w:rFonts w:ascii="Times New Roman" w:hAnsi="Times New Roman" w:cs="Times New Roman"/>
          <w:b/>
          <w:bCs/>
          <w:sz w:val="26"/>
          <w:szCs w:val="26"/>
        </w:rPr>
      </w:pPr>
    </w:p>
    <w:p w14:paraId="558A7C5F" w14:textId="77777777" w:rsidR="00A60C75" w:rsidRDefault="00A60C75" w:rsidP="0075280C">
      <w:pPr>
        <w:rPr>
          <w:rFonts w:ascii="Times New Roman" w:hAnsi="Times New Roman" w:cs="Times New Roman"/>
          <w:b/>
          <w:bCs/>
          <w:sz w:val="26"/>
          <w:szCs w:val="26"/>
        </w:rPr>
      </w:pPr>
    </w:p>
    <w:p w14:paraId="3620D436" w14:textId="745885AB" w:rsidR="009220B4" w:rsidRDefault="009220B4" w:rsidP="0075280C">
      <w:pPr>
        <w:rPr>
          <w:rFonts w:ascii="Times New Roman" w:hAnsi="Times New Roman" w:cs="Times New Roman"/>
          <w:b/>
          <w:bCs/>
          <w:sz w:val="26"/>
          <w:szCs w:val="26"/>
        </w:rPr>
      </w:pPr>
      <w:r>
        <w:rPr>
          <w:rFonts w:ascii="Times New Roman" w:hAnsi="Times New Roman" w:cs="Times New Roman"/>
          <w:b/>
          <w:bCs/>
          <w:sz w:val="26"/>
          <w:szCs w:val="26"/>
        </w:rPr>
        <w:t xml:space="preserve">                    </w:t>
      </w:r>
      <w:r w:rsidR="00885E91">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00FF2448">
        <w:rPr>
          <w:rFonts w:ascii="Times New Roman" w:hAnsi="Times New Roman" w:cs="Times New Roman"/>
          <w:b/>
          <w:bCs/>
          <w:sz w:val="26"/>
          <w:szCs w:val="26"/>
        </w:rPr>
        <w:t>The Activity Network Diagram</w:t>
      </w:r>
    </w:p>
    <w:p w14:paraId="62DEBB52" w14:textId="1552C55C" w:rsidR="00D460F5" w:rsidRDefault="009220B4" w:rsidP="0075280C">
      <w:pPr>
        <w:rPr>
          <w:rFonts w:ascii="Times New Roman" w:hAnsi="Times New Roman" w:cs="Times New Roman"/>
          <w:b/>
          <w:bCs/>
          <w:sz w:val="26"/>
          <w:szCs w:val="26"/>
        </w:rPr>
      </w:pPr>
      <w:r>
        <w:rPr>
          <w:rFonts w:ascii="Times New Roman" w:hAnsi="Times New Roman" w:cs="Times New Roman"/>
          <w:b/>
          <w:bCs/>
          <w:sz w:val="26"/>
          <w:szCs w:val="26"/>
        </w:rPr>
        <w:t xml:space="preserve">               </w:t>
      </w:r>
    </w:p>
    <w:tbl>
      <w:tblPr>
        <w:tblpPr w:leftFromText="180" w:rightFromText="180" w:vertAnchor="text" w:horzAnchor="page" w:tblpX="3457"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440"/>
        <w:gridCol w:w="713"/>
        <w:gridCol w:w="399"/>
      </w:tblGrid>
      <w:tr w:rsidR="00A52761" w14:paraId="405B9652" w14:textId="77777777" w:rsidTr="00D460F5">
        <w:trPr>
          <w:trHeight w:val="296"/>
        </w:trPr>
        <w:tc>
          <w:tcPr>
            <w:tcW w:w="777" w:type="dxa"/>
            <w:gridSpan w:val="2"/>
          </w:tcPr>
          <w:p w14:paraId="1B8E149B" w14:textId="5CD07CA0"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A</w:t>
            </w:r>
          </w:p>
        </w:tc>
        <w:tc>
          <w:tcPr>
            <w:tcW w:w="930" w:type="dxa"/>
            <w:gridSpan w:val="2"/>
          </w:tcPr>
          <w:p w14:paraId="34B9360E" w14:textId="2B8C8B6D" w:rsidR="00D460F5" w:rsidRPr="00C744A3" w:rsidRDefault="00A52761" w:rsidP="00D460F5">
            <w:pPr>
              <w:rPr>
                <w:rFonts w:ascii="Times New Roman" w:hAnsi="Times New Roman" w:cs="Times New Roman"/>
                <w:sz w:val="26"/>
                <w:szCs w:val="26"/>
              </w:rPr>
            </w:pPr>
            <w:r w:rsidRPr="00C744A3">
              <w:rPr>
                <w:rFonts w:ascii="Times New Roman" w:hAnsi="Times New Roman" w:cs="Times New Roman"/>
                <w:sz w:val="26"/>
                <w:szCs w:val="26"/>
              </w:rPr>
              <w:t>6wks</w:t>
            </w:r>
          </w:p>
        </w:tc>
      </w:tr>
      <w:tr w:rsidR="00D460F5" w14:paraId="2BC18DC1" w14:textId="77777777" w:rsidTr="00D460F5">
        <w:trPr>
          <w:trHeight w:val="181"/>
        </w:trPr>
        <w:tc>
          <w:tcPr>
            <w:tcW w:w="337" w:type="dxa"/>
          </w:tcPr>
          <w:p w14:paraId="14A29C76" w14:textId="77777777" w:rsidR="00D460F5" w:rsidRDefault="00D460F5" w:rsidP="00D460F5">
            <w:pPr>
              <w:rPr>
                <w:rFonts w:ascii="Times New Roman" w:hAnsi="Times New Roman" w:cs="Times New Roman"/>
                <w:b/>
                <w:bCs/>
                <w:sz w:val="26"/>
                <w:szCs w:val="26"/>
              </w:rPr>
            </w:pPr>
            <w:r>
              <w:rPr>
                <w:rFonts w:ascii="Times New Roman" w:hAnsi="Times New Roman" w:cs="Times New Roman"/>
                <w:b/>
                <w:bCs/>
                <w:sz w:val="26"/>
                <w:szCs w:val="26"/>
              </w:rPr>
              <w:t xml:space="preserve"> </w:t>
            </w:r>
          </w:p>
        </w:tc>
        <w:tc>
          <w:tcPr>
            <w:tcW w:w="971" w:type="dxa"/>
            <w:gridSpan w:val="2"/>
            <w:vMerge w:val="restart"/>
          </w:tcPr>
          <w:p w14:paraId="3C03F712" w14:textId="77777777" w:rsidR="00D460F5" w:rsidRPr="00A52761" w:rsidRDefault="00A52761" w:rsidP="00D460F5">
            <w:pPr>
              <w:rPr>
                <w:rFonts w:ascii="Times New Roman" w:hAnsi="Times New Roman" w:cs="Times New Roman"/>
                <w:sz w:val="22"/>
                <w:szCs w:val="22"/>
              </w:rPr>
            </w:pPr>
            <w:r w:rsidRPr="00A52761">
              <w:rPr>
                <w:rFonts w:ascii="Times New Roman" w:hAnsi="Times New Roman" w:cs="Times New Roman"/>
                <w:sz w:val="22"/>
                <w:szCs w:val="22"/>
              </w:rPr>
              <w:t>Hardware</w:t>
            </w:r>
          </w:p>
          <w:p w14:paraId="3D591816" w14:textId="61DF86D8" w:rsidR="00A52761" w:rsidRDefault="00A52761" w:rsidP="00D460F5">
            <w:pPr>
              <w:rPr>
                <w:rFonts w:ascii="Times New Roman" w:hAnsi="Times New Roman" w:cs="Times New Roman"/>
                <w:b/>
                <w:bCs/>
                <w:sz w:val="26"/>
                <w:szCs w:val="26"/>
              </w:rPr>
            </w:pPr>
            <w:r w:rsidRPr="00A52761">
              <w:rPr>
                <w:rFonts w:ascii="Times New Roman" w:hAnsi="Times New Roman" w:cs="Times New Roman"/>
                <w:sz w:val="22"/>
                <w:szCs w:val="22"/>
              </w:rPr>
              <w:t>design</w:t>
            </w:r>
          </w:p>
        </w:tc>
        <w:tc>
          <w:tcPr>
            <w:tcW w:w="399" w:type="dxa"/>
          </w:tcPr>
          <w:p w14:paraId="1DFDC6D5" w14:textId="77777777" w:rsidR="00D460F5" w:rsidRDefault="00D460F5" w:rsidP="00D460F5">
            <w:pPr>
              <w:rPr>
                <w:rFonts w:ascii="Times New Roman" w:hAnsi="Times New Roman" w:cs="Times New Roman"/>
                <w:b/>
                <w:bCs/>
                <w:sz w:val="26"/>
                <w:szCs w:val="26"/>
              </w:rPr>
            </w:pPr>
          </w:p>
        </w:tc>
      </w:tr>
      <w:tr w:rsidR="00D460F5" w14:paraId="196E82EC" w14:textId="77777777" w:rsidTr="00D460F5">
        <w:trPr>
          <w:trHeight w:val="437"/>
        </w:trPr>
        <w:tc>
          <w:tcPr>
            <w:tcW w:w="337" w:type="dxa"/>
          </w:tcPr>
          <w:p w14:paraId="3B67FDAE" w14:textId="77777777" w:rsidR="00D460F5" w:rsidRDefault="00D460F5" w:rsidP="00D460F5">
            <w:pPr>
              <w:rPr>
                <w:rFonts w:ascii="Times New Roman" w:hAnsi="Times New Roman" w:cs="Times New Roman"/>
                <w:b/>
                <w:bCs/>
                <w:sz w:val="26"/>
                <w:szCs w:val="26"/>
              </w:rPr>
            </w:pPr>
          </w:p>
        </w:tc>
        <w:tc>
          <w:tcPr>
            <w:tcW w:w="971" w:type="dxa"/>
            <w:gridSpan w:val="2"/>
            <w:vMerge/>
          </w:tcPr>
          <w:p w14:paraId="1F7BCA83" w14:textId="77777777" w:rsidR="00D460F5" w:rsidRDefault="00D460F5" w:rsidP="00D460F5">
            <w:pPr>
              <w:rPr>
                <w:rFonts w:ascii="Times New Roman" w:hAnsi="Times New Roman" w:cs="Times New Roman"/>
                <w:b/>
                <w:bCs/>
                <w:sz w:val="26"/>
                <w:szCs w:val="26"/>
              </w:rPr>
            </w:pPr>
          </w:p>
        </w:tc>
        <w:tc>
          <w:tcPr>
            <w:tcW w:w="399" w:type="dxa"/>
          </w:tcPr>
          <w:p w14:paraId="6B14D64F" w14:textId="41EBB49B" w:rsidR="00D460F5" w:rsidRDefault="00227EA8" w:rsidP="00D460F5">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14:anchorId="0A7C8903" wp14:editId="7000CD66">
                      <wp:simplePos x="0" y="0"/>
                      <wp:positionH relativeFrom="column">
                        <wp:posOffset>186055</wp:posOffset>
                      </wp:positionH>
                      <wp:positionV relativeFrom="paragraph">
                        <wp:posOffset>11430</wp:posOffset>
                      </wp:positionV>
                      <wp:extent cx="25146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23A23" id="Straight Connector 5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9pt" to="34.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" strokecolor="black [3200]" strokeweight="1.5pt">
                      <v:stroke joinstyle="miter"/>
                    </v:line>
                  </w:pict>
                </mc:Fallback>
              </mc:AlternateContent>
            </w:r>
          </w:p>
        </w:tc>
      </w:tr>
      <w:tr w:rsidR="00D460F5" w14:paraId="2AEE9B5C" w14:textId="77777777" w:rsidTr="00D460F5">
        <w:trPr>
          <w:trHeight w:val="464"/>
        </w:trPr>
        <w:tc>
          <w:tcPr>
            <w:tcW w:w="1707" w:type="dxa"/>
            <w:gridSpan w:val="4"/>
            <w:tcBorders>
              <w:bottom w:val="single" w:sz="4" w:space="0" w:color="auto"/>
            </w:tcBorders>
          </w:tcPr>
          <w:p w14:paraId="3FA152B4" w14:textId="77777777" w:rsidR="00D460F5" w:rsidRDefault="00D460F5" w:rsidP="00D460F5">
            <w:pPr>
              <w:rPr>
                <w:rFonts w:ascii="Times New Roman" w:hAnsi="Times New Roman" w:cs="Times New Roman"/>
                <w:b/>
                <w:bCs/>
                <w:sz w:val="26"/>
                <w:szCs w:val="26"/>
              </w:rPr>
            </w:pPr>
          </w:p>
        </w:tc>
      </w:tr>
    </w:tbl>
    <w:p w14:paraId="64E143D7" w14:textId="6842B9CC" w:rsidR="00A60C75" w:rsidRDefault="00A60C75" w:rsidP="0075280C">
      <w:pPr>
        <w:rPr>
          <w:rFonts w:ascii="Times New Roman" w:hAnsi="Times New Roman" w:cs="Times New Roman"/>
          <w:b/>
          <w:bCs/>
          <w:sz w:val="26"/>
          <w:szCs w:val="26"/>
        </w:rPr>
      </w:pPr>
    </w:p>
    <w:tbl>
      <w:tblPr>
        <w:tblpPr w:leftFromText="180" w:rightFromText="180" w:vertAnchor="text" w:horzAnchor="page" w:tblpX="5761"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
        <w:gridCol w:w="440"/>
        <w:gridCol w:w="674"/>
        <w:gridCol w:w="399"/>
      </w:tblGrid>
      <w:tr w:rsidR="00C744A3" w14:paraId="48753686" w14:textId="77777777" w:rsidTr="00D460F5">
        <w:trPr>
          <w:trHeight w:val="296"/>
        </w:trPr>
        <w:tc>
          <w:tcPr>
            <w:tcW w:w="872" w:type="dxa"/>
            <w:gridSpan w:val="2"/>
          </w:tcPr>
          <w:p w14:paraId="21F31813" w14:textId="273D2E14"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C</w:t>
            </w:r>
          </w:p>
        </w:tc>
        <w:tc>
          <w:tcPr>
            <w:tcW w:w="930" w:type="dxa"/>
            <w:gridSpan w:val="2"/>
          </w:tcPr>
          <w:p w14:paraId="05EF4D4D" w14:textId="652FA86D"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3wks</w:t>
            </w:r>
          </w:p>
        </w:tc>
      </w:tr>
      <w:tr w:rsidR="00D460F5" w14:paraId="476EDEF4" w14:textId="77777777" w:rsidTr="00D460F5">
        <w:trPr>
          <w:trHeight w:val="181"/>
        </w:trPr>
        <w:tc>
          <w:tcPr>
            <w:tcW w:w="432" w:type="dxa"/>
          </w:tcPr>
          <w:p w14:paraId="53B98B52" w14:textId="77777777" w:rsidR="00D460F5" w:rsidRDefault="00D460F5" w:rsidP="00D460F5">
            <w:pPr>
              <w:rPr>
                <w:rFonts w:ascii="Times New Roman" w:hAnsi="Times New Roman" w:cs="Times New Roman"/>
                <w:b/>
                <w:bCs/>
                <w:sz w:val="26"/>
                <w:szCs w:val="26"/>
              </w:rPr>
            </w:pPr>
            <w:r>
              <w:rPr>
                <w:rFonts w:ascii="Times New Roman" w:hAnsi="Times New Roman" w:cs="Times New Roman"/>
                <w:b/>
                <w:bCs/>
                <w:sz w:val="26"/>
                <w:szCs w:val="26"/>
              </w:rPr>
              <w:t xml:space="preserve"> </w:t>
            </w:r>
          </w:p>
        </w:tc>
        <w:tc>
          <w:tcPr>
            <w:tcW w:w="971" w:type="dxa"/>
            <w:gridSpan w:val="2"/>
            <w:vMerge w:val="restart"/>
          </w:tcPr>
          <w:p w14:paraId="36E15873" w14:textId="77777777" w:rsidR="00C744A3" w:rsidRDefault="00C744A3" w:rsidP="0092493D">
            <w:pPr>
              <w:rPr>
                <w:rFonts w:ascii="Times New Roman" w:hAnsi="Times New Roman" w:cs="Times New Roman"/>
                <w:sz w:val="22"/>
                <w:szCs w:val="22"/>
              </w:rPr>
            </w:pPr>
            <w:r>
              <w:rPr>
                <w:rFonts w:ascii="Times New Roman" w:hAnsi="Times New Roman" w:cs="Times New Roman"/>
                <w:sz w:val="22"/>
                <w:szCs w:val="22"/>
              </w:rPr>
              <w:t xml:space="preserve"> Build</w:t>
            </w:r>
          </w:p>
          <w:p w14:paraId="25789D80" w14:textId="061C85CF" w:rsidR="0092493D" w:rsidRPr="00A52761" w:rsidRDefault="00C744A3" w:rsidP="0092493D">
            <w:pPr>
              <w:rPr>
                <w:rFonts w:ascii="Times New Roman" w:hAnsi="Times New Roman" w:cs="Times New Roman"/>
                <w:sz w:val="22"/>
                <w:szCs w:val="22"/>
              </w:rPr>
            </w:pPr>
            <w:r>
              <w:rPr>
                <w:rFonts w:ascii="Times New Roman" w:hAnsi="Times New Roman" w:cs="Times New Roman"/>
                <w:sz w:val="22"/>
                <w:szCs w:val="22"/>
              </w:rPr>
              <w:t>h</w:t>
            </w:r>
            <w:r w:rsidR="0092493D" w:rsidRPr="00A52761">
              <w:rPr>
                <w:rFonts w:ascii="Times New Roman" w:hAnsi="Times New Roman" w:cs="Times New Roman"/>
                <w:sz w:val="22"/>
                <w:szCs w:val="22"/>
              </w:rPr>
              <w:t>ardware</w:t>
            </w:r>
          </w:p>
          <w:p w14:paraId="10229E10" w14:textId="15622980" w:rsidR="00D460F5" w:rsidRDefault="00D460F5" w:rsidP="0092493D">
            <w:pPr>
              <w:rPr>
                <w:rFonts w:ascii="Times New Roman" w:hAnsi="Times New Roman" w:cs="Times New Roman"/>
                <w:b/>
                <w:bCs/>
                <w:sz w:val="26"/>
                <w:szCs w:val="26"/>
              </w:rPr>
            </w:pPr>
          </w:p>
        </w:tc>
        <w:tc>
          <w:tcPr>
            <w:tcW w:w="399" w:type="dxa"/>
          </w:tcPr>
          <w:p w14:paraId="1B16740D" w14:textId="77777777" w:rsidR="00D460F5" w:rsidRDefault="00D460F5" w:rsidP="00D460F5">
            <w:pPr>
              <w:rPr>
                <w:rFonts w:ascii="Times New Roman" w:hAnsi="Times New Roman" w:cs="Times New Roman"/>
                <w:b/>
                <w:bCs/>
                <w:sz w:val="26"/>
                <w:szCs w:val="26"/>
              </w:rPr>
            </w:pPr>
          </w:p>
        </w:tc>
      </w:tr>
      <w:tr w:rsidR="00D460F5" w14:paraId="590AF08C" w14:textId="77777777" w:rsidTr="00D460F5">
        <w:trPr>
          <w:trHeight w:val="437"/>
        </w:trPr>
        <w:tc>
          <w:tcPr>
            <w:tcW w:w="432" w:type="dxa"/>
          </w:tcPr>
          <w:p w14:paraId="036C1461" w14:textId="77777777" w:rsidR="00D460F5" w:rsidRDefault="00D460F5" w:rsidP="00D460F5">
            <w:pPr>
              <w:rPr>
                <w:rFonts w:ascii="Times New Roman" w:hAnsi="Times New Roman" w:cs="Times New Roman"/>
                <w:b/>
                <w:bCs/>
                <w:sz w:val="26"/>
                <w:szCs w:val="26"/>
              </w:rPr>
            </w:pPr>
          </w:p>
        </w:tc>
        <w:tc>
          <w:tcPr>
            <w:tcW w:w="971" w:type="dxa"/>
            <w:gridSpan w:val="2"/>
            <w:vMerge/>
          </w:tcPr>
          <w:p w14:paraId="645689A1" w14:textId="77777777" w:rsidR="00D460F5" w:rsidRDefault="00D460F5" w:rsidP="00D460F5">
            <w:pPr>
              <w:rPr>
                <w:rFonts w:ascii="Times New Roman" w:hAnsi="Times New Roman" w:cs="Times New Roman"/>
                <w:b/>
                <w:bCs/>
                <w:sz w:val="26"/>
                <w:szCs w:val="26"/>
              </w:rPr>
            </w:pPr>
          </w:p>
        </w:tc>
        <w:tc>
          <w:tcPr>
            <w:tcW w:w="399" w:type="dxa"/>
          </w:tcPr>
          <w:p w14:paraId="66EACEC3" w14:textId="77777777" w:rsidR="00D460F5" w:rsidRDefault="00D460F5" w:rsidP="00D460F5">
            <w:pPr>
              <w:rPr>
                <w:rFonts w:ascii="Times New Roman" w:hAnsi="Times New Roman" w:cs="Times New Roman"/>
                <w:b/>
                <w:bCs/>
                <w:sz w:val="26"/>
                <w:szCs w:val="26"/>
              </w:rPr>
            </w:pPr>
          </w:p>
        </w:tc>
      </w:tr>
      <w:tr w:rsidR="00D460F5" w14:paraId="07E12204" w14:textId="77777777" w:rsidTr="00D460F5">
        <w:trPr>
          <w:trHeight w:val="464"/>
        </w:trPr>
        <w:tc>
          <w:tcPr>
            <w:tcW w:w="1802" w:type="dxa"/>
            <w:gridSpan w:val="4"/>
            <w:tcBorders>
              <w:bottom w:val="single" w:sz="4" w:space="0" w:color="auto"/>
            </w:tcBorders>
          </w:tcPr>
          <w:p w14:paraId="13BAFF4E" w14:textId="77777777" w:rsidR="00D460F5" w:rsidRDefault="00D460F5" w:rsidP="00D460F5">
            <w:pPr>
              <w:rPr>
                <w:rFonts w:ascii="Times New Roman" w:hAnsi="Times New Roman" w:cs="Times New Roman"/>
                <w:b/>
                <w:bCs/>
                <w:sz w:val="26"/>
                <w:szCs w:val="26"/>
              </w:rPr>
            </w:pPr>
          </w:p>
        </w:tc>
      </w:tr>
    </w:tbl>
    <w:p w14:paraId="2CBB2E75" w14:textId="1BDFFE4C" w:rsidR="00A60C75" w:rsidRPr="00C744A3" w:rsidRDefault="00A60C75" w:rsidP="0075280C">
      <w:pPr>
        <w:rPr>
          <w:rFonts w:ascii="Times New Roman" w:hAnsi="Times New Roman" w:cs="Times New Roman"/>
          <w:b/>
          <w:bCs/>
          <w:sz w:val="26"/>
          <w:szCs w:val="26"/>
        </w:rPr>
      </w:pPr>
    </w:p>
    <w:p w14:paraId="311FB677" w14:textId="0DC7B111" w:rsidR="00A60C75" w:rsidRPr="00C744A3" w:rsidRDefault="00A60C75" w:rsidP="0075280C">
      <w:pPr>
        <w:rPr>
          <w:rFonts w:ascii="Times New Roman" w:hAnsi="Times New Roman" w:cs="Times New Roman"/>
          <w:b/>
          <w:bCs/>
          <w:sz w:val="26"/>
          <w:szCs w:val="26"/>
        </w:rPr>
      </w:pPr>
    </w:p>
    <w:p w14:paraId="40E099C4" w14:textId="29532D80" w:rsidR="009220B4" w:rsidRPr="00C744A3" w:rsidRDefault="00227EA8" w:rsidP="0075280C">
      <w:pPr>
        <w:rPr>
          <w:rFonts w:ascii="Times New Roman" w:hAnsi="Times New Roman" w:cs="Times New Roman"/>
          <w:b/>
          <w:bCs/>
          <w:sz w:val="26"/>
          <w:szCs w:val="26"/>
        </w:rPr>
      </w:pPr>
      <w:r w:rsidRPr="00C744A3">
        <w:rPr>
          <w:rFonts w:ascii="Times New Roman" w:hAnsi="Times New Roman" w:cs="Times New Roman"/>
          <w:b/>
          <w:bCs/>
          <w:noProof/>
          <w:sz w:val="26"/>
          <w:szCs w:val="26"/>
        </w:rPr>
        <mc:AlternateContent>
          <mc:Choice Requires="wps">
            <w:drawing>
              <wp:anchor distT="0" distB="0" distL="114300" distR="114300" simplePos="0" relativeHeight="251666432" behindDoc="0" locked="0" layoutInCell="1" allowOverlap="1" wp14:anchorId="77055905" wp14:editId="33015650">
                <wp:simplePos x="0" y="0"/>
                <wp:positionH relativeFrom="column">
                  <wp:posOffset>4000500</wp:posOffset>
                </wp:positionH>
                <wp:positionV relativeFrom="paragraph">
                  <wp:posOffset>86995</wp:posOffset>
                </wp:positionV>
                <wp:extent cx="861060" cy="838200"/>
                <wp:effectExtent l="0" t="0" r="34290" b="19050"/>
                <wp:wrapNone/>
                <wp:docPr id="54" name="Straight Connector 54"/>
                <wp:cNvGraphicFramePr/>
                <a:graphic xmlns:a="http://schemas.openxmlformats.org/drawingml/2006/main">
                  <a:graphicData uri="http://schemas.microsoft.com/office/word/2010/wordprocessingShape">
                    <wps:wsp>
                      <wps:cNvCnPr/>
                      <wps:spPr>
                        <a:xfrm>
                          <a:off x="0" y="0"/>
                          <a:ext cx="861060" cy="838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C1430B" id="Straight Connector 5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15pt,6.85pt" to="382.8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" strokecolor="black [3200]" strokeweight="1.5pt">
                <v:stroke joinstyle="miter"/>
              </v:line>
            </w:pict>
          </mc:Fallback>
        </mc:AlternateContent>
      </w:r>
      <w:r w:rsidRPr="00C744A3">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77DCC68F" wp14:editId="55A15784">
                <wp:simplePos x="0" y="0"/>
                <wp:positionH relativeFrom="column">
                  <wp:posOffset>190500</wp:posOffset>
                </wp:positionH>
                <wp:positionV relativeFrom="paragraph">
                  <wp:posOffset>86995</wp:posOffset>
                </wp:positionV>
                <wp:extent cx="1082040" cy="1135380"/>
                <wp:effectExtent l="0" t="0" r="22860" b="26670"/>
                <wp:wrapNone/>
                <wp:docPr id="27" name="Straight Connector 27"/>
                <wp:cNvGraphicFramePr/>
                <a:graphic xmlns:a="http://schemas.openxmlformats.org/drawingml/2006/main">
                  <a:graphicData uri="http://schemas.microsoft.com/office/word/2010/wordprocessingShape">
                    <wps:wsp>
                      <wps:cNvCnPr/>
                      <wps:spPr>
                        <a:xfrm flipV="1">
                          <a:off x="0" y="0"/>
                          <a:ext cx="1082040" cy="1135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2124A4" id="Straight Connector 2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pt,6.85pt" to="100.2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" strokecolor="black [3200]" strokeweight="1.5pt">
                <v:stroke joinstyle="miter"/>
              </v:line>
            </w:pict>
          </mc:Fallback>
        </mc:AlternateContent>
      </w:r>
    </w:p>
    <w:p w14:paraId="47E3C8D7" w14:textId="3716FD0E" w:rsidR="00A60C75" w:rsidRPr="00C744A3" w:rsidRDefault="00A60C75" w:rsidP="0075280C">
      <w:pPr>
        <w:rPr>
          <w:rFonts w:ascii="Times New Roman" w:hAnsi="Times New Roman" w:cs="Times New Roman"/>
          <w:b/>
          <w:bCs/>
          <w:sz w:val="26"/>
          <w:szCs w:val="26"/>
        </w:rPr>
      </w:pPr>
    </w:p>
    <w:p w14:paraId="657C3683" w14:textId="07F6D017" w:rsidR="00D460F5" w:rsidRPr="00C744A3" w:rsidRDefault="00D460F5" w:rsidP="0075280C">
      <w:pPr>
        <w:rPr>
          <w:rFonts w:ascii="Times New Roman" w:hAnsi="Times New Roman" w:cs="Times New Roman"/>
          <w:b/>
          <w:bCs/>
          <w:sz w:val="26"/>
          <w:szCs w:val="26"/>
        </w:rPr>
      </w:pPr>
    </w:p>
    <w:tbl>
      <w:tblPr>
        <w:tblpPr w:leftFromText="180" w:rightFromText="180" w:vertAnchor="text" w:horzAnchor="page" w:tblpX="3433" w:tblpY="5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440"/>
        <w:gridCol w:w="656"/>
        <w:gridCol w:w="399"/>
      </w:tblGrid>
      <w:tr w:rsidR="00C744A3" w:rsidRPr="00C744A3" w14:paraId="14AFE9DE" w14:textId="77777777" w:rsidTr="00D460F5">
        <w:trPr>
          <w:trHeight w:val="296"/>
        </w:trPr>
        <w:tc>
          <w:tcPr>
            <w:tcW w:w="777" w:type="dxa"/>
            <w:gridSpan w:val="2"/>
          </w:tcPr>
          <w:p w14:paraId="694433BA" w14:textId="0CF5982A"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B</w:t>
            </w:r>
          </w:p>
        </w:tc>
        <w:tc>
          <w:tcPr>
            <w:tcW w:w="930" w:type="dxa"/>
            <w:gridSpan w:val="2"/>
          </w:tcPr>
          <w:p w14:paraId="7881553C" w14:textId="387E7E3F"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4wks</w:t>
            </w:r>
          </w:p>
        </w:tc>
      </w:tr>
      <w:tr w:rsidR="00D460F5" w:rsidRPr="00C744A3" w14:paraId="67BC5A33" w14:textId="77777777" w:rsidTr="00D460F5">
        <w:trPr>
          <w:trHeight w:val="181"/>
        </w:trPr>
        <w:tc>
          <w:tcPr>
            <w:tcW w:w="337" w:type="dxa"/>
          </w:tcPr>
          <w:p w14:paraId="3BABA1EC" w14:textId="77777777" w:rsidR="00D460F5" w:rsidRPr="00C744A3" w:rsidRDefault="00D460F5" w:rsidP="00D460F5">
            <w:pPr>
              <w:rPr>
                <w:rFonts w:ascii="Times New Roman" w:hAnsi="Times New Roman" w:cs="Times New Roman"/>
                <w:b/>
                <w:bCs/>
                <w:sz w:val="26"/>
                <w:szCs w:val="26"/>
              </w:rPr>
            </w:pPr>
            <w:r w:rsidRPr="00C744A3">
              <w:rPr>
                <w:rFonts w:ascii="Times New Roman" w:hAnsi="Times New Roman" w:cs="Times New Roman"/>
                <w:b/>
                <w:bCs/>
                <w:sz w:val="26"/>
                <w:szCs w:val="26"/>
              </w:rPr>
              <w:t xml:space="preserve"> </w:t>
            </w:r>
          </w:p>
        </w:tc>
        <w:tc>
          <w:tcPr>
            <w:tcW w:w="971" w:type="dxa"/>
            <w:gridSpan w:val="2"/>
            <w:vMerge w:val="restart"/>
          </w:tcPr>
          <w:p w14:paraId="7BAB6458" w14:textId="77777777" w:rsidR="00C744A3" w:rsidRDefault="00C744A3" w:rsidP="0092493D">
            <w:pPr>
              <w:rPr>
                <w:rFonts w:ascii="Times New Roman" w:hAnsi="Times New Roman" w:cs="Times New Roman"/>
                <w:sz w:val="22"/>
                <w:szCs w:val="22"/>
              </w:rPr>
            </w:pPr>
            <w:r>
              <w:rPr>
                <w:rFonts w:ascii="Times New Roman" w:hAnsi="Times New Roman" w:cs="Times New Roman"/>
                <w:sz w:val="22"/>
                <w:szCs w:val="22"/>
              </w:rPr>
              <w:t>Software</w:t>
            </w:r>
          </w:p>
          <w:p w14:paraId="426F9E05" w14:textId="65D6C75F" w:rsidR="00D460F5" w:rsidRPr="00C744A3" w:rsidRDefault="0092493D" w:rsidP="0092493D">
            <w:pPr>
              <w:rPr>
                <w:rFonts w:ascii="Times New Roman" w:hAnsi="Times New Roman" w:cs="Times New Roman"/>
                <w:b/>
                <w:bCs/>
                <w:sz w:val="26"/>
                <w:szCs w:val="26"/>
              </w:rPr>
            </w:pPr>
            <w:r w:rsidRPr="00C744A3">
              <w:rPr>
                <w:rFonts w:ascii="Times New Roman" w:hAnsi="Times New Roman" w:cs="Times New Roman"/>
                <w:sz w:val="22"/>
                <w:szCs w:val="22"/>
              </w:rPr>
              <w:t>design</w:t>
            </w:r>
          </w:p>
        </w:tc>
        <w:tc>
          <w:tcPr>
            <w:tcW w:w="399" w:type="dxa"/>
          </w:tcPr>
          <w:p w14:paraId="4F0E0400" w14:textId="77777777" w:rsidR="00D460F5" w:rsidRPr="00C744A3" w:rsidRDefault="00D460F5" w:rsidP="00D460F5">
            <w:pPr>
              <w:rPr>
                <w:rFonts w:ascii="Times New Roman" w:hAnsi="Times New Roman" w:cs="Times New Roman"/>
                <w:b/>
                <w:bCs/>
                <w:sz w:val="26"/>
                <w:szCs w:val="26"/>
              </w:rPr>
            </w:pPr>
          </w:p>
        </w:tc>
      </w:tr>
      <w:tr w:rsidR="00D460F5" w:rsidRPr="00C744A3" w14:paraId="286C2C1C" w14:textId="77777777" w:rsidTr="00D460F5">
        <w:trPr>
          <w:trHeight w:val="437"/>
        </w:trPr>
        <w:tc>
          <w:tcPr>
            <w:tcW w:w="337" w:type="dxa"/>
          </w:tcPr>
          <w:p w14:paraId="3FDD4D70" w14:textId="77777777" w:rsidR="00D460F5" w:rsidRPr="00C744A3" w:rsidRDefault="00D460F5" w:rsidP="00D460F5">
            <w:pPr>
              <w:rPr>
                <w:rFonts w:ascii="Times New Roman" w:hAnsi="Times New Roman" w:cs="Times New Roman"/>
                <w:b/>
                <w:bCs/>
                <w:sz w:val="26"/>
                <w:szCs w:val="26"/>
              </w:rPr>
            </w:pPr>
          </w:p>
        </w:tc>
        <w:tc>
          <w:tcPr>
            <w:tcW w:w="971" w:type="dxa"/>
            <w:gridSpan w:val="2"/>
            <w:vMerge/>
          </w:tcPr>
          <w:p w14:paraId="27F0A5A5" w14:textId="77777777" w:rsidR="00D460F5" w:rsidRPr="00C744A3" w:rsidRDefault="00D460F5" w:rsidP="00D460F5">
            <w:pPr>
              <w:rPr>
                <w:rFonts w:ascii="Times New Roman" w:hAnsi="Times New Roman" w:cs="Times New Roman"/>
                <w:b/>
                <w:bCs/>
                <w:sz w:val="26"/>
                <w:szCs w:val="26"/>
              </w:rPr>
            </w:pPr>
          </w:p>
        </w:tc>
        <w:tc>
          <w:tcPr>
            <w:tcW w:w="399" w:type="dxa"/>
          </w:tcPr>
          <w:p w14:paraId="560F6A41" w14:textId="77777777" w:rsidR="00D460F5" w:rsidRPr="00C744A3" w:rsidRDefault="00D460F5" w:rsidP="00D460F5">
            <w:pPr>
              <w:rPr>
                <w:rFonts w:ascii="Times New Roman" w:hAnsi="Times New Roman" w:cs="Times New Roman"/>
                <w:b/>
                <w:bCs/>
                <w:sz w:val="26"/>
                <w:szCs w:val="26"/>
              </w:rPr>
            </w:pPr>
          </w:p>
        </w:tc>
      </w:tr>
      <w:tr w:rsidR="00D460F5" w:rsidRPr="00C744A3" w14:paraId="65882BBA" w14:textId="77777777" w:rsidTr="0067653D">
        <w:trPr>
          <w:trHeight w:val="359"/>
        </w:trPr>
        <w:tc>
          <w:tcPr>
            <w:tcW w:w="1707" w:type="dxa"/>
            <w:gridSpan w:val="4"/>
            <w:tcBorders>
              <w:bottom w:val="single" w:sz="4" w:space="0" w:color="auto"/>
            </w:tcBorders>
          </w:tcPr>
          <w:p w14:paraId="58E5089C" w14:textId="77777777" w:rsidR="00D460F5" w:rsidRPr="00C744A3" w:rsidRDefault="00D460F5" w:rsidP="00D460F5">
            <w:pPr>
              <w:rPr>
                <w:rFonts w:ascii="Times New Roman" w:hAnsi="Times New Roman" w:cs="Times New Roman"/>
                <w:b/>
                <w:bCs/>
                <w:sz w:val="26"/>
                <w:szCs w:val="26"/>
              </w:rPr>
            </w:pPr>
          </w:p>
        </w:tc>
      </w:tr>
    </w:tbl>
    <w:p w14:paraId="3B066B16" w14:textId="461D1A06" w:rsidR="00D460F5" w:rsidRPr="00C744A3" w:rsidRDefault="00D460F5" w:rsidP="0075280C">
      <w:pPr>
        <w:rPr>
          <w:rFonts w:ascii="Times New Roman" w:hAnsi="Times New Roman" w:cs="Times New Roman"/>
          <w:b/>
          <w:bCs/>
          <w:sz w:val="26"/>
          <w:szCs w:val="26"/>
        </w:rPr>
      </w:pPr>
    </w:p>
    <w:p w14:paraId="00E0DBB8" w14:textId="2878BD64" w:rsidR="00A60C75" w:rsidRPr="00C744A3" w:rsidRDefault="00A60C75" w:rsidP="0075280C">
      <w:pPr>
        <w:rPr>
          <w:rFonts w:ascii="Times New Roman" w:hAnsi="Times New Roman" w:cs="Times New Roman"/>
          <w:b/>
          <w:bCs/>
          <w:sz w:val="26"/>
          <w:szCs w:val="26"/>
        </w:rPr>
      </w:pPr>
    </w:p>
    <w:tbl>
      <w:tblPr>
        <w:tblpPr w:leftFromText="180" w:rightFromText="180" w:vertAnchor="text" w:horzAnchor="page" w:tblpX="8149"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492"/>
        <w:gridCol w:w="592"/>
        <w:gridCol w:w="399"/>
      </w:tblGrid>
      <w:tr w:rsidR="00C744A3" w:rsidRPr="00C744A3" w14:paraId="2C946D90" w14:textId="77777777" w:rsidTr="0092493D">
        <w:trPr>
          <w:trHeight w:val="296"/>
        </w:trPr>
        <w:tc>
          <w:tcPr>
            <w:tcW w:w="829" w:type="dxa"/>
            <w:gridSpan w:val="2"/>
          </w:tcPr>
          <w:p w14:paraId="18B32EC2" w14:textId="70F2EBC1" w:rsidR="0067653D" w:rsidRPr="00C744A3" w:rsidRDefault="00C744A3" w:rsidP="0067653D">
            <w:pPr>
              <w:rPr>
                <w:rFonts w:ascii="Times New Roman" w:hAnsi="Times New Roman" w:cs="Times New Roman"/>
                <w:sz w:val="24"/>
                <w:szCs w:val="24"/>
              </w:rPr>
            </w:pPr>
            <w:r w:rsidRPr="00C744A3">
              <w:rPr>
                <w:rFonts w:ascii="Times New Roman" w:hAnsi="Times New Roman" w:cs="Times New Roman"/>
                <w:sz w:val="24"/>
                <w:szCs w:val="24"/>
              </w:rPr>
              <w:t>H</w:t>
            </w:r>
          </w:p>
        </w:tc>
        <w:tc>
          <w:tcPr>
            <w:tcW w:w="991" w:type="dxa"/>
            <w:gridSpan w:val="2"/>
          </w:tcPr>
          <w:p w14:paraId="2D157E20" w14:textId="50B5A941" w:rsidR="0067653D" w:rsidRPr="00C744A3" w:rsidRDefault="00C744A3" w:rsidP="0067653D">
            <w:pPr>
              <w:rPr>
                <w:rFonts w:ascii="Times New Roman" w:hAnsi="Times New Roman" w:cs="Times New Roman"/>
                <w:sz w:val="24"/>
                <w:szCs w:val="24"/>
              </w:rPr>
            </w:pPr>
            <w:r w:rsidRPr="00C744A3">
              <w:rPr>
                <w:rFonts w:ascii="Times New Roman" w:hAnsi="Times New Roman" w:cs="Times New Roman"/>
                <w:sz w:val="24"/>
                <w:szCs w:val="24"/>
              </w:rPr>
              <w:t>2wks</w:t>
            </w:r>
          </w:p>
        </w:tc>
      </w:tr>
      <w:tr w:rsidR="0067653D" w:rsidRPr="00C744A3" w14:paraId="48B47A2F" w14:textId="77777777" w:rsidTr="0092493D">
        <w:trPr>
          <w:trHeight w:val="181"/>
        </w:trPr>
        <w:tc>
          <w:tcPr>
            <w:tcW w:w="337" w:type="dxa"/>
          </w:tcPr>
          <w:p w14:paraId="553C0248" w14:textId="77777777" w:rsidR="0067653D" w:rsidRPr="00C744A3" w:rsidRDefault="0067653D" w:rsidP="0067653D">
            <w:pPr>
              <w:rPr>
                <w:rFonts w:ascii="Times New Roman" w:hAnsi="Times New Roman" w:cs="Times New Roman"/>
                <w:b/>
                <w:bCs/>
                <w:sz w:val="26"/>
                <w:szCs w:val="26"/>
              </w:rPr>
            </w:pPr>
            <w:r w:rsidRPr="00C744A3">
              <w:rPr>
                <w:rFonts w:ascii="Times New Roman" w:hAnsi="Times New Roman" w:cs="Times New Roman"/>
                <w:b/>
                <w:bCs/>
                <w:sz w:val="26"/>
                <w:szCs w:val="26"/>
              </w:rPr>
              <w:t xml:space="preserve"> </w:t>
            </w:r>
          </w:p>
        </w:tc>
        <w:tc>
          <w:tcPr>
            <w:tcW w:w="1084" w:type="dxa"/>
            <w:gridSpan w:val="2"/>
            <w:vMerge w:val="restart"/>
          </w:tcPr>
          <w:p w14:paraId="7A305D3E" w14:textId="5D00C59E" w:rsidR="0067653D" w:rsidRPr="00C744A3" w:rsidRDefault="00C744A3" w:rsidP="0092493D">
            <w:pPr>
              <w:rPr>
                <w:rFonts w:ascii="Times New Roman" w:hAnsi="Times New Roman" w:cs="Times New Roman"/>
                <w:b/>
                <w:bCs/>
                <w:sz w:val="26"/>
                <w:szCs w:val="26"/>
              </w:rPr>
            </w:pPr>
            <w:r>
              <w:rPr>
                <w:rFonts w:ascii="Times New Roman" w:hAnsi="Times New Roman" w:cs="Times New Roman"/>
                <w:sz w:val="22"/>
                <w:szCs w:val="22"/>
              </w:rPr>
              <w:t>Install and test</w:t>
            </w:r>
          </w:p>
        </w:tc>
        <w:tc>
          <w:tcPr>
            <w:tcW w:w="399" w:type="dxa"/>
          </w:tcPr>
          <w:p w14:paraId="2C76129A" w14:textId="77777777" w:rsidR="0067653D" w:rsidRPr="00C744A3" w:rsidRDefault="0067653D" w:rsidP="0067653D">
            <w:pPr>
              <w:rPr>
                <w:rFonts w:ascii="Times New Roman" w:hAnsi="Times New Roman" w:cs="Times New Roman"/>
                <w:b/>
                <w:bCs/>
                <w:sz w:val="26"/>
                <w:szCs w:val="26"/>
              </w:rPr>
            </w:pPr>
          </w:p>
        </w:tc>
      </w:tr>
      <w:tr w:rsidR="0067653D" w:rsidRPr="00C744A3" w14:paraId="2196E49B" w14:textId="77777777" w:rsidTr="0092493D">
        <w:trPr>
          <w:trHeight w:val="437"/>
        </w:trPr>
        <w:tc>
          <w:tcPr>
            <w:tcW w:w="337" w:type="dxa"/>
          </w:tcPr>
          <w:p w14:paraId="4EC0278D" w14:textId="77777777" w:rsidR="0067653D" w:rsidRPr="00C744A3" w:rsidRDefault="0067653D" w:rsidP="0067653D">
            <w:pPr>
              <w:rPr>
                <w:rFonts w:ascii="Times New Roman" w:hAnsi="Times New Roman" w:cs="Times New Roman"/>
                <w:b/>
                <w:bCs/>
                <w:sz w:val="26"/>
                <w:szCs w:val="26"/>
              </w:rPr>
            </w:pPr>
          </w:p>
        </w:tc>
        <w:tc>
          <w:tcPr>
            <w:tcW w:w="1084" w:type="dxa"/>
            <w:gridSpan w:val="2"/>
            <w:vMerge/>
          </w:tcPr>
          <w:p w14:paraId="3CBA3B31" w14:textId="77777777" w:rsidR="0067653D" w:rsidRPr="00C744A3" w:rsidRDefault="0067653D" w:rsidP="0067653D">
            <w:pPr>
              <w:rPr>
                <w:rFonts w:ascii="Times New Roman" w:hAnsi="Times New Roman" w:cs="Times New Roman"/>
                <w:b/>
                <w:bCs/>
                <w:sz w:val="26"/>
                <w:szCs w:val="26"/>
              </w:rPr>
            </w:pPr>
          </w:p>
        </w:tc>
        <w:tc>
          <w:tcPr>
            <w:tcW w:w="399" w:type="dxa"/>
          </w:tcPr>
          <w:p w14:paraId="4F7DA104" w14:textId="77777777" w:rsidR="0067653D" w:rsidRPr="00C744A3" w:rsidRDefault="0067653D" w:rsidP="0067653D">
            <w:pPr>
              <w:rPr>
                <w:rFonts w:ascii="Times New Roman" w:hAnsi="Times New Roman" w:cs="Times New Roman"/>
                <w:b/>
                <w:bCs/>
                <w:sz w:val="26"/>
                <w:szCs w:val="26"/>
              </w:rPr>
            </w:pPr>
          </w:p>
        </w:tc>
      </w:tr>
      <w:tr w:rsidR="0067653D" w:rsidRPr="00C744A3" w14:paraId="30CB0FD1" w14:textId="77777777" w:rsidTr="0092493D">
        <w:trPr>
          <w:trHeight w:val="275"/>
        </w:trPr>
        <w:tc>
          <w:tcPr>
            <w:tcW w:w="1820" w:type="dxa"/>
            <w:gridSpan w:val="4"/>
            <w:tcBorders>
              <w:bottom w:val="single" w:sz="4" w:space="0" w:color="auto"/>
            </w:tcBorders>
          </w:tcPr>
          <w:p w14:paraId="34CCD318" w14:textId="77777777" w:rsidR="0067653D" w:rsidRPr="00C744A3" w:rsidRDefault="0067653D" w:rsidP="0067653D">
            <w:pPr>
              <w:rPr>
                <w:rFonts w:ascii="Times New Roman" w:hAnsi="Times New Roman" w:cs="Times New Roman"/>
                <w:b/>
                <w:bCs/>
                <w:sz w:val="26"/>
                <w:szCs w:val="26"/>
              </w:rPr>
            </w:pPr>
          </w:p>
        </w:tc>
      </w:tr>
    </w:tbl>
    <w:tbl>
      <w:tblPr>
        <w:tblpPr w:leftFromText="180" w:rightFromText="180" w:vertAnchor="text" w:horzAnchor="page" w:tblpX="5696"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393"/>
        <w:gridCol w:w="749"/>
        <w:gridCol w:w="356"/>
      </w:tblGrid>
      <w:tr w:rsidR="0092493D" w:rsidRPr="00C744A3" w14:paraId="3BF95612" w14:textId="77777777" w:rsidTr="00C744A3">
        <w:trPr>
          <w:trHeight w:val="301"/>
        </w:trPr>
        <w:tc>
          <w:tcPr>
            <w:tcW w:w="878" w:type="dxa"/>
            <w:gridSpan w:val="2"/>
          </w:tcPr>
          <w:p w14:paraId="1E623B2D" w14:textId="77777777" w:rsidR="0092493D" w:rsidRPr="00C744A3" w:rsidRDefault="0092493D" w:rsidP="00C744A3">
            <w:pPr>
              <w:rPr>
                <w:rFonts w:ascii="Times New Roman" w:hAnsi="Times New Roman" w:cs="Times New Roman"/>
                <w:sz w:val="24"/>
                <w:szCs w:val="24"/>
              </w:rPr>
            </w:pPr>
            <w:r w:rsidRPr="00C744A3">
              <w:rPr>
                <w:rFonts w:ascii="Times New Roman" w:hAnsi="Times New Roman" w:cs="Times New Roman"/>
                <w:sz w:val="24"/>
                <w:szCs w:val="24"/>
              </w:rPr>
              <w:t>A</w:t>
            </w:r>
          </w:p>
        </w:tc>
        <w:tc>
          <w:tcPr>
            <w:tcW w:w="1105" w:type="dxa"/>
            <w:gridSpan w:val="2"/>
          </w:tcPr>
          <w:p w14:paraId="3984F009" w14:textId="77777777" w:rsidR="0092493D" w:rsidRPr="00C744A3" w:rsidRDefault="0092493D" w:rsidP="00C744A3">
            <w:pPr>
              <w:rPr>
                <w:rFonts w:ascii="Times New Roman" w:hAnsi="Times New Roman" w:cs="Times New Roman"/>
                <w:sz w:val="24"/>
                <w:szCs w:val="24"/>
              </w:rPr>
            </w:pPr>
            <w:r w:rsidRPr="00C744A3">
              <w:rPr>
                <w:rFonts w:ascii="Times New Roman" w:hAnsi="Times New Roman" w:cs="Times New Roman"/>
                <w:sz w:val="24"/>
                <w:szCs w:val="24"/>
              </w:rPr>
              <w:t>6wks</w:t>
            </w:r>
          </w:p>
        </w:tc>
      </w:tr>
      <w:tr w:rsidR="0092493D" w:rsidRPr="00C744A3" w14:paraId="4B8BCC35" w14:textId="77777777" w:rsidTr="00C744A3">
        <w:trPr>
          <w:trHeight w:val="184"/>
        </w:trPr>
        <w:tc>
          <w:tcPr>
            <w:tcW w:w="485" w:type="dxa"/>
          </w:tcPr>
          <w:p w14:paraId="6767D158" w14:textId="77777777" w:rsidR="0092493D" w:rsidRPr="00C744A3" w:rsidRDefault="0092493D" w:rsidP="00C744A3">
            <w:pPr>
              <w:rPr>
                <w:rFonts w:ascii="Times New Roman" w:hAnsi="Times New Roman" w:cs="Times New Roman"/>
                <w:b/>
                <w:bCs/>
                <w:sz w:val="26"/>
                <w:szCs w:val="26"/>
              </w:rPr>
            </w:pPr>
            <w:r w:rsidRPr="00C744A3">
              <w:rPr>
                <w:rFonts w:ascii="Times New Roman" w:hAnsi="Times New Roman" w:cs="Times New Roman"/>
                <w:b/>
                <w:bCs/>
                <w:sz w:val="26"/>
                <w:szCs w:val="26"/>
              </w:rPr>
              <w:t xml:space="preserve"> </w:t>
            </w:r>
          </w:p>
        </w:tc>
        <w:tc>
          <w:tcPr>
            <w:tcW w:w="1142" w:type="dxa"/>
            <w:gridSpan w:val="2"/>
            <w:vMerge w:val="restart"/>
          </w:tcPr>
          <w:p w14:paraId="10E752DA" w14:textId="77777777" w:rsidR="00C744A3" w:rsidRDefault="00C744A3" w:rsidP="00C744A3">
            <w:pPr>
              <w:rPr>
                <w:rFonts w:ascii="Times New Roman" w:hAnsi="Times New Roman" w:cs="Times New Roman"/>
                <w:sz w:val="22"/>
                <w:szCs w:val="22"/>
              </w:rPr>
            </w:pPr>
            <w:r>
              <w:rPr>
                <w:rFonts w:ascii="Times New Roman" w:hAnsi="Times New Roman" w:cs="Times New Roman"/>
                <w:sz w:val="22"/>
                <w:szCs w:val="22"/>
              </w:rPr>
              <w:t>Code</w:t>
            </w:r>
          </w:p>
          <w:p w14:paraId="5C051479" w14:textId="60F778EF" w:rsidR="0092493D" w:rsidRDefault="00C744A3" w:rsidP="00C744A3">
            <w:pPr>
              <w:rPr>
                <w:rFonts w:ascii="Times New Roman" w:hAnsi="Times New Roman" w:cs="Times New Roman"/>
                <w:sz w:val="22"/>
                <w:szCs w:val="22"/>
              </w:rPr>
            </w:pPr>
            <w:r>
              <w:rPr>
                <w:rFonts w:ascii="Times New Roman" w:hAnsi="Times New Roman" w:cs="Times New Roman"/>
                <w:sz w:val="22"/>
                <w:szCs w:val="22"/>
              </w:rPr>
              <w:t>software</w:t>
            </w:r>
          </w:p>
          <w:p w14:paraId="19AF87DE" w14:textId="76BD6CD5" w:rsidR="00C744A3" w:rsidRPr="00C744A3" w:rsidRDefault="00C744A3" w:rsidP="00C744A3">
            <w:pPr>
              <w:rPr>
                <w:rFonts w:ascii="Times New Roman" w:hAnsi="Times New Roman" w:cs="Times New Roman"/>
                <w:b/>
                <w:bCs/>
                <w:sz w:val="26"/>
                <w:szCs w:val="26"/>
              </w:rPr>
            </w:pPr>
          </w:p>
        </w:tc>
        <w:tc>
          <w:tcPr>
            <w:tcW w:w="356" w:type="dxa"/>
          </w:tcPr>
          <w:p w14:paraId="7DFC1A59" w14:textId="77777777" w:rsidR="0092493D" w:rsidRPr="00C744A3" w:rsidRDefault="0092493D" w:rsidP="00C744A3">
            <w:pPr>
              <w:rPr>
                <w:rFonts w:ascii="Times New Roman" w:hAnsi="Times New Roman" w:cs="Times New Roman"/>
                <w:b/>
                <w:bCs/>
                <w:sz w:val="26"/>
                <w:szCs w:val="26"/>
              </w:rPr>
            </w:pPr>
          </w:p>
        </w:tc>
      </w:tr>
      <w:tr w:rsidR="0092493D" w:rsidRPr="00C744A3" w14:paraId="7D8B5E9F" w14:textId="77777777" w:rsidTr="00C744A3">
        <w:trPr>
          <w:trHeight w:val="446"/>
        </w:trPr>
        <w:tc>
          <w:tcPr>
            <w:tcW w:w="485" w:type="dxa"/>
          </w:tcPr>
          <w:p w14:paraId="4D25DB1B" w14:textId="77777777" w:rsidR="0092493D" w:rsidRPr="00C744A3" w:rsidRDefault="0092493D" w:rsidP="00C744A3">
            <w:pPr>
              <w:rPr>
                <w:rFonts w:ascii="Times New Roman" w:hAnsi="Times New Roman" w:cs="Times New Roman"/>
                <w:b/>
                <w:bCs/>
                <w:sz w:val="26"/>
                <w:szCs w:val="26"/>
              </w:rPr>
            </w:pPr>
          </w:p>
        </w:tc>
        <w:tc>
          <w:tcPr>
            <w:tcW w:w="1142" w:type="dxa"/>
            <w:gridSpan w:val="2"/>
            <w:vMerge/>
          </w:tcPr>
          <w:p w14:paraId="40536A15" w14:textId="77777777" w:rsidR="0092493D" w:rsidRPr="00C744A3" w:rsidRDefault="0092493D" w:rsidP="00C744A3">
            <w:pPr>
              <w:rPr>
                <w:rFonts w:ascii="Times New Roman" w:hAnsi="Times New Roman" w:cs="Times New Roman"/>
                <w:b/>
                <w:bCs/>
                <w:sz w:val="26"/>
                <w:szCs w:val="26"/>
              </w:rPr>
            </w:pPr>
          </w:p>
        </w:tc>
        <w:tc>
          <w:tcPr>
            <w:tcW w:w="356" w:type="dxa"/>
          </w:tcPr>
          <w:p w14:paraId="5B198836" w14:textId="77777777" w:rsidR="0092493D" w:rsidRPr="00C744A3" w:rsidRDefault="0092493D" w:rsidP="00C744A3">
            <w:pPr>
              <w:rPr>
                <w:rFonts w:ascii="Times New Roman" w:hAnsi="Times New Roman" w:cs="Times New Roman"/>
                <w:b/>
                <w:bCs/>
                <w:sz w:val="26"/>
                <w:szCs w:val="26"/>
              </w:rPr>
            </w:pPr>
            <w:r w:rsidRPr="00C744A3">
              <w:rPr>
                <w:rFonts w:ascii="Times New Roman" w:hAnsi="Times New Roman" w:cs="Times New Roman"/>
                <w:b/>
                <w:bCs/>
                <w:noProof/>
                <w:sz w:val="26"/>
                <w:szCs w:val="26"/>
              </w:rPr>
              <mc:AlternateContent>
                <mc:Choice Requires="wps">
                  <w:drawing>
                    <wp:anchor distT="0" distB="0" distL="114300" distR="114300" simplePos="0" relativeHeight="251674624" behindDoc="0" locked="0" layoutInCell="1" allowOverlap="1" wp14:anchorId="42CCE0BF" wp14:editId="69CC3AFD">
                      <wp:simplePos x="0" y="0"/>
                      <wp:positionH relativeFrom="column">
                        <wp:posOffset>178435</wp:posOffset>
                      </wp:positionH>
                      <wp:positionV relativeFrom="paragraph">
                        <wp:posOffset>10160</wp:posOffset>
                      </wp:positionV>
                      <wp:extent cx="243840" cy="7620"/>
                      <wp:effectExtent l="0" t="0" r="22860" b="30480"/>
                      <wp:wrapNone/>
                      <wp:docPr id="73" name="Straight Connector 73"/>
                      <wp:cNvGraphicFramePr/>
                      <a:graphic xmlns:a="http://schemas.openxmlformats.org/drawingml/2006/main">
                        <a:graphicData uri="http://schemas.microsoft.com/office/word/2010/wordprocessingShape">
                          <wps:wsp>
                            <wps:cNvCnPr/>
                            <wps:spPr>
                              <a:xfrm flipV="1">
                                <a:off x="0" y="0"/>
                                <a:ext cx="24384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BFC82" id="Straight Connector 7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8pt" to="33.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" strokecolor="black [3200]" strokeweight="1.5pt">
                      <v:stroke joinstyle="miter"/>
                    </v:line>
                  </w:pict>
                </mc:Fallback>
              </mc:AlternateContent>
            </w:r>
          </w:p>
        </w:tc>
      </w:tr>
      <w:tr w:rsidR="00C744A3" w:rsidRPr="00C744A3" w14:paraId="098EB545" w14:textId="77777777" w:rsidTr="00120C5D">
        <w:trPr>
          <w:trHeight w:val="299"/>
        </w:trPr>
        <w:tc>
          <w:tcPr>
            <w:tcW w:w="1983" w:type="dxa"/>
            <w:gridSpan w:val="4"/>
            <w:tcBorders>
              <w:bottom w:val="single" w:sz="4" w:space="0" w:color="auto"/>
            </w:tcBorders>
          </w:tcPr>
          <w:p w14:paraId="66BA0640" w14:textId="77777777" w:rsidR="0092493D" w:rsidRPr="00C744A3" w:rsidRDefault="0092493D" w:rsidP="00C744A3">
            <w:pPr>
              <w:rPr>
                <w:rFonts w:ascii="Times New Roman" w:hAnsi="Times New Roman" w:cs="Times New Roman"/>
                <w:b/>
                <w:bCs/>
                <w:sz w:val="26"/>
                <w:szCs w:val="26"/>
              </w:rPr>
            </w:pPr>
          </w:p>
        </w:tc>
      </w:tr>
    </w:tbl>
    <w:p w14:paraId="083FF4A6" w14:textId="283773F0" w:rsidR="00A60C75" w:rsidRPr="00C744A3" w:rsidRDefault="00A60C75" w:rsidP="0075280C">
      <w:pPr>
        <w:rPr>
          <w:rFonts w:ascii="Times New Roman" w:hAnsi="Times New Roman" w:cs="Times New Roman"/>
          <w:b/>
          <w:bCs/>
          <w:sz w:val="26"/>
          <w:szCs w:val="26"/>
        </w:rPr>
      </w:pPr>
    </w:p>
    <w:p w14:paraId="4B25AC7F" w14:textId="72679374" w:rsidR="00A60C75" w:rsidRPr="00C744A3" w:rsidRDefault="00120C5D" w:rsidP="0075280C">
      <w:pPr>
        <w:rPr>
          <w:rFonts w:ascii="Times New Roman" w:hAnsi="Times New Roman" w:cs="Times New Roman"/>
          <w:b/>
          <w:bCs/>
          <w:sz w:val="26"/>
          <w:szCs w:val="26"/>
        </w:rPr>
      </w:pPr>
      <w:r w:rsidRPr="00C744A3">
        <w:rPr>
          <w:rFonts w:ascii="Times New Roman" w:hAnsi="Times New Roman" w:cs="Times New Roman"/>
          <w:b/>
          <w:bCs/>
          <w:noProof/>
          <w:sz w:val="26"/>
          <w:szCs w:val="26"/>
        </w:rPr>
        <mc:AlternateContent>
          <mc:Choice Requires="wps">
            <w:drawing>
              <wp:anchor distT="0" distB="0" distL="114300" distR="114300" simplePos="0" relativeHeight="251672576" behindDoc="0" locked="0" layoutInCell="1" allowOverlap="1" wp14:anchorId="1F3B971C" wp14:editId="7C719DBA">
                <wp:simplePos x="0" y="0"/>
                <wp:positionH relativeFrom="column">
                  <wp:posOffset>5463540</wp:posOffset>
                </wp:positionH>
                <wp:positionV relativeFrom="paragraph">
                  <wp:posOffset>6985</wp:posOffset>
                </wp:positionV>
                <wp:extent cx="731520" cy="152400"/>
                <wp:effectExtent l="0" t="0" r="30480" b="19050"/>
                <wp:wrapNone/>
                <wp:docPr id="69" name="Straight Connector 69"/>
                <wp:cNvGraphicFramePr/>
                <a:graphic xmlns:a="http://schemas.openxmlformats.org/drawingml/2006/main">
                  <a:graphicData uri="http://schemas.microsoft.com/office/word/2010/wordprocessingShape">
                    <wps:wsp>
                      <wps:cNvCnPr/>
                      <wps:spPr>
                        <a:xfrm>
                          <a:off x="0" y="0"/>
                          <a:ext cx="73152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81CE0" id="Straight Connector 6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2pt,.55pt" to="487.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" strokecolor="black [3200]" strokeweight="1.5pt">
                <v:stroke joinstyle="miter"/>
              </v:line>
            </w:pict>
          </mc:Fallback>
        </mc:AlternateContent>
      </w:r>
      <w:r w:rsidR="00227EA8" w:rsidRPr="00C744A3">
        <w:rPr>
          <w:rFonts w:ascii="Times New Roman" w:hAnsi="Times New Roman" w:cs="Times New Roman"/>
          <w:b/>
          <w:bCs/>
          <w:noProof/>
          <w:sz w:val="26"/>
          <w:szCs w:val="26"/>
        </w:rPr>
        <mc:AlternateContent>
          <mc:Choice Requires="wps">
            <w:drawing>
              <wp:anchor distT="0" distB="0" distL="114300" distR="114300" simplePos="0" relativeHeight="251667456" behindDoc="0" locked="0" layoutInCell="1" allowOverlap="1" wp14:anchorId="1D8561FD" wp14:editId="70DD2A1B">
                <wp:simplePos x="0" y="0"/>
                <wp:positionH relativeFrom="column">
                  <wp:posOffset>2438400</wp:posOffset>
                </wp:positionH>
                <wp:positionV relativeFrom="paragraph">
                  <wp:posOffset>182245</wp:posOffset>
                </wp:positionV>
                <wp:extent cx="289560" cy="0"/>
                <wp:effectExtent l="0" t="0" r="0" b="0"/>
                <wp:wrapNone/>
                <wp:docPr id="58" name="Straight Connector 58"/>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A57C5" id="Straight Connector 5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35pt" to="214.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" strokecolor="black [3200]" strokeweight="1.5pt">
                <v:stroke joinstyle="miter"/>
              </v:line>
            </w:pict>
          </mc:Fallback>
        </mc:AlternateContent>
      </w:r>
      <w:r w:rsidR="0067653D" w:rsidRPr="00C744A3">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4913D13E" wp14:editId="38DE37D5">
                <wp:simplePos x="0" y="0"/>
                <wp:positionH relativeFrom="column">
                  <wp:posOffset>-198120</wp:posOffset>
                </wp:positionH>
                <wp:positionV relativeFrom="paragraph">
                  <wp:posOffset>106045</wp:posOffset>
                </wp:positionV>
                <wp:extent cx="723900" cy="449580"/>
                <wp:effectExtent l="0" t="0" r="19050" b="26670"/>
                <wp:wrapNone/>
                <wp:docPr id="22" name="Rectangle: Rounded Corners 22" descr="Start&#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723900" cy="449580"/>
                        </a:xfrm>
                        <a:prstGeom prst="roundRect">
                          <a:avLst/>
                        </a:prstGeom>
                        <a:ln>
                          <a:solidFill>
                            <a:schemeClr val="accent1">
                              <a:lumMod val="75000"/>
                            </a:schemeClr>
                          </a:solidFill>
                        </a:ln>
                      </wps:spPr>
                      <wps:style>
                        <a:lnRef idx="1">
                          <a:schemeClr val="accent1"/>
                        </a:lnRef>
                        <a:fillRef idx="2">
                          <a:schemeClr val="accent1"/>
                        </a:fillRef>
                        <a:effectRef idx="1">
                          <a:schemeClr val="accent1"/>
                        </a:effectRef>
                        <a:fontRef idx="minor">
                          <a:schemeClr val="dk1"/>
                        </a:fontRef>
                      </wps:style>
                      <wps:txbx>
                        <w:txbxContent>
                          <w:p w14:paraId="71D2A3AE" w14:textId="11A6DF6D" w:rsidR="00281DC5" w:rsidRPr="00227EA8" w:rsidRDefault="00281DC5" w:rsidP="0067653D">
                            <w:pPr>
                              <w:jc w:val="center"/>
                              <w:rPr>
                                <w:rFonts w:ascii="Times New Roman" w:hAnsi="Times New Roman" w:cs="Times New Roman"/>
                                <w:sz w:val="24"/>
                                <w:szCs w:val="24"/>
                              </w:rPr>
                            </w:pPr>
                            <w:r w:rsidRPr="00227EA8">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13D13E" id="Rectangle: Rounded Corners 22" o:spid="_x0000_s1078" alt="Start&#10;" style="position:absolute;margin-left:-15.6pt;margin-top:8.35pt;width:57pt;height:3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" fillcolor="#82a0d7 [2164]" strokecolor="#2f5496 [2404]" strokeweight=".5pt">
                <v:fill color2="#678ccf [2612]" rotate="t" colors="0 #a8b7df;.5 #9aabd9;1 #879ed7" focus="100%" type="gradient">
                  <o:fill v:ext="view" type="gradientUnscaled"/>
                </v:fill>
                <v:stroke joinstyle="miter"/>
                <v:textbox>
                  <w:txbxContent>
                    <w:p w14:paraId="71D2A3AE" w14:textId="11A6DF6D" w:rsidR="00281DC5" w:rsidRPr="00227EA8" w:rsidRDefault="00281DC5" w:rsidP="0067653D">
                      <w:pPr>
                        <w:jc w:val="center"/>
                        <w:rPr>
                          <w:rFonts w:ascii="Times New Roman" w:hAnsi="Times New Roman" w:cs="Times New Roman"/>
                          <w:sz w:val="24"/>
                          <w:szCs w:val="24"/>
                        </w:rPr>
                      </w:pPr>
                      <w:r w:rsidRPr="00227EA8">
                        <w:rPr>
                          <w:rFonts w:ascii="Times New Roman" w:hAnsi="Times New Roman" w:cs="Times New Roman"/>
                          <w:sz w:val="24"/>
                          <w:szCs w:val="24"/>
                        </w:rPr>
                        <w:t>Start</w:t>
                      </w:r>
                    </w:p>
                  </w:txbxContent>
                </v:textbox>
              </v:roundrect>
            </w:pict>
          </mc:Fallback>
        </mc:AlternateContent>
      </w:r>
    </w:p>
    <w:p w14:paraId="57D3B970" w14:textId="391B9EB8" w:rsidR="00A60C75" w:rsidRPr="00C744A3" w:rsidRDefault="00227EA8" w:rsidP="0075280C">
      <w:pPr>
        <w:rPr>
          <w:rFonts w:ascii="Times New Roman" w:hAnsi="Times New Roman" w:cs="Times New Roman"/>
          <w:b/>
          <w:bCs/>
          <w:sz w:val="26"/>
          <w:szCs w:val="26"/>
        </w:rPr>
      </w:pPr>
      <w:r w:rsidRPr="00C744A3">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7E6E41AD" wp14:editId="60A9FDE7">
                <wp:simplePos x="0" y="0"/>
                <wp:positionH relativeFrom="column">
                  <wp:posOffset>5875020</wp:posOffset>
                </wp:positionH>
                <wp:positionV relativeFrom="paragraph">
                  <wp:posOffset>7620</wp:posOffset>
                </wp:positionV>
                <wp:extent cx="701040" cy="449580"/>
                <wp:effectExtent l="0" t="0" r="22860" b="26670"/>
                <wp:wrapNone/>
                <wp:docPr id="23" name="Rectangle: Rounded Corners 23"/>
                <wp:cNvGraphicFramePr/>
                <a:graphic xmlns:a="http://schemas.openxmlformats.org/drawingml/2006/main">
                  <a:graphicData uri="http://schemas.microsoft.com/office/word/2010/wordprocessingShape">
                    <wps:wsp>
                      <wps:cNvSpPr/>
                      <wps:spPr>
                        <a:xfrm>
                          <a:off x="0" y="0"/>
                          <a:ext cx="701040" cy="4495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6E440AF" w14:textId="60673E82" w:rsidR="00281DC5" w:rsidRPr="00227EA8" w:rsidRDefault="00281DC5" w:rsidP="00227EA8">
                            <w:pPr>
                              <w:jc w:val="center"/>
                              <w:rPr>
                                <w:rFonts w:ascii="Times New Roman" w:hAnsi="Times New Roman" w:cs="Times New Roman"/>
                                <w:sz w:val="24"/>
                                <w:szCs w:val="24"/>
                              </w:rPr>
                            </w:pPr>
                            <w:r w:rsidRPr="00227EA8">
                              <w:rPr>
                                <w:rFonts w:ascii="Times New Roman" w:hAnsi="Times New Roman" w:cs="Times New Roman"/>
                                <w:sz w:val="24"/>
                                <w:szCs w:val="24"/>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E41AD" id="Rectangle: Rounded Corners 23" o:spid="_x0000_s1079" style="position:absolute;margin-left:462.6pt;margin-top:.6pt;width:55.2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" fillcolor="#82a0d7 [2164]" strokecolor="#4472c4 [3204]" strokeweight=".5pt">
                <v:fill color2="#678ccf [2612]" rotate="t" colors="0 #a8b7df;.5 #9aabd9;1 #879ed7" focus="100%" type="gradient">
                  <o:fill v:ext="view" type="gradientUnscaled"/>
                </v:fill>
                <v:stroke joinstyle="miter"/>
                <v:textbox>
                  <w:txbxContent>
                    <w:p w14:paraId="36E440AF" w14:textId="60673E82" w:rsidR="00281DC5" w:rsidRPr="00227EA8" w:rsidRDefault="00281DC5" w:rsidP="00227EA8">
                      <w:pPr>
                        <w:jc w:val="center"/>
                        <w:rPr>
                          <w:rFonts w:ascii="Times New Roman" w:hAnsi="Times New Roman" w:cs="Times New Roman"/>
                          <w:sz w:val="24"/>
                          <w:szCs w:val="24"/>
                        </w:rPr>
                      </w:pPr>
                      <w:r w:rsidRPr="00227EA8">
                        <w:rPr>
                          <w:rFonts w:ascii="Times New Roman" w:hAnsi="Times New Roman" w:cs="Times New Roman"/>
                          <w:sz w:val="24"/>
                          <w:szCs w:val="24"/>
                        </w:rPr>
                        <w:t>Finish</w:t>
                      </w:r>
                    </w:p>
                  </w:txbxContent>
                </v:textbox>
              </v:roundrect>
            </w:pict>
          </mc:Fallback>
        </mc:AlternateContent>
      </w:r>
      <w:r w:rsidRPr="00C744A3">
        <w:rPr>
          <w:rFonts w:ascii="Times New Roman" w:hAnsi="Times New Roman" w:cs="Times New Roman"/>
          <w:b/>
          <w:bCs/>
          <w:noProof/>
          <w:sz w:val="26"/>
          <w:szCs w:val="26"/>
        </w:rPr>
        <mc:AlternateContent>
          <mc:Choice Requires="wps">
            <w:drawing>
              <wp:anchor distT="0" distB="0" distL="114300" distR="114300" simplePos="0" relativeHeight="251664384" behindDoc="0" locked="0" layoutInCell="1" allowOverlap="1" wp14:anchorId="296C247D" wp14:editId="3ECB1B10">
                <wp:simplePos x="0" y="0"/>
                <wp:positionH relativeFrom="column">
                  <wp:posOffset>541020</wp:posOffset>
                </wp:positionH>
                <wp:positionV relativeFrom="paragraph">
                  <wp:posOffset>76200</wp:posOffset>
                </wp:positionV>
                <wp:extent cx="90678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906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06F4B7" id="Straight Connector 4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6pt,6pt" to="11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" strokecolor="black [3200]" strokeweight="1.5pt">
                <v:stroke joinstyle="miter"/>
              </v:line>
            </w:pict>
          </mc:Fallback>
        </mc:AlternateContent>
      </w:r>
    </w:p>
    <w:p w14:paraId="23B5A9DD" w14:textId="7FF6BF11" w:rsidR="009220B4" w:rsidRPr="00C744A3" w:rsidRDefault="00227EA8" w:rsidP="0075280C">
      <w:pPr>
        <w:rPr>
          <w:rFonts w:ascii="Times New Roman" w:hAnsi="Times New Roman" w:cs="Times New Roman"/>
          <w:b/>
          <w:bCs/>
          <w:sz w:val="26"/>
          <w:szCs w:val="26"/>
        </w:rPr>
      </w:pPr>
      <w:r w:rsidRPr="00C744A3">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14:anchorId="380CDB99" wp14:editId="5EF4675E">
                <wp:simplePos x="0" y="0"/>
                <wp:positionH relativeFrom="column">
                  <wp:posOffset>91440</wp:posOffset>
                </wp:positionH>
                <wp:positionV relativeFrom="paragraph">
                  <wp:posOffset>183515</wp:posOffset>
                </wp:positionV>
                <wp:extent cx="1135380" cy="739140"/>
                <wp:effectExtent l="0" t="0" r="26670" b="22860"/>
                <wp:wrapNone/>
                <wp:docPr id="48" name="Straight Connector 48"/>
                <wp:cNvGraphicFramePr/>
                <a:graphic xmlns:a="http://schemas.openxmlformats.org/drawingml/2006/main">
                  <a:graphicData uri="http://schemas.microsoft.com/office/word/2010/wordprocessingShape">
                    <wps:wsp>
                      <wps:cNvCnPr/>
                      <wps:spPr>
                        <a:xfrm>
                          <a:off x="0" y="0"/>
                          <a:ext cx="1135380" cy="739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8EF3C4" id="Straight Connector 4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2pt,14.45pt" to="96.6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" strokecolor="black [3200]" strokeweight="1.5pt">
                <v:stroke joinstyle="miter"/>
              </v:line>
            </w:pict>
          </mc:Fallback>
        </mc:AlternateContent>
      </w:r>
    </w:p>
    <w:p w14:paraId="08918D9E" w14:textId="3B209C06" w:rsidR="009220B4" w:rsidRPr="00C744A3" w:rsidRDefault="00227EA8" w:rsidP="0075280C">
      <w:pPr>
        <w:rPr>
          <w:rFonts w:ascii="Times New Roman" w:hAnsi="Times New Roman" w:cs="Times New Roman"/>
          <w:b/>
          <w:bCs/>
          <w:sz w:val="26"/>
          <w:szCs w:val="26"/>
        </w:rPr>
      </w:pPr>
      <w:r w:rsidRPr="00C744A3">
        <w:rPr>
          <w:rFonts w:ascii="Times New Roman" w:hAnsi="Times New Roman" w:cs="Times New Roman"/>
          <w:b/>
          <w:bCs/>
          <w:noProof/>
          <w:sz w:val="26"/>
          <w:szCs w:val="26"/>
        </w:rPr>
        <mc:AlternateContent>
          <mc:Choice Requires="wps">
            <w:drawing>
              <wp:anchor distT="0" distB="0" distL="114300" distR="114300" simplePos="0" relativeHeight="251671552" behindDoc="0" locked="0" layoutInCell="1" allowOverlap="1" wp14:anchorId="6D0E6F8A" wp14:editId="00FF8E24">
                <wp:simplePos x="0" y="0"/>
                <wp:positionH relativeFrom="column">
                  <wp:posOffset>5349240</wp:posOffset>
                </wp:positionH>
                <wp:positionV relativeFrom="paragraph">
                  <wp:posOffset>100330</wp:posOffset>
                </wp:positionV>
                <wp:extent cx="914400" cy="754380"/>
                <wp:effectExtent l="0" t="0" r="19050" b="26670"/>
                <wp:wrapNone/>
                <wp:docPr id="63" name="Straight Connector 63"/>
                <wp:cNvGraphicFramePr/>
                <a:graphic xmlns:a="http://schemas.openxmlformats.org/drawingml/2006/main">
                  <a:graphicData uri="http://schemas.microsoft.com/office/word/2010/wordprocessingShape">
                    <wps:wsp>
                      <wps:cNvCnPr/>
                      <wps:spPr>
                        <a:xfrm flipV="1">
                          <a:off x="0" y="0"/>
                          <a:ext cx="914400" cy="754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E8C2D7C" id="Straight Connector 63"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1.2pt,7.9pt" to="493.2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" strokecolor="black [3200]" strokeweight="1.5pt">
                <v:stroke joinstyle="miter"/>
              </v:line>
            </w:pict>
          </mc:Fallback>
        </mc:AlternateContent>
      </w:r>
    </w:p>
    <w:tbl>
      <w:tblPr>
        <w:tblpPr w:leftFromText="180" w:rightFromText="180" w:vertAnchor="text" w:horzAnchor="page" w:tblpX="8149" w:tblpY="2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440"/>
        <w:gridCol w:w="531"/>
        <w:gridCol w:w="399"/>
      </w:tblGrid>
      <w:tr w:rsidR="00C744A3" w:rsidRPr="00C744A3" w14:paraId="4C871C70" w14:textId="77777777" w:rsidTr="0067653D">
        <w:trPr>
          <w:trHeight w:val="296"/>
        </w:trPr>
        <w:tc>
          <w:tcPr>
            <w:tcW w:w="777" w:type="dxa"/>
            <w:gridSpan w:val="2"/>
          </w:tcPr>
          <w:p w14:paraId="075D8956" w14:textId="324B4027" w:rsidR="00D460F5" w:rsidRPr="00C744A3" w:rsidRDefault="00C744A3" w:rsidP="0067653D">
            <w:pPr>
              <w:rPr>
                <w:rFonts w:ascii="Times New Roman" w:hAnsi="Times New Roman" w:cs="Times New Roman"/>
                <w:sz w:val="24"/>
                <w:szCs w:val="24"/>
              </w:rPr>
            </w:pPr>
            <w:r w:rsidRPr="00C744A3">
              <w:rPr>
                <w:rFonts w:ascii="Times New Roman" w:hAnsi="Times New Roman" w:cs="Times New Roman"/>
                <w:sz w:val="24"/>
                <w:szCs w:val="24"/>
              </w:rPr>
              <w:t>G</w:t>
            </w:r>
          </w:p>
        </w:tc>
        <w:tc>
          <w:tcPr>
            <w:tcW w:w="930" w:type="dxa"/>
            <w:gridSpan w:val="2"/>
          </w:tcPr>
          <w:p w14:paraId="2A6A568D" w14:textId="7910538F" w:rsidR="00D460F5" w:rsidRPr="00C744A3" w:rsidRDefault="00C744A3" w:rsidP="0067653D">
            <w:pPr>
              <w:rPr>
                <w:rFonts w:ascii="Times New Roman" w:hAnsi="Times New Roman" w:cs="Times New Roman"/>
                <w:sz w:val="24"/>
                <w:szCs w:val="24"/>
              </w:rPr>
            </w:pPr>
            <w:r w:rsidRPr="00C744A3">
              <w:rPr>
                <w:rFonts w:ascii="Times New Roman" w:hAnsi="Times New Roman" w:cs="Times New Roman"/>
                <w:sz w:val="24"/>
                <w:szCs w:val="24"/>
              </w:rPr>
              <w:t>2wks</w:t>
            </w:r>
          </w:p>
        </w:tc>
      </w:tr>
      <w:tr w:rsidR="00D460F5" w:rsidRPr="00C744A3" w14:paraId="48B0D5AD" w14:textId="77777777" w:rsidTr="0067653D">
        <w:trPr>
          <w:trHeight w:val="181"/>
        </w:trPr>
        <w:tc>
          <w:tcPr>
            <w:tcW w:w="337" w:type="dxa"/>
          </w:tcPr>
          <w:p w14:paraId="765ADDE2" w14:textId="77777777" w:rsidR="00D460F5" w:rsidRPr="00C744A3" w:rsidRDefault="00D460F5" w:rsidP="0067653D">
            <w:pPr>
              <w:rPr>
                <w:rFonts w:ascii="Times New Roman" w:hAnsi="Times New Roman" w:cs="Times New Roman"/>
                <w:b/>
                <w:bCs/>
                <w:sz w:val="26"/>
                <w:szCs w:val="26"/>
              </w:rPr>
            </w:pPr>
            <w:r w:rsidRPr="00C744A3">
              <w:rPr>
                <w:rFonts w:ascii="Times New Roman" w:hAnsi="Times New Roman" w:cs="Times New Roman"/>
                <w:b/>
                <w:bCs/>
                <w:sz w:val="26"/>
                <w:szCs w:val="26"/>
              </w:rPr>
              <w:t xml:space="preserve"> </w:t>
            </w:r>
          </w:p>
        </w:tc>
        <w:tc>
          <w:tcPr>
            <w:tcW w:w="971" w:type="dxa"/>
            <w:gridSpan w:val="2"/>
            <w:vMerge w:val="restart"/>
          </w:tcPr>
          <w:p w14:paraId="16FF2835" w14:textId="6E4FA745" w:rsidR="00D460F5" w:rsidRPr="00C744A3" w:rsidRDefault="00C744A3" w:rsidP="00C744A3">
            <w:pPr>
              <w:rPr>
                <w:rFonts w:ascii="Times New Roman" w:hAnsi="Times New Roman" w:cs="Times New Roman"/>
                <w:sz w:val="22"/>
                <w:szCs w:val="22"/>
              </w:rPr>
            </w:pPr>
            <w:r>
              <w:rPr>
                <w:rFonts w:ascii="Times New Roman" w:hAnsi="Times New Roman" w:cs="Times New Roman"/>
                <w:sz w:val="22"/>
                <w:szCs w:val="22"/>
              </w:rPr>
              <w:t>User training</w:t>
            </w:r>
          </w:p>
        </w:tc>
        <w:tc>
          <w:tcPr>
            <w:tcW w:w="399" w:type="dxa"/>
          </w:tcPr>
          <w:p w14:paraId="55B62B88" w14:textId="77777777" w:rsidR="00D460F5" w:rsidRPr="00C744A3" w:rsidRDefault="00D460F5" w:rsidP="0067653D">
            <w:pPr>
              <w:rPr>
                <w:rFonts w:ascii="Times New Roman" w:hAnsi="Times New Roman" w:cs="Times New Roman"/>
                <w:b/>
                <w:bCs/>
                <w:sz w:val="26"/>
                <w:szCs w:val="26"/>
              </w:rPr>
            </w:pPr>
          </w:p>
        </w:tc>
      </w:tr>
      <w:tr w:rsidR="00D460F5" w:rsidRPr="00C744A3" w14:paraId="5B92839F" w14:textId="77777777" w:rsidTr="0067653D">
        <w:trPr>
          <w:trHeight w:val="437"/>
        </w:trPr>
        <w:tc>
          <w:tcPr>
            <w:tcW w:w="337" w:type="dxa"/>
          </w:tcPr>
          <w:p w14:paraId="43021C73" w14:textId="77777777" w:rsidR="00D460F5" w:rsidRPr="00C744A3" w:rsidRDefault="00D460F5" w:rsidP="0067653D">
            <w:pPr>
              <w:rPr>
                <w:rFonts w:ascii="Times New Roman" w:hAnsi="Times New Roman" w:cs="Times New Roman"/>
                <w:b/>
                <w:bCs/>
                <w:sz w:val="26"/>
                <w:szCs w:val="26"/>
              </w:rPr>
            </w:pPr>
          </w:p>
        </w:tc>
        <w:tc>
          <w:tcPr>
            <w:tcW w:w="971" w:type="dxa"/>
            <w:gridSpan w:val="2"/>
            <w:vMerge/>
          </w:tcPr>
          <w:p w14:paraId="430A3002" w14:textId="77777777" w:rsidR="00D460F5" w:rsidRPr="00C744A3" w:rsidRDefault="00D460F5" w:rsidP="0067653D">
            <w:pPr>
              <w:rPr>
                <w:rFonts w:ascii="Times New Roman" w:hAnsi="Times New Roman" w:cs="Times New Roman"/>
                <w:b/>
                <w:bCs/>
                <w:sz w:val="26"/>
                <w:szCs w:val="26"/>
              </w:rPr>
            </w:pPr>
          </w:p>
        </w:tc>
        <w:tc>
          <w:tcPr>
            <w:tcW w:w="399" w:type="dxa"/>
          </w:tcPr>
          <w:p w14:paraId="78E09A75" w14:textId="77777777" w:rsidR="00D460F5" w:rsidRPr="00C744A3" w:rsidRDefault="00D460F5" w:rsidP="0067653D">
            <w:pPr>
              <w:rPr>
                <w:rFonts w:ascii="Times New Roman" w:hAnsi="Times New Roman" w:cs="Times New Roman"/>
                <w:b/>
                <w:bCs/>
                <w:sz w:val="26"/>
                <w:szCs w:val="26"/>
              </w:rPr>
            </w:pPr>
          </w:p>
        </w:tc>
      </w:tr>
      <w:tr w:rsidR="00D460F5" w14:paraId="393A7EB8" w14:textId="77777777" w:rsidTr="0067653D">
        <w:trPr>
          <w:trHeight w:val="464"/>
        </w:trPr>
        <w:tc>
          <w:tcPr>
            <w:tcW w:w="1707" w:type="dxa"/>
            <w:gridSpan w:val="4"/>
            <w:tcBorders>
              <w:bottom w:val="single" w:sz="4" w:space="0" w:color="auto"/>
            </w:tcBorders>
          </w:tcPr>
          <w:p w14:paraId="1ED05430" w14:textId="77777777" w:rsidR="00D460F5" w:rsidRDefault="00D460F5" w:rsidP="0067653D">
            <w:pPr>
              <w:rPr>
                <w:rFonts w:ascii="Times New Roman" w:hAnsi="Times New Roman" w:cs="Times New Roman"/>
                <w:b/>
                <w:bCs/>
                <w:sz w:val="26"/>
                <w:szCs w:val="26"/>
              </w:rPr>
            </w:pPr>
          </w:p>
        </w:tc>
      </w:tr>
    </w:tbl>
    <w:p w14:paraId="26CDA733" w14:textId="311C246A" w:rsidR="00A60C75" w:rsidRDefault="00A60C75" w:rsidP="0075280C">
      <w:pPr>
        <w:rPr>
          <w:rFonts w:ascii="Times New Roman" w:hAnsi="Times New Roman" w:cs="Times New Roman"/>
          <w:b/>
          <w:bCs/>
          <w:sz w:val="26"/>
          <w:szCs w:val="26"/>
        </w:rPr>
      </w:pPr>
    </w:p>
    <w:tbl>
      <w:tblPr>
        <w:tblpPr w:leftFromText="180" w:rightFromText="180" w:vertAnchor="text" w:horzAnchor="page" w:tblpX="3409"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440"/>
        <w:gridCol w:w="531"/>
        <w:gridCol w:w="399"/>
      </w:tblGrid>
      <w:tr w:rsidR="00D460F5" w14:paraId="726DC2EB" w14:textId="77777777" w:rsidTr="00D460F5">
        <w:trPr>
          <w:trHeight w:val="296"/>
        </w:trPr>
        <w:tc>
          <w:tcPr>
            <w:tcW w:w="777" w:type="dxa"/>
            <w:gridSpan w:val="2"/>
          </w:tcPr>
          <w:p w14:paraId="37F5A284" w14:textId="44DB2C3E"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F</w:t>
            </w:r>
          </w:p>
        </w:tc>
        <w:tc>
          <w:tcPr>
            <w:tcW w:w="930" w:type="dxa"/>
            <w:gridSpan w:val="2"/>
          </w:tcPr>
          <w:p w14:paraId="65686EC1" w14:textId="5D322480"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10wks</w:t>
            </w:r>
          </w:p>
        </w:tc>
      </w:tr>
      <w:tr w:rsidR="00D460F5" w14:paraId="61C173FA" w14:textId="77777777" w:rsidTr="00D460F5">
        <w:trPr>
          <w:trHeight w:val="181"/>
        </w:trPr>
        <w:tc>
          <w:tcPr>
            <w:tcW w:w="337" w:type="dxa"/>
          </w:tcPr>
          <w:p w14:paraId="77DBA548" w14:textId="77777777" w:rsidR="00D460F5" w:rsidRDefault="00D460F5" w:rsidP="00D460F5">
            <w:pPr>
              <w:rPr>
                <w:rFonts w:ascii="Times New Roman" w:hAnsi="Times New Roman" w:cs="Times New Roman"/>
                <w:b/>
                <w:bCs/>
                <w:sz w:val="26"/>
                <w:szCs w:val="26"/>
              </w:rPr>
            </w:pPr>
            <w:r>
              <w:rPr>
                <w:rFonts w:ascii="Times New Roman" w:hAnsi="Times New Roman" w:cs="Times New Roman"/>
                <w:b/>
                <w:bCs/>
                <w:sz w:val="26"/>
                <w:szCs w:val="26"/>
              </w:rPr>
              <w:t xml:space="preserve"> </w:t>
            </w:r>
          </w:p>
        </w:tc>
        <w:tc>
          <w:tcPr>
            <w:tcW w:w="971" w:type="dxa"/>
            <w:gridSpan w:val="2"/>
            <w:vMerge w:val="restart"/>
          </w:tcPr>
          <w:p w14:paraId="4060BB5C" w14:textId="08C73ECF" w:rsidR="00D460F5" w:rsidRDefault="00C744A3" w:rsidP="0092493D">
            <w:pPr>
              <w:rPr>
                <w:rFonts w:ascii="Times New Roman" w:hAnsi="Times New Roman" w:cs="Times New Roman"/>
                <w:b/>
                <w:bCs/>
                <w:sz w:val="26"/>
                <w:szCs w:val="26"/>
              </w:rPr>
            </w:pPr>
            <w:r>
              <w:rPr>
                <w:rFonts w:ascii="Times New Roman" w:hAnsi="Times New Roman" w:cs="Times New Roman"/>
                <w:sz w:val="22"/>
                <w:szCs w:val="22"/>
              </w:rPr>
              <w:t>User manual</w:t>
            </w:r>
          </w:p>
        </w:tc>
        <w:tc>
          <w:tcPr>
            <w:tcW w:w="399" w:type="dxa"/>
          </w:tcPr>
          <w:p w14:paraId="5A008A2B" w14:textId="77777777" w:rsidR="00D460F5" w:rsidRDefault="00D460F5" w:rsidP="00D460F5">
            <w:pPr>
              <w:rPr>
                <w:rFonts w:ascii="Times New Roman" w:hAnsi="Times New Roman" w:cs="Times New Roman"/>
                <w:b/>
                <w:bCs/>
                <w:sz w:val="26"/>
                <w:szCs w:val="26"/>
              </w:rPr>
            </w:pPr>
          </w:p>
        </w:tc>
      </w:tr>
      <w:tr w:rsidR="00D460F5" w14:paraId="7CB25722" w14:textId="77777777" w:rsidTr="00D460F5">
        <w:trPr>
          <w:trHeight w:val="437"/>
        </w:trPr>
        <w:tc>
          <w:tcPr>
            <w:tcW w:w="337" w:type="dxa"/>
          </w:tcPr>
          <w:p w14:paraId="558B2E49" w14:textId="77777777" w:rsidR="00D460F5" w:rsidRDefault="00D460F5" w:rsidP="00D460F5">
            <w:pPr>
              <w:rPr>
                <w:rFonts w:ascii="Times New Roman" w:hAnsi="Times New Roman" w:cs="Times New Roman"/>
                <w:b/>
                <w:bCs/>
                <w:sz w:val="26"/>
                <w:szCs w:val="26"/>
              </w:rPr>
            </w:pPr>
          </w:p>
        </w:tc>
        <w:tc>
          <w:tcPr>
            <w:tcW w:w="971" w:type="dxa"/>
            <w:gridSpan w:val="2"/>
            <w:vMerge/>
          </w:tcPr>
          <w:p w14:paraId="577B9902" w14:textId="77777777" w:rsidR="00D460F5" w:rsidRDefault="00D460F5" w:rsidP="00D460F5">
            <w:pPr>
              <w:rPr>
                <w:rFonts w:ascii="Times New Roman" w:hAnsi="Times New Roman" w:cs="Times New Roman"/>
                <w:b/>
                <w:bCs/>
                <w:sz w:val="26"/>
                <w:szCs w:val="26"/>
              </w:rPr>
            </w:pPr>
          </w:p>
        </w:tc>
        <w:tc>
          <w:tcPr>
            <w:tcW w:w="399" w:type="dxa"/>
          </w:tcPr>
          <w:p w14:paraId="3BA9D08C" w14:textId="77777777" w:rsidR="00D460F5" w:rsidRDefault="00D460F5" w:rsidP="00D460F5">
            <w:pPr>
              <w:rPr>
                <w:rFonts w:ascii="Times New Roman" w:hAnsi="Times New Roman" w:cs="Times New Roman"/>
                <w:b/>
                <w:bCs/>
                <w:sz w:val="26"/>
                <w:szCs w:val="26"/>
              </w:rPr>
            </w:pPr>
          </w:p>
        </w:tc>
      </w:tr>
      <w:tr w:rsidR="00D460F5" w14:paraId="1B01E649" w14:textId="77777777" w:rsidTr="00D460F5">
        <w:trPr>
          <w:trHeight w:val="539"/>
        </w:trPr>
        <w:tc>
          <w:tcPr>
            <w:tcW w:w="1707" w:type="dxa"/>
            <w:gridSpan w:val="4"/>
            <w:tcBorders>
              <w:bottom w:val="single" w:sz="4" w:space="0" w:color="auto"/>
            </w:tcBorders>
          </w:tcPr>
          <w:p w14:paraId="60C5B01B" w14:textId="77777777" w:rsidR="00D460F5" w:rsidRDefault="00D460F5" w:rsidP="00D460F5">
            <w:pPr>
              <w:rPr>
                <w:rFonts w:ascii="Times New Roman" w:hAnsi="Times New Roman" w:cs="Times New Roman"/>
                <w:b/>
                <w:bCs/>
                <w:sz w:val="26"/>
                <w:szCs w:val="26"/>
              </w:rPr>
            </w:pPr>
          </w:p>
        </w:tc>
      </w:tr>
    </w:tbl>
    <w:tbl>
      <w:tblPr>
        <w:tblpPr w:leftFromText="180" w:rightFromText="180" w:vertAnchor="text" w:horzAnchor="page" w:tblpX="5701"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440"/>
        <w:gridCol w:w="531"/>
        <w:gridCol w:w="399"/>
      </w:tblGrid>
      <w:tr w:rsidR="00D460F5" w14:paraId="5238B9C9" w14:textId="77777777" w:rsidTr="00D460F5">
        <w:trPr>
          <w:trHeight w:val="296"/>
        </w:trPr>
        <w:tc>
          <w:tcPr>
            <w:tcW w:w="777" w:type="dxa"/>
            <w:gridSpan w:val="2"/>
          </w:tcPr>
          <w:p w14:paraId="605B8501" w14:textId="107050E3" w:rsidR="00D460F5" w:rsidRPr="00C744A3" w:rsidRDefault="00A52761" w:rsidP="00D460F5">
            <w:pPr>
              <w:rPr>
                <w:rFonts w:ascii="Times New Roman" w:hAnsi="Times New Roman" w:cs="Times New Roman"/>
                <w:sz w:val="24"/>
                <w:szCs w:val="24"/>
              </w:rPr>
            </w:pPr>
            <w:r w:rsidRPr="00C744A3">
              <w:rPr>
                <w:rFonts w:ascii="Times New Roman" w:hAnsi="Times New Roman" w:cs="Times New Roman"/>
                <w:sz w:val="24"/>
                <w:szCs w:val="24"/>
              </w:rPr>
              <w:t>E</w:t>
            </w:r>
          </w:p>
        </w:tc>
        <w:tc>
          <w:tcPr>
            <w:tcW w:w="930" w:type="dxa"/>
            <w:gridSpan w:val="2"/>
          </w:tcPr>
          <w:p w14:paraId="320A5A58" w14:textId="15D9ADF0" w:rsidR="00D460F5" w:rsidRPr="00C744A3" w:rsidRDefault="00C744A3" w:rsidP="00D460F5">
            <w:pPr>
              <w:rPr>
                <w:rFonts w:ascii="Times New Roman" w:hAnsi="Times New Roman" w:cs="Times New Roman"/>
                <w:sz w:val="24"/>
                <w:szCs w:val="24"/>
              </w:rPr>
            </w:pPr>
            <w:r w:rsidRPr="00C744A3">
              <w:rPr>
                <w:rFonts w:ascii="Times New Roman" w:hAnsi="Times New Roman" w:cs="Times New Roman"/>
                <w:sz w:val="24"/>
                <w:szCs w:val="24"/>
              </w:rPr>
              <w:t>3wks</w:t>
            </w:r>
          </w:p>
        </w:tc>
      </w:tr>
      <w:tr w:rsidR="00D460F5" w14:paraId="2A9F34BC" w14:textId="77777777" w:rsidTr="00D460F5">
        <w:trPr>
          <w:trHeight w:val="181"/>
        </w:trPr>
        <w:tc>
          <w:tcPr>
            <w:tcW w:w="337" w:type="dxa"/>
          </w:tcPr>
          <w:p w14:paraId="653C295C" w14:textId="77777777" w:rsidR="00D460F5" w:rsidRDefault="00D460F5" w:rsidP="00D460F5">
            <w:pPr>
              <w:rPr>
                <w:rFonts w:ascii="Times New Roman" w:hAnsi="Times New Roman" w:cs="Times New Roman"/>
                <w:b/>
                <w:bCs/>
                <w:sz w:val="26"/>
                <w:szCs w:val="26"/>
              </w:rPr>
            </w:pPr>
            <w:r>
              <w:rPr>
                <w:rFonts w:ascii="Times New Roman" w:hAnsi="Times New Roman" w:cs="Times New Roman"/>
                <w:b/>
                <w:bCs/>
                <w:sz w:val="26"/>
                <w:szCs w:val="26"/>
              </w:rPr>
              <w:t xml:space="preserve"> </w:t>
            </w:r>
          </w:p>
        </w:tc>
        <w:tc>
          <w:tcPr>
            <w:tcW w:w="971" w:type="dxa"/>
            <w:gridSpan w:val="2"/>
            <w:vMerge w:val="restart"/>
          </w:tcPr>
          <w:p w14:paraId="0A75BA1A" w14:textId="77777777" w:rsidR="00C744A3" w:rsidRDefault="00C744A3" w:rsidP="0092493D">
            <w:pPr>
              <w:rPr>
                <w:rFonts w:ascii="Times New Roman" w:hAnsi="Times New Roman" w:cs="Times New Roman"/>
                <w:sz w:val="22"/>
                <w:szCs w:val="22"/>
              </w:rPr>
            </w:pPr>
            <w:r>
              <w:rPr>
                <w:rFonts w:ascii="Times New Roman" w:hAnsi="Times New Roman" w:cs="Times New Roman"/>
                <w:sz w:val="22"/>
                <w:szCs w:val="22"/>
              </w:rPr>
              <w:t>File</w:t>
            </w:r>
          </w:p>
          <w:p w14:paraId="02A69A49" w14:textId="152D6B2F" w:rsidR="00D460F5" w:rsidRDefault="00C744A3" w:rsidP="0092493D">
            <w:pPr>
              <w:rPr>
                <w:rFonts w:ascii="Times New Roman" w:hAnsi="Times New Roman" w:cs="Times New Roman"/>
                <w:sz w:val="22"/>
                <w:szCs w:val="22"/>
              </w:rPr>
            </w:pPr>
            <w:r>
              <w:rPr>
                <w:rFonts w:ascii="Times New Roman" w:hAnsi="Times New Roman" w:cs="Times New Roman"/>
                <w:sz w:val="22"/>
                <w:szCs w:val="22"/>
              </w:rPr>
              <w:t>take-on</w:t>
            </w:r>
          </w:p>
          <w:p w14:paraId="500BAA5A" w14:textId="01EF246F" w:rsidR="00C744A3" w:rsidRDefault="00C744A3" w:rsidP="0092493D">
            <w:pPr>
              <w:rPr>
                <w:rFonts w:ascii="Times New Roman" w:hAnsi="Times New Roman" w:cs="Times New Roman"/>
                <w:b/>
                <w:bCs/>
                <w:sz w:val="26"/>
                <w:szCs w:val="26"/>
              </w:rPr>
            </w:pPr>
          </w:p>
        </w:tc>
        <w:tc>
          <w:tcPr>
            <w:tcW w:w="399" w:type="dxa"/>
          </w:tcPr>
          <w:p w14:paraId="6A93292B" w14:textId="77777777" w:rsidR="00D460F5" w:rsidRDefault="00D460F5" w:rsidP="00D460F5">
            <w:pPr>
              <w:rPr>
                <w:rFonts w:ascii="Times New Roman" w:hAnsi="Times New Roman" w:cs="Times New Roman"/>
                <w:b/>
                <w:bCs/>
                <w:sz w:val="26"/>
                <w:szCs w:val="26"/>
              </w:rPr>
            </w:pPr>
          </w:p>
        </w:tc>
      </w:tr>
      <w:tr w:rsidR="00227EA8" w14:paraId="56AE8672" w14:textId="77777777" w:rsidTr="00D460F5">
        <w:trPr>
          <w:trHeight w:val="181"/>
        </w:trPr>
        <w:tc>
          <w:tcPr>
            <w:tcW w:w="337" w:type="dxa"/>
          </w:tcPr>
          <w:p w14:paraId="016D978F" w14:textId="77777777" w:rsidR="00227EA8" w:rsidRDefault="00227EA8" w:rsidP="00D460F5">
            <w:pPr>
              <w:rPr>
                <w:rFonts w:ascii="Times New Roman" w:hAnsi="Times New Roman" w:cs="Times New Roman"/>
                <w:b/>
                <w:bCs/>
                <w:sz w:val="26"/>
                <w:szCs w:val="26"/>
              </w:rPr>
            </w:pPr>
          </w:p>
        </w:tc>
        <w:tc>
          <w:tcPr>
            <w:tcW w:w="971" w:type="dxa"/>
            <w:gridSpan w:val="2"/>
            <w:vMerge/>
          </w:tcPr>
          <w:p w14:paraId="645BF1C9" w14:textId="77777777" w:rsidR="00227EA8" w:rsidRDefault="00227EA8" w:rsidP="00D460F5">
            <w:pPr>
              <w:rPr>
                <w:rFonts w:ascii="Times New Roman" w:hAnsi="Times New Roman" w:cs="Times New Roman"/>
                <w:b/>
                <w:bCs/>
                <w:sz w:val="26"/>
                <w:szCs w:val="26"/>
              </w:rPr>
            </w:pPr>
          </w:p>
        </w:tc>
        <w:tc>
          <w:tcPr>
            <w:tcW w:w="399" w:type="dxa"/>
          </w:tcPr>
          <w:p w14:paraId="365785A3" w14:textId="77777777" w:rsidR="00227EA8" w:rsidRDefault="00227EA8" w:rsidP="00D460F5">
            <w:pPr>
              <w:rPr>
                <w:rFonts w:ascii="Times New Roman" w:hAnsi="Times New Roman" w:cs="Times New Roman"/>
                <w:b/>
                <w:bCs/>
                <w:sz w:val="26"/>
                <w:szCs w:val="26"/>
              </w:rPr>
            </w:pPr>
          </w:p>
        </w:tc>
      </w:tr>
      <w:tr w:rsidR="00D460F5" w14:paraId="4C5A4D11" w14:textId="77777777" w:rsidTr="00D460F5">
        <w:trPr>
          <w:trHeight w:val="437"/>
        </w:trPr>
        <w:tc>
          <w:tcPr>
            <w:tcW w:w="337" w:type="dxa"/>
          </w:tcPr>
          <w:p w14:paraId="38B6C92B" w14:textId="77777777" w:rsidR="00D460F5" w:rsidRDefault="00D460F5" w:rsidP="00D460F5">
            <w:pPr>
              <w:rPr>
                <w:rFonts w:ascii="Times New Roman" w:hAnsi="Times New Roman" w:cs="Times New Roman"/>
                <w:b/>
                <w:bCs/>
                <w:sz w:val="26"/>
                <w:szCs w:val="26"/>
              </w:rPr>
            </w:pPr>
          </w:p>
        </w:tc>
        <w:tc>
          <w:tcPr>
            <w:tcW w:w="971" w:type="dxa"/>
            <w:gridSpan w:val="2"/>
            <w:vMerge/>
          </w:tcPr>
          <w:p w14:paraId="57504B4A" w14:textId="77777777" w:rsidR="00D460F5" w:rsidRDefault="00D460F5" w:rsidP="00D460F5">
            <w:pPr>
              <w:rPr>
                <w:rFonts w:ascii="Times New Roman" w:hAnsi="Times New Roman" w:cs="Times New Roman"/>
                <w:b/>
                <w:bCs/>
                <w:sz w:val="26"/>
                <w:szCs w:val="26"/>
              </w:rPr>
            </w:pPr>
          </w:p>
        </w:tc>
        <w:tc>
          <w:tcPr>
            <w:tcW w:w="399" w:type="dxa"/>
          </w:tcPr>
          <w:p w14:paraId="3E653977" w14:textId="77777777" w:rsidR="00D460F5" w:rsidRDefault="00D460F5" w:rsidP="00D460F5">
            <w:pPr>
              <w:rPr>
                <w:rFonts w:ascii="Times New Roman" w:hAnsi="Times New Roman" w:cs="Times New Roman"/>
                <w:b/>
                <w:bCs/>
                <w:sz w:val="26"/>
                <w:szCs w:val="26"/>
              </w:rPr>
            </w:pPr>
          </w:p>
        </w:tc>
      </w:tr>
      <w:tr w:rsidR="00D460F5" w14:paraId="49AB6C93" w14:textId="77777777" w:rsidTr="00D460F5">
        <w:trPr>
          <w:trHeight w:val="362"/>
        </w:trPr>
        <w:tc>
          <w:tcPr>
            <w:tcW w:w="1707" w:type="dxa"/>
            <w:gridSpan w:val="4"/>
            <w:tcBorders>
              <w:bottom w:val="single" w:sz="4" w:space="0" w:color="auto"/>
            </w:tcBorders>
          </w:tcPr>
          <w:p w14:paraId="3F4B5FEA" w14:textId="77777777" w:rsidR="00D460F5" w:rsidRDefault="00D460F5" w:rsidP="00D460F5">
            <w:pPr>
              <w:rPr>
                <w:rFonts w:ascii="Times New Roman" w:hAnsi="Times New Roman" w:cs="Times New Roman"/>
                <w:b/>
                <w:bCs/>
                <w:sz w:val="26"/>
                <w:szCs w:val="26"/>
              </w:rPr>
            </w:pPr>
          </w:p>
        </w:tc>
      </w:tr>
    </w:tbl>
    <w:p w14:paraId="412FD89A" w14:textId="302EBD39" w:rsidR="00D460F5" w:rsidRDefault="009220B4" w:rsidP="0075280C">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7FA97656" w14:textId="12C37A0A" w:rsidR="00D460F5" w:rsidRDefault="00227EA8" w:rsidP="0075280C">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0528" behindDoc="0" locked="0" layoutInCell="1" allowOverlap="1" wp14:anchorId="356D0A71" wp14:editId="27CEF6C9">
                <wp:simplePos x="0" y="0"/>
                <wp:positionH relativeFrom="column">
                  <wp:posOffset>2331720</wp:posOffset>
                </wp:positionH>
                <wp:positionV relativeFrom="paragraph">
                  <wp:posOffset>163195</wp:posOffset>
                </wp:positionV>
                <wp:extent cx="365760" cy="0"/>
                <wp:effectExtent l="0" t="0" r="0" b="0"/>
                <wp:wrapNone/>
                <wp:docPr id="62" name="Straight Connector 62"/>
                <wp:cNvGraphicFramePr/>
                <a:graphic xmlns:a="http://schemas.openxmlformats.org/drawingml/2006/main">
                  <a:graphicData uri="http://schemas.microsoft.com/office/word/2010/wordprocessingShape">
                    <wps:wsp>
                      <wps:cNvCnPr/>
                      <wps:spPr>
                        <a:xfrm flipV="1">
                          <a:off x="0" y="0"/>
                          <a:ext cx="365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A5F26" id="Straight Connector 6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12.85pt" to="212.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" strokecolor="black [3200]" strokeweight="1.5pt">
                <v:stroke joinstyle="miter"/>
              </v:lin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69504" behindDoc="0" locked="0" layoutInCell="1" allowOverlap="1" wp14:anchorId="702A007E" wp14:editId="1F424D25">
                <wp:simplePos x="0" y="0"/>
                <wp:positionH relativeFrom="column">
                  <wp:posOffset>3810000</wp:posOffset>
                </wp:positionH>
                <wp:positionV relativeFrom="paragraph">
                  <wp:posOffset>186055</wp:posOffset>
                </wp:positionV>
                <wp:extent cx="434340" cy="7620"/>
                <wp:effectExtent l="0" t="0" r="22860" b="30480"/>
                <wp:wrapNone/>
                <wp:docPr id="61" name="Straight Connector 61"/>
                <wp:cNvGraphicFramePr/>
                <a:graphic xmlns:a="http://schemas.openxmlformats.org/drawingml/2006/main">
                  <a:graphicData uri="http://schemas.microsoft.com/office/word/2010/wordprocessingShape">
                    <wps:wsp>
                      <wps:cNvCnPr/>
                      <wps:spPr>
                        <a:xfrm>
                          <a:off x="0" y="0"/>
                          <a:ext cx="43434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2E628C" id="Straight Connector 6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0pt,14.65pt" to="334.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" strokecolor="black [3200]" strokeweight="1.5pt">
                <v:stroke joinstyle="miter"/>
              </v:line>
            </w:pict>
          </mc:Fallback>
        </mc:AlternateContent>
      </w:r>
      <w:r w:rsidR="009220B4">
        <w:rPr>
          <w:rFonts w:ascii="Times New Roman" w:hAnsi="Times New Roman" w:cs="Times New Roman"/>
          <w:b/>
          <w:bCs/>
          <w:sz w:val="26"/>
          <w:szCs w:val="26"/>
        </w:rPr>
        <w:t xml:space="preserve">      </w:t>
      </w:r>
    </w:p>
    <w:p w14:paraId="1C4DBDBA" w14:textId="4B04D09A" w:rsidR="00D460F5" w:rsidRDefault="00D460F5" w:rsidP="0075280C">
      <w:pPr>
        <w:rPr>
          <w:rFonts w:ascii="Times New Roman" w:hAnsi="Times New Roman" w:cs="Times New Roman"/>
          <w:b/>
          <w:bCs/>
          <w:sz w:val="26"/>
          <w:szCs w:val="26"/>
        </w:rPr>
      </w:pPr>
    </w:p>
    <w:p w14:paraId="5E7FE9CA" w14:textId="3901C101" w:rsidR="00A60C75" w:rsidRDefault="00A60C75" w:rsidP="0075280C">
      <w:pPr>
        <w:rPr>
          <w:rFonts w:ascii="Times New Roman" w:hAnsi="Times New Roman" w:cs="Times New Roman"/>
          <w:b/>
          <w:bCs/>
          <w:sz w:val="26"/>
          <w:szCs w:val="26"/>
        </w:rPr>
      </w:pPr>
    </w:p>
    <w:p w14:paraId="59174D04" w14:textId="508B4D4D" w:rsidR="00A60C75" w:rsidRDefault="00120C5D" w:rsidP="0075280C">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7696" behindDoc="0" locked="0" layoutInCell="1" allowOverlap="1" wp14:anchorId="0B2165A8" wp14:editId="28DF92A7">
                <wp:simplePos x="0" y="0"/>
                <wp:positionH relativeFrom="column">
                  <wp:posOffset>3787140</wp:posOffset>
                </wp:positionH>
                <wp:positionV relativeFrom="paragraph">
                  <wp:posOffset>112395</wp:posOffset>
                </wp:positionV>
                <wp:extent cx="426720" cy="662940"/>
                <wp:effectExtent l="0" t="0" r="30480" b="22860"/>
                <wp:wrapNone/>
                <wp:docPr id="77" name="Straight Connector 77"/>
                <wp:cNvGraphicFramePr/>
                <a:graphic xmlns:a="http://schemas.openxmlformats.org/drawingml/2006/main">
                  <a:graphicData uri="http://schemas.microsoft.com/office/word/2010/wordprocessingShape">
                    <wps:wsp>
                      <wps:cNvCnPr/>
                      <wps:spPr>
                        <a:xfrm flipV="1">
                          <a:off x="0" y="0"/>
                          <a:ext cx="426720" cy="6629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1A9CE" id="Straight Connector 7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8.85pt" to="331.8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" strokecolor="black [3200]" strokeweight="1.5pt">
                <v:stroke joinstyle="miter"/>
              </v:line>
            </w:pict>
          </mc:Fallback>
        </mc:AlternateContent>
      </w:r>
    </w:p>
    <w:p w14:paraId="310E2F31" w14:textId="243F1258" w:rsidR="00D460F5" w:rsidRDefault="00120C5D" w:rsidP="0075280C">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5648" behindDoc="0" locked="0" layoutInCell="1" allowOverlap="1" wp14:anchorId="22AF917D" wp14:editId="0EDF904D">
                <wp:simplePos x="0" y="0"/>
                <wp:positionH relativeFrom="column">
                  <wp:posOffset>2346960</wp:posOffset>
                </wp:positionH>
                <wp:positionV relativeFrom="paragraph">
                  <wp:posOffset>52070</wp:posOffset>
                </wp:positionV>
                <wp:extent cx="426720" cy="495300"/>
                <wp:effectExtent l="0" t="0" r="30480" b="19050"/>
                <wp:wrapNone/>
                <wp:docPr id="75" name="Straight Connector 75"/>
                <wp:cNvGraphicFramePr/>
                <a:graphic xmlns:a="http://schemas.openxmlformats.org/drawingml/2006/main">
                  <a:graphicData uri="http://schemas.microsoft.com/office/word/2010/wordprocessingShape">
                    <wps:wsp>
                      <wps:cNvCnPr/>
                      <wps:spPr>
                        <a:xfrm>
                          <a:off x="0" y="0"/>
                          <a:ext cx="426720" cy="495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96A59" id="Straight Connector 7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4.1pt" to="218.4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" strokecolor="black [3200]" strokeweight="1.5pt">
                <v:stroke joinstyle="miter"/>
              </v:line>
            </w:pict>
          </mc:Fallback>
        </mc:AlternateContent>
      </w:r>
    </w:p>
    <w:p w14:paraId="0A7B38AF" w14:textId="50FB72F1" w:rsidR="009220B4" w:rsidRDefault="009220B4" w:rsidP="0075280C">
      <w:pPr>
        <w:rPr>
          <w:rFonts w:ascii="Times New Roman" w:hAnsi="Times New Roman" w:cs="Times New Roman"/>
          <w:b/>
          <w:bCs/>
          <w:sz w:val="26"/>
          <w:szCs w:val="26"/>
        </w:rPr>
      </w:pPr>
    </w:p>
    <w:p w14:paraId="3B5AEB2E" w14:textId="6219499C" w:rsidR="009220B4" w:rsidRDefault="00120C5D" w:rsidP="0075280C">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6672" behindDoc="0" locked="0" layoutInCell="1" allowOverlap="1" wp14:anchorId="6D7DDDDD" wp14:editId="4F5BD166">
                <wp:simplePos x="0" y="0"/>
                <wp:positionH relativeFrom="column">
                  <wp:posOffset>2758440</wp:posOffset>
                </wp:positionH>
                <wp:positionV relativeFrom="paragraph">
                  <wp:posOffset>175260</wp:posOffset>
                </wp:positionV>
                <wp:extent cx="1021080" cy="30480"/>
                <wp:effectExtent l="0" t="0" r="26670" b="26670"/>
                <wp:wrapNone/>
                <wp:docPr id="76" name="Straight Connector 76"/>
                <wp:cNvGraphicFramePr/>
                <a:graphic xmlns:a="http://schemas.openxmlformats.org/drawingml/2006/main">
                  <a:graphicData uri="http://schemas.microsoft.com/office/word/2010/wordprocessingShape">
                    <wps:wsp>
                      <wps:cNvCnPr/>
                      <wps:spPr>
                        <a:xfrm>
                          <a:off x="0" y="0"/>
                          <a:ext cx="102108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B0156" id="Straight Connector 7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13.8pt" to="297.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" strokecolor="black [3200]" strokeweight="1.5pt">
                <v:stroke joinstyle="miter"/>
              </v:line>
            </w:pict>
          </mc:Fallback>
        </mc:AlternateContent>
      </w:r>
    </w:p>
    <w:p w14:paraId="6B867CDF" w14:textId="579DF6FE" w:rsidR="009220B4" w:rsidRDefault="009220B4" w:rsidP="0075280C">
      <w:pPr>
        <w:rPr>
          <w:rFonts w:ascii="Times New Roman" w:hAnsi="Times New Roman" w:cs="Times New Roman"/>
          <w:b/>
          <w:bCs/>
          <w:sz w:val="26"/>
          <w:szCs w:val="26"/>
        </w:rPr>
      </w:pPr>
    </w:p>
    <w:p w14:paraId="0A494D9B" w14:textId="3E18B717" w:rsidR="009220B4" w:rsidRDefault="009220B4" w:rsidP="0075280C">
      <w:pPr>
        <w:rPr>
          <w:rFonts w:ascii="Times New Roman" w:hAnsi="Times New Roman" w:cs="Times New Roman"/>
          <w:b/>
          <w:bCs/>
          <w:sz w:val="26"/>
          <w:szCs w:val="26"/>
        </w:rPr>
      </w:pPr>
    </w:p>
    <w:p w14:paraId="5534C4CC" w14:textId="77777777" w:rsidR="00281DC5" w:rsidRDefault="00281DC5" w:rsidP="0075280C">
      <w:pPr>
        <w:rPr>
          <w:rFonts w:ascii="Times New Roman" w:hAnsi="Times New Roman" w:cs="Times New Roman"/>
          <w:b/>
          <w:bCs/>
          <w:sz w:val="26"/>
          <w:szCs w:val="26"/>
        </w:rPr>
      </w:pPr>
    </w:p>
    <w:p w14:paraId="24DEB046" w14:textId="399F49DA" w:rsidR="00FF2448" w:rsidRDefault="00FF2448" w:rsidP="0075280C">
      <w:pPr>
        <w:rPr>
          <w:rFonts w:ascii="Times New Roman" w:hAnsi="Times New Roman" w:cs="Times New Roman"/>
          <w:b/>
          <w:bCs/>
          <w:sz w:val="26"/>
          <w:szCs w:val="26"/>
        </w:rPr>
      </w:pPr>
      <w:r>
        <w:rPr>
          <w:rFonts w:ascii="Times New Roman" w:hAnsi="Times New Roman" w:cs="Times New Roman"/>
          <w:b/>
          <w:bCs/>
          <w:sz w:val="26"/>
          <w:szCs w:val="26"/>
        </w:rPr>
        <w:t>Figure:1</w:t>
      </w:r>
      <w:r w:rsidR="00FB5E13">
        <w:rPr>
          <w:rFonts w:ascii="Times New Roman" w:hAnsi="Times New Roman" w:cs="Times New Roman"/>
          <w:b/>
          <w:bCs/>
          <w:sz w:val="26"/>
          <w:szCs w:val="26"/>
        </w:rPr>
        <w:t>.1.</w:t>
      </w:r>
      <w:r>
        <w:rPr>
          <w:rFonts w:ascii="Times New Roman" w:hAnsi="Times New Roman" w:cs="Times New Roman"/>
          <w:b/>
          <w:bCs/>
          <w:sz w:val="26"/>
          <w:szCs w:val="26"/>
        </w:rPr>
        <w:t xml:space="preserve"> The precedence network for the project</w:t>
      </w:r>
    </w:p>
    <w:p w14:paraId="2E8950FB" w14:textId="77777777" w:rsidR="00A60C75" w:rsidRDefault="00A60C75" w:rsidP="0075280C">
      <w:pPr>
        <w:rPr>
          <w:rFonts w:ascii="Times New Roman" w:hAnsi="Times New Roman" w:cs="Times New Roman"/>
          <w:b/>
          <w:bCs/>
          <w:sz w:val="26"/>
          <w:szCs w:val="26"/>
        </w:rPr>
      </w:pPr>
    </w:p>
    <w:p w14:paraId="0FAB53DF" w14:textId="77777777" w:rsidR="00A60C75" w:rsidRDefault="00A60C75" w:rsidP="0075280C">
      <w:pPr>
        <w:rPr>
          <w:rFonts w:ascii="Times New Roman" w:hAnsi="Times New Roman" w:cs="Times New Roman"/>
          <w:b/>
          <w:bCs/>
          <w:sz w:val="26"/>
          <w:szCs w:val="26"/>
        </w:rPr>
      </w:pPr>
    </w:p>
    <w:p w14:paraId="237967EA" w14:textId="03945208" w:rsidR="00F02134" w:rsidRDefault="00F02134" w:rsidP="0075280C">
      <w:pPr>
        <w:rPr>
          <w:rFonts w:ascii="Times New Roman" w:hAnsi="Times New Roman" w:cs="Times New Roman"/>
          <w:b/>
          <w:bCs/>
          <w:sz w:val="26"/>
          <w:szCs w:val="26"/>
        </w:rPr>
      </w:pPr>
    </w:p>
    <w:p w14:paraId="6C1B9E19" w14:textId="7A8D10D3" w:rsidR="00F02134" w:rsidRDefault="00F02134" w:rsidP="0075280C">
      <w:pPr>
        <w:rPr>
          <w:rFonts w:ascii="Times New Roman" w:hAnsi="Times New Roman" w:cs="Times New Roman"/>
          <w:b/>
          <w:bCs/>
          <w:sz w:val="26"/>
          <w:szCs w:val="26"/>
        </w:rPr>
      </w:pPr>
    </w:p>
    <w:p w14:paraId="10CB76A7" w14:textId="68938BDA" w:rsidR="00F02134" w:rsidRDefault="00F02134" w:rsidP="0075280C">
      <w:pPr>
        <w:rPr>
          <w:rFonts w:ascii="Times New Roman" w:hAnsi="Times New Roman" w:cs="Times New Roman"/>
          <w:b/>
          <w:bCs/>
          <w:sz w:val="26"/>
          <w:szCs w:val="26"/>
        </w:rPr>
      </w:pPr>
    </w:p>
    <w:p w14:paraId="7F692A52" w14:textId="00897CDC" w:rsidR="00F02134" w:rsidRDefault="00F02134" w:rsidP="0075280C">
      <w:pPr>
        <w:rPr>
          <w:rFonts w:ascii="Times New Roman" w:hAnsi="Times New Roman" w:cs="Times New Roman"/>
          <w:b/>
          <w:bCs/>
          <w:sz w:val="26"/>
          <w:szCs w:val="26"/>
        </w:rPr>
      </w:pPr>
    </w:p>
    <w:p w14:paraId="5AAD87A5" w14:textId="42187B92" w:rsidR="00BE3A78" w:rsidRPr="00BE3A78" w:rsidRDefault="00347B1D" w:rsidP="00BE3A78">
      <w:pPr>
        <w:pStyle w:val="ListParagraph"/>
        <w:numPr>
          <w:ilvl w:val="0"/>
          <w:numId w:val="1"/>
        </w:numPr>
        <w:rPr>
          <w:rFonts w:ascii="Times New Roman" w:hAnsi="Times New Roman" w:cs="Times New Roman"/>
          <w:b/>
          <w:bCs/>
          <w:sz w:val="26"/>
          <w:szCs w:val="26"/>
        </w:rPr>
      </w:pPr>
      <w:r>
        <w:rPr>
          <w:rFonts w:ascii="Times New Roman" w:hAnsi="Times New Roman" w:cs="Times New Roman"/>
          <w:sz w:val="28"/>
          <w:szCs w:val="28"/>
        </w:rPr>
        <w:t>A</w:t>
      </w:r>
      <w:r w:rsidR="00BE3A78" w:rsidRPr="00BE3A78">
        <w:rPr>
          <w:rFonts w:ascii="Times New Roman" w:hAnsi="Times New Roman" w:cs="Times New Roman"/>
          <w:sz w:val="28"/>
          <w:szCs w:val="28"/>
        </w:rPr>
        <w:t xml:space="preserve">ctivity </w:t>
      </w:r>
      <w:r>
        <w:rPr>
          <w:rFonts w:ascii="Times New Roman" w:hAnsi="Times New Roman" w:cs="Times New Roman"/>
          <w:sz w:val="28"/>
          <w:szCs w:val="28"/>
        </w:rPr>
        <w:t>d</w:t>
      </w:r>
      <w:r w:rsidR="00BE3A78" w:rsidRPr="00BE3A78">
        <w:rPr>
          <w:rFonts w:ascii="Times New Roman" w:hAnsi="Times New Roman" w:cs="Times New Roman"/>
          <w:sz w:val="28"/>
          <w:szCs w:val="28"/>
        </w:rPr>
        <w:t xml:space="preserve">iagram for scheduling </w:t>
      </w:r>
      <w:r w:rsidR="00BE3A78">
        <w:rPr>
          <w:rFonts w:ascii="Times New Roman" w:hAnsi="Times New Roman" w:cs="Times New Roman"/>
          <w:sz w:val="28"/>
          <w:szCs w:val="28"/>
        </w:rPr>
        <w:t>my</w:t>
      </w:r>
      <w:r w:rsidR="00BE3A78" w:rsidRPr="00BE3A78">
        <w:rPr>
          <w:rFonts w:ascii="Times New Roman" w:hAnsi="Times New Roman" w:cs="Times New Roman"/>
          <w:sz w:val="28"/>
          <w:szCs w:val="28"/>
        </w:rPr>
        <w:t xml:space="preserve"> project.</w:t>
      </w:r>
    </w:p>
    <w:p w14:paraId="3587BB25" w14:textId="33234F43" w:rsidR="00F02134" w:rsidRDefault="00F02134" w:rsidP="0075280C">
      <w:pPr>
        <w:rPr>
          <w:rFonts w:ascii="Times New Roman" w:hAnsi="Times New Roman" w:cs="Times New Roman"/>
          <w:b/>
          <w:bCs/>
          <w:sz w:val="26"/>
          <w:szCs w:val="26"/>
        </w:rPr>
      </w:pPr>
    </w:p>
    <w:p w14:paraId="6CA493F4" w14:textId="00CCF6F3" w:rsidR="00F02134" w:rsidRDefault="00F02134" w:rsidP="0075280C">
      <w:pPr>
        <w:rPr>
          <w:rFonts w:ascii="Times New Roman" w:hAnsi="Times New Roman" w:cs="Times New Roman"/>
          <w:b/>
          <w:bCs/>
          <w:sz w:val="26"/>
          <w:szCs w:val="26"/>
        </w:rPr>
      </w:pPr>
    </w:p>
    <w:p w14:paraId="522A6CC4" w14:textId="409B86A7" w:rsidR="00F02134" w:rsidRDefault="00F02134" w:rsidP="0075280C">
      <w:pPr>
        <w:rPr>
          <w:rFonts w:ascii="Times New Roman" w:hAnsi="Times New Roman" w:cs="Times New Roman"/>
          <w:b/>
          <w:bCs/>
          <w:sz w:val="26"/>
          <w:szCs w:val="26"/>
        </w:rPr>
      </w:pPr>
    </w:p>
    <w:p w14:paraId="0F00FD3C" w14:textId="77777777" w:rsidR="00B725CE" w:rsidRDefault="00B725CE" w:rsidP="00B725CE">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                         The Activity Network Diagram</w:t>
      </w:r>
    </w:p>
    <w:p w14:paraId="298985BE" w14:textId="4E06D312" w:rsidR="00F02134" w:rsidRDefault="00F02134" w:rsidP="0075280C">
      <w:pPr>
        <w:rPr>
          <w:rFonts w:ascii="Times New Roman" w:hAnsi="Times New Roman" w:cs="Times New Roman"/>
          <w:b/>
          <w:bCs/>
          <w:sz w:val="26"/>
          <w:szCs w:val="26"/>
        </w:rPr>
      </w:pPr>
    </w:p>
    <w:p w14:paraId="76DC3519" w14:textId="2A42D8E5" w:rsidR="009A64DD" w:rsidRDefault="009A64DD" w:rsidP="0075280C">
      <w:pPr>
        <w:rPr>
          <w:rFonts w:ascii="Times New Roman" w:hAnsi="Times New Roman" w:cs="Times New Roman"/>
          <w:b/>
          <w:bCs/>
          <w:sz w:val="26"/>
          <w:szCs w:val="26"/>
        </w:rPr>
      </w:pPr>
    </w:p>
    <w:p w14:paraId="618796AA" w14:textId="77777777" w:rsidR="00C21873" w:rsidRDefault="00C21873" w:rsidP="0075280C">
      <w:pPr>
        <w:rPr>
          <w:rFonts w:ascii="Times New Roman" w:hAnsi="Times New Roman" w:cs="Times New Roman"/>
          <w:b/>
          <w:bCs/>
          <w:sz w:val="26"/>
          <w:szCs w:val="26"/>
        </w:rPr>
      </w:pPr>
      <w:bookmarkStart w:id="8" w:name="_GoBack"/>
      <w:bookmarkEnd w:id="8"/>
    </w:p>
    <w:p w14:paraId="6C405D0D" w14:textId="77777777" w:rsidR="009A64DD" w:rsidRDefault="009A64DD" w:rsidP="009A64DD">
      <w:pPr>
        <w:rPr>
          <w:rFonts w:ascii="Times New Roman" w:hAnsi="Times New Roman" w:cs="Times New Roman"/>
          <w:b/>
          <w:bCs/>
          <w:sz w:val="26"/>
          <w:szCs w:val="26"/>
        </w:rPr>
      </w:pPr>
      <w:r>
        <w:rPr>
          <w:rFonts w:ascii="Times New Roman" w:hAnsi="Times New Roman" w:cs="Times New Roman"/>
          <w:b/>
          <w:bCs/>
          <w:sz w:val="26"/>
          <w:szCs w:val="26"/>
        </w:rPr>
        <w:t xml:space="preserve">               </w:t>
      </w:r>
    </w:p>
    <w:tbl>
      <w:tblPr>
        <w:tblpPr w:leftFromText="180" w:rightFromText="180" w:vertAnchor="text" w:horzAnchor="page" w:tblpX="3349"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
        <w:gridCol w:w="440"/>
        <w:gridCol w:w="267"/>
        <w:gridCol w:w="524"/>
        <w:gridCol w:w="487"/>
      </w:tblGrid>
      <w:tr w:rsidR="00667ED2" w:rsidRPr="0037706C" w14:paraId="0265128E" w14:textId="77777777" w:rsidTr="00667ED2">
        <w:trPr>
          <w:trHeight w:val="296"/>
        </w:trPr>
        <w:tc>
          <w:tcPr>
            <w:tcW w:w="777"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29C0D61" w14:textId="77777777" w:rsidR="00667ED2" w:rsidRPr="0037706C" w:rsidRDefault="00667ED2" w:rsidP="00667ED2">
            <w:pPr>
              <w:rPr>
                <w:rFonts w:ascii="Times New Roman" w:hAnsi="Times New Roman" w:cs="Times New Roman"/>
                <w:sz w:val="24"/>
                <w:szCs w:val="24"/>
              </w:rPr>
            </w:pPr>
            <w:r>
              <w:rPr>
                <w:rFonts w:ascii="Times New Roman" w:hAnsi="Times New Roman" w:cs="Times New Roman"/>
                <w:sz w:val="24"/>
                <w:szCs w:val="24"/>
              </w:rPr>
              <w:t xml:space="preserve">   </w:t>
            </w:r>
            <w:r w:rsidRPr="0037706C">
              <w:rPr>
                <w:rFonts w:ascii="Times New Roman" w:hAnsi="Times New Roman" w:cs="Times New Roman"/>
                <w:sz w:val="24"/>
                <w:szCs w:val="24"/>
              </w:rPr>
              <w:t>A</w:t>
            </w:r>
          </w:p>
        </w:tc>
        <w:tc>
          <w:tcPr>
            <w:tcW w:w="1278" w:type="dxa"/>
            <w:gridSpan w:val="3"/>
            <w:tcBorders>
              <w:top w:val="single" w:sz="12" w:space="0" w:color="4472C4" w:themeColor="accent1"/>
              <w:left w:val="single" w:sz="12" w:space="0" w:color="4472C4" w:themeColor="accent1"/>
              <w:right w:val="single" w:sz="12" w:space="0" w:color="4472C4" w:themeColor="accent1"/>
            </w:tcBorders>
          </w:tcPr>
          <w:p w14:paraId="07B9EA7B"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6wks</w:t>
            </w:r>
          </w:p>
        </w:tc>
      </w:tr>
      <w:tr w:rsidR="00667ED2" w:rsidRPr="0037706C" w14:paraId="0F456625" w14:textId="77777777" w:rsidTr="00667ED2">
        <w:trPr>
          <w:trHeight w:val="181"/>
        </w:trPr>
        <w:tc>
          <w:tcPr>
            <w:tcW w:w="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A8588F4"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b/>
                <w:bCs/>
                <w:sz w:val="24"/>
                <w:szCs w:val="24"/>
              </w:rPr>
              <w:t xml:space="preserve"> </w:t>
            </w:r>
            <w:r w:rsidRPr="0037706C">
              <w:rPr>
                <w:rFonts w:ascii="Times New Roman" w:hAnsi="Times New Roman" w:cs="Times New Roman"/>
                <w:sz w:val="24"/>
                <w:szCs w:val="24"/>
              </w:rPr>
              <w:t>0</w:t>
            </w:r>
          </w:p>
        </w:tc>
        <w:tc>
          <w:tcPr>
            <w:tcW w:w="1231" w:type="dxa"/>
            <w:gridSpan w:val="3"/>
            <w:vMerge w:val="restart"/>
            <w:tcBorders>
              <w:top w:val="single" w:sz="12" w:space="0" w:color="4472C4" w:themeColor="accent1"/>
              <w:left w:val="single" w:sz="12" w:space="0" w:color="4472C4" w:themeColor="accent1"/>
              <w:right w:val="single" w:sz="12" w:space="0" w:color="4472C4" w:themeColor="accent1"/>
            </w:tcBorders>
          </w:tcPr>
          <w:p w14:paraId="6FE401C2"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Hardware</w:t>
            </w:r>
          </w:p>
          <w:p w14:paraId="19246FD5" w14:textId="77777777" w:rsidR="00667ED2" w:rsidRPr="0037706C" w:rsidRDefault="00667ED2" w:rsidP="00667ED2">
            <w:pPr>
              <w:rPr>
                <w:rFonts w:ascii="Times New Roman" w:hAnsi="Times New Roman" w:cs="Times New Roman"/>
                <w:b/>
                <w:bCs/>
                <w:sz w:val="24"/>
                <w:szCs w:val="24"/>
              </w:rPr>
            </w:pPr>
            <w:r w:rsidRPr="0037706C">
              <w:rPr>
                <w:rFonts w:ascii="Times New Roman" w:hAnsi="Times New Roman" w:cs="Times New Roman"/>
                <w:sz w:val="24"/>
                <w:szCs w:val="24"/>
              </w:rPr>
              <w:t>design</w:t>
            </w:r>
          </w:p>
        </w:tc>
        <w:tc>
          <w:tcPr>
            <w:tcW w:w="48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5E2F7B3"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6</w:t>
            </w:r>
          </w:p>
        </w:tc>
      </w:tr>
      <w:tr w:rsidR="00667ED2" w:rsidRPr="0037706C" w14:paraId="271AD345" w14:textId="77777777" w:rsidTr="00667ED2">
        <w:trPr>
          <w:trHeight w:val="437"/>
        </w:trPr>
        <w:tc>
          <w:tcPr>
            <w:tcW w:w="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46C644B"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2</w:t>
            </w:r>
          </w:p>
        </w:tc>
        <w:tc>
          <w:tcPr>
            <w:tcW w:w="1231" w:type="dxa"/>
            <w:gridSpan w:val="3"/>
            <w:vMerge/>
            <w:tcBorders>
              <w:left w:val="single" w:sz="12" w:space="0" w:color="4472C4" w:themeColor="accent1"/>
              <w:bottom w:val="single" w:sz="12" w:space="0" w:color="4472C4" w:themeColor="accent1"/>
              <w:right w:val="single" w:sz="12" w:space="0" w:color="4472C4" w:themeColor="accent1"/>
            </w:tcBorders>
          </w:tcPr>
          <w:p w14:paraId="7D507CB1" w14:textId="77777777" w:rsidR="00667ED2" w:rsidRPr="0037706C" w:rsidRDefault="00667ED2" w:rsidP="00667ED2">
            <w:pPr>
              <w:rPr>
                <w:rFonts w:ascii="Times New Roman" w:hAnsi="Times New Roman" w:cs="Times New Roman"/>
                <w:b/>
                <w:bCs/>
                <w:sz w:val="24"/>
                <w:szCs w:val="24"/>
              </w:rPr>
            </w:pPr>
          </w:p>
        </w:tc>
        <w:tc>
          <w:tcPr>
            <w:tcW w:w="48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CC7E6D" w14:textId="51FFBC60"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8</w:t>
            </w:r>
          </w:p>
        </w:tc>
      </w:tr>
      <w:tr w:rsidR="00667ED2" w:rsidRPr="0037706C" w14:paraId="54D4AA53" w14:textId="77777777" w:rsidTr="00667ED2">
        <w:trPr>
          <w:trHeight w:val="327"/>
        </w:trPr>
        <w:tc>
          <w:tcPr>
            <w:tcW w:w="1044"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B27D655"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8wks</w:t>
            </w:r>
          </w:p>
        </w:tc>
        <w:tc>
          <w:tcPr>
            <w:tcW w:w="1011"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25653AB"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2wks</w:t>
            </w:r>
          </w:p>
        </w:tc>
      </w:tr>
    </w:tbl>
    <w:tbl>
      <w:tblPr>
        <w:tblpPr w:leftFromText="180" w:rightFromText="180" w:vertAnchor="text" w:horzAnchor="page" w:tblpX="5761"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
        <w:gridCol w:w="440"/>
        <w:gridCol w:w="40"/>
        <w:gridCol w:w="634"/>
        <w:gridCol w:w="456"/>
      </w:tblGrid>
      <w:tr w:rsidR="00667ED2" w:rsidRPr="0037706C" w14:paraId="052479AB" w14:textId="77777777" w:rsidTr="00667ED2">
        <w:trPr>
          <w:trHeight w:val="296"/>
        </w:trPr>
        <w:tc>
          <w:tcPr>
            <w:tcW w:w="872"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F3068E9"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C</w:t>
            </w:r>
          </w:p>
        </w:tc>
        <w:tc>
          <w:tcPr>
            <w:tcW w:w="1130"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F3591BB"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3wks</w:t>
            </w:r>
          </w:p>
        </w:tc>
      </w:tr>
      <w:tr w:rsidR="00667ED2" w:rsidRPr="0037706C" w14:paraId="2FF84045" w14:textId="77777777" w:rsidTr="00667ED2">
        <w:trPr>
          <w:trHeight w:val="181"/>
        </w:trPr>
        <w:tc>
          <w:tcPr>
            <w:tcW w:w="43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35C5A94" w14:textId="77777777" w:rsidR="00667ED2" w:rsidRPr="00CE5ADB" w:rsidRDefault="00667ED2" w:rsidP="00667ED2">
            <w:pPr>
              <w:rPr>
                <w:rFonts w:ascii="Times New Roman" w:hAnsi="Times New Roman" w:cs="Times New Roman"/>
                <w:sz w:val="24"/>
                <w:szCs w:val="24"/>
              </w:rPr>
            </w:pPr>
            <w:r w:rsidRPr="00CE5ADB">
              <w:rPr>
                <w:rFonts w:ascii="Times New Roman" w:hAnsi="Times New Roman" w:cs="Times New Roman"/>
                <w:sz w:val="24"/>
                <w:szCs w:val="24"/>
              </w:rPr>
              <w:t xml:space="preserve"> 6</w:t>
            </w:r>
          </w:p>
        </w:tc>
        <w:tc>
          <w:tcPr>
            <w:tcW w:w="1114" w:type="dxa"/>
            <w:gridSpan w:val="3"/>
            <w:vMerge w:val="restart"/>
            <w:tcBorders>
              <w:top w:val="single" w:sz="12" w:space="0" w:color="4472C4" w:themeColor="accent1"/>
              <w:left w:val="single" w:sz="12" w:space="0" w:color="4472C4" w:themeColor="accent1"/>
              <w:right w:val="single" w:sz="12" w:space="0" w:color="4472C4" w:themeColor="accent1"/>
            </w:tcBorders>
          </w:tcPr>
          <w:p w14:paraId="690BC837"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 xml:space="preserve"> Build</w:t>
            </w:r>
          </w:p>
          <w:p w14:paraId="040CC7C4"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hardware</w:t>
            </w:r>
          </w:p>
          <w:p w14:paraId="79585F40" w14:textId="77777777" w:rsidR="00667ED2" w:rsidRPr="0037706C" w:rsidRDefault="00667ED2" w:rsidP="00667ED2">
            <w:pPr>
              <w:rPr>
                <w:rFonts w:ascii="Times New Roman" w:hAnsi="Times New Roman" w:cs="Times New Roman"/>
                <w:b/>
                <w:bCs/>
                <w:sz w:val="24"/>
                <w:szCs w:val="24"/>
              </w:rPr>
            </w:pPr>
          </w:p>
        </w:tc>
        <w:tc>
          <w:tcPr>
            <w:tcW w:w="456" w:type="dxa"/>
            <w:tcBorders>
              <w:left w:val="single" w:sz="12" w:space="0" w:color="4472C4" w:themeColor="accent1"/>
              <w:bottom w:val="single" w:sz="12" w:space="0" w:color="4472C4" w:themeColor="accent1"/>
              <w:right w:val="single" w:sz="12" w:space="0" w:color="4472C4" w:themeColor="accent1"/>
            </w:tcBorders>
          </w:tcPr>
          <w:p w14:paraId="4E4B0B2B" w14:textId="77777777" w:rsidR="00667ED2" w:rsidRPr="00CE5ADB" w:rsidRDefault="00667ED2" w:rsidP="00667ED2">
            <w:pPr>
              <w:rPr>
                <w:rFonts w:ascii="Times New Roman" w:hAnsi="Times New Roman" w:cs="Times New Roman"/>
                <w:sz w:val="24"/>
                <w:szCs w:val="24"/>
              </w:rPr>
            </w:pPr>
            <w:r w:rsidRPr="00CE5ADB">
              <w:rPr>
                <w:rFonts w:ascii="Times New Roman" w:hAnsi="Times New Roman" w:cs="Times New Roman"/>
                <w:sz w:val="24"/>
                <w:szCs w:val="24"/>
              </w:rPr>
              <w:t>9</w:t>
            </w:r>
          </w:p>
        </w:tc>
      </w:tr>
      <w:tr w:rsidR="00667ED2" w:rsidRPr="0037706C" w14:paraId="444C28DA" w14:textId="77777777" w:rsidTr="00667ED2">
        <w:trPr>
          <w:trHeight w:val="437"/>
        </w:trPr>
        <w:tc>
          <w:tcPr>
            <w:tcW w:w="43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1C67420" w14:textId="77777777" w:rsidR="00667ED2" w:rsidRPr="00CE5ADB" w:rsidRDefault="00667ED2" w:rsidP="00667ED2">
            <w:pPr>
              <w:rPr>
                <w:rFonts w:ascii="Times New Roman" w:hAnsi="Times New Roman" w:cs="Times New Roman"/>
                <w:sz w:val="24"/>
                <w:szCs w:val="24"/>
              </w:rPr>
            </w:pPr>
            <w:r w:rsidRPr="00CE5ADB">
              <w:rPr>
                <w:rFonts w:ascii="Times New Roman" w:hAnsi="Times New Roman" w:cs="Times New Roman"/>
                <w:sz w:val="24"/>
                <w:szCs w:val="24"/>
              </w:rPr>
              <w:t>8</w:t>
            </w:r>
          </w:p>
        </w:tc>
        <w:tc>
          <w:tcPr>
            <w:tcW w:w="1114" w:type="dxa"/>
            <w:gridSpan w:val="3"/>
            <w:vMerge/>
            <w:tcBorders>
              <w:left w:val="single" w:sz="12" w:space="0" w:color="4472C4" w:themeColor="accent1"/>
              <w:bottom w:val="single" w:sz="12" w:space="0" w:color="4472C4" w:themeColor="accent1"/>
              <w:right w:val="single" w:sz="12" w:space="0" w:color="4472C4" w:themeColor="accent1"/>
            </w:tcBorders>
          </w:tcPr>
          <w:p w14:paraId="1561E065" w14:textId="77777777" w:rsidR="00667ED2" w:rsidRPr="0037706C" w:rsidRDefault="00667ED2" w:rsidP="00667ED2">
            <w:pPr>
              <w:rPr>
                <w:rFonts w:ascii="Times New Roman" w:hAnsi="Times New Roman" w:cs="Times New Roman"/>
                <w:b/>
                <w:bCs/>
                <w:sz w:val="24"/>
                <w:szCs w:val="24"/>
              </w:rPr>
            </w:pPr>
          </w:p>
        </w:tc>
        <w:tc>
          <w:tcPr>
            <w:tcW w:w="45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6EA4454" w14:textId="77777777" w:rsidR="00667ED2" w:rsidRPr="00CE5ADB" w:rsidRDefault="00667ED2" w:rsidP="00667ED2">
            <w:pPr>
              <w:rPr>
                <w:rFonts w:ascii="Times New Roman" w:hAnsi="Times New Roman" w:cs="Times New Roman"/>
                <w:sz w:val="24"/>
                <w:szCs w:val="24"/>
              </w:rPr>
            </w:pPr>
            <w:r w:rsidRPr="00CE5ADB">
              <w:rPr>
                <w:rFonts w:ascii="Times New Roman" w:hAnsi="Times New Roman" w:cs="Times New Roman"/>
                <w:sz w:val="24"/>
                <w:szCs w:val="24"/>
              </w:rPr>
              <w:t>11</w:t>
            </w:r>
          </w:p>
        </w:tc>
      </w:tr>
      <w:tr w:rsidR="00667ED2" w:rsidRPr="0037706C" w14:paraId="28F4D58C" w14:textId="77777777" w:rsidTr="00667ED2">
        <w:trPr>
          <w:trHeight w:val="464"/>
        </w:trPr>
        <w:tc>
          <w:tcPr>
            <w:tcW w:w="912"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8C800F9" w14:textId="77777777" w:rsidR="00667ED2" w:rsidRPr="008A2600" w:rsidRDefault="00667ED2" w:rsidP="00667ED2">
            <w:pPr>
              <w:rPr>
                <w:rFonts w:ascii="Times New Roman" w:hAnsi="Times New Roman" w:cs="Times New Roman"/>
                <w:sz w:val="24"/>
                <w:szCs w:val="24"/>
              </w:rPr>
            </w:pPr>
            <w:r w:rsidRPr="008A2600">
              <w:rPr>
                <w:rFonts w:ascii="Times New Roman" w:hAnsi="Times New Roman" w:cs="Times New Roman"/>
                <w:sz w:val="24"/>
                <w:szCs w:val="24"/>
              </w:rPr>
              <w:t>5wks</w:t>
            </w:r>
          </w:p>
        </w:tc>
        <w:tc>
          <w:tcPr>
            <w:tcW w:w="1090"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BDA18C3" w14:textId="77777777" w:rsidR="00667ED2" w:rsidRPr="0037706C" w:rsidRDefault="00667ED2" w:rsidP="00667ED2">
            <w:pPr>
              <w:rPr>
                <w:rFonts w:ascii="Times New Roman" w:hAnsi="Times New Roman" w:cs="Times New Roman"/>
                <w:sz w:val="24"/>
                <w:szCs w:val="24"/>
              </w:rPr>
            </w:pPr>
            <w:r w:rsidRPr="0037706C">
              <w:rPr>
                <w:rFonts w:ascii="Times New Roman" w:hAnsi="Times New Roman" w:cs="Times New Roman"/>
                <w:sz w:val="24"/>
                <w:szCs w:val="24"/>
              </w:rPr>
              <w:t>2wks</w:t>
            </w:r>
          </w:p>
        </w:tc>
      </w:tr>
    </w:tbl>
    <w:p w14:paraId="49B2E5F1" w14:textId="77777777" w:rsidR="009A64DD" w:rsidRPr="0037706C" w:rsidRDefault="009A64DD" w:rsidP="009A64DD">
      <w:pPr>
        <w:rPr>
          <w:rFonts w:ascii="Times New Roman" w:hAnsi="Times New Roman" w:cs="Times New Roman"/>
          <w:b/>
          <w:bCs/>
          <w:sz w:val="24"/>
          <w:szCs w:val="24"/>
        </w:rPr>
      </w:pPr>
    </w:p>
    <w:p w14:paraId="49D30ED8" w14:textId="77777777" w:rsidR="009A64DD" w:rsidRPr="0037706C" w:rsidRDefault="009A64DD" w:rsidP="009A64DD">
      <w:pPr>
        <w:rPr>
          <w:rFonts w:ascii="Times New Roman" w:hAnsi="Times New Roman" w:cs="Times New Roman"/>
          <w:b/>
          <w:bCs/>
          <w:sz w:val="24"/>
          <w:szCs w:val="24"/>
        </w:rPr>
      </w:pPr>
    </w:p>
    <w:p w14:paraId="40ED5666" w14:textId="77777777" w:rsidR="009A64DD" w:rsidRPr="0037706C" w:rsidRDefault="009A64DD" w:rsidP="009A64DD">
      <w:pPr>
        <w:rPr>
          <w:rFonts w:ascii="Times New Roman" w:hAnsi="Times New Roman" w:cs="Times New Roman"/>
          <w:b/>
          <w:bCs/>
          <w:sz w:val="24"/>
          <w:szCs w:val="24"/>
        </w:rPr>
      </w:pPr>
    </w:p>
    <w:p w14:paraId="6C187067" w14:textId="2365FD3C" w:rsidR="009A64DD" w:rsidRPr="0037706C" w:rsidRDefault="002C13BE" w:rsidP="009A64DD">
      <w:pPr>
        <w:rPr>
          <w:rFonts w:ascii="Times New Roman" w:hAnsi="Times New Roman" w:cs="Times New Roman"/>
          <w:b/>
          <w:bCs/>
          <w:sz w:val="24"/>
          <w:szCs w:val="24"/>
        </w:rPr>
      </w:pPr>
      <w:r w:rsidRPr="0037706C">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D971EDF" wp14:editId="2E11C178">
                <wp:simplePos x="0" y="0"/>
                <wp:positionH relativeFrom="column">
                  <wp:posOffset>2537460</wp:posOffset>
                </wp:positionH>
                <wp:positionV relativeFrom="paragraph">
                  <wp:posOffset>123825</wp:posOffset>
                </wp:positionV>
                <wp:extent cx="21336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CCC05" id="Straight Connector 8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9.75pt" to="216.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" strokecolor="black [3200]" strokeweight="1.5pt">
                <v:stroke joinstyle="miter"/>
              </v:line>
            </w:pict>
          </mc:Fallback>
        </mc:AlternateContent>
      </w:r>
      <w:r w:rsidR="00667ED2" w:rsidRPr="0037706C">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5A54F1E7" wp14:editId="0292A068">
                <wp:simplePos x="0" y="0"/>
                <wp:positionH relativeFrom="column">
                  <wp:posOffset>228600</wp:posOffset>
                </wp:positionH>
                <wp:positionV relativeFrom="paragraph">
                  <wp:posOffset>139065</wp:posOffset>
                </wp:positionV>
                <wp:extent cx="937260" cy="990600"/>
                <wp:effectExtent l="0" t="0" r="34290" b="19050"/>
                <wp:wrapNone/>
                <wp:docPr id="82" name="Straight Connector 82"/>
                <wp:cNvGraphicFramePr/>
                <a:graphic xmlns:a="http://schemas.openxmlformats.org/drawingml/2006/main">
                  <a:graphicData uri="http://schemas.microsoft.com/office/word/2010/wordprocessingShape">
                    <wps:wsp>
                      <wps:cNvCnPr/>
                      <wps:spPr>
                        <a:xfrm flipV="1">
                          <a:off x="0" y="0"/>
                          <a:ext cx="937260" cy="990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3E989" id="Straight Connector 8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0.95pt" to="91.8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" strokecolor="black [3200]" strokeweight="1.5pt">
                <v:stroke joinstyle="miter"/>
              </v:line>
            </w:pict>
          </mc:Fallback>
        </mc:AlternateContent>
      </w:r>
      <w:r w:rsidR="009A64DD" w:rsidRPr="0037706C">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1B791CA3" wp14:editId="2B81DB2A">
                <wp:simplePos x="0" y="0"/>
                <wp:positionH relativeFrom="column">
                  <wp:posOffset>4038600</wp:posOffset>
                </wp:positionH>
                <wp:positionV relativeFrom="paragraph">
                  <wp:posOffset>154305</wp:posOffset>
                </wp:positionV>
                <wp:extent cx="830580" cy="716280"/>
                <wp:effectExtent l="0" t="0" r="26670" b="26670"/>
                <wp:wrapNone/>
                <wp:docPr id="81" name="Straight Connector 81"/>
                <wp:cNvGraphicFramePr/>
                <a:graphic xmlns:a="http://schemas.openxmlformats.org/drawingml/2006/main">
                  <a:graphicData uri="http://schemas.microsoft.com/office/word/2010/wordprocessingShape">
                    <wps:wsp>
                      <wps:cNvCnPr/>
                      <wps:spPr>
                        <a:xfrm>
                          <a:off x="0" y="0"/>
                          <a:ext cx="830580" cy="7162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94E89" id="Straight Connector 8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2.15pt" to="383.4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" strokecolor="black [3200]" strokeweight="1.5pt">
                <v:stroke joinstyle="miter"/>
              </v:line>
            </w:pict>
          </mc:Fallback>
        </mc:AlternateContent>
      </w:r>
    </w:p>
    <w:p w14:paraId="009D0819" w14:textId="77777777" w:rsidR="009A64DD" w:rsidRPr="0037706C" w:rsidRDefault="009A64DD" w:rsidP="009A64DD">
      <w:pPr>
        <w:rPr>
          <w:rFonts w:ascii="Times New Roman" w:hAnsi="Times New Roman" w:cs="Times New Roman"/>
          <w:b/>
          <w:bCs/>
          <w:sz w:val="24"/>
          <w:szCs w:val="24"/>
        </w:rPr>
      </w:pPr>
    </w:p>
    <w:p w14:paraId="234C511E" w14:textId="77777777" w:rsidR="009A64DD" w:rsidRPr="0037706C" w:rsidRDefault="009A64DD" w:rsidP="009A64DD">
      <w:pPr>
        <w:rPr>
          <w:rFonts w:ascii="Times New Roman" w:hAnsi="Times New Roman" w:cs="Times New Roman"/>
          <w:b/>
          <w:bCs/>
          <w:sz w:val="24"/>
          <w:szCs w:val="24"/>
        </w:rPr>
      </w:pPr>
    </w:p>
    <w:p w14:paraId="45CF5E68" w14:textId="77777777" w:rsidR="009A64DD" w:rsidRPr="0037706C" w:rsidRDefault="009A64DD" w:rsidP="009A64DD">
      <w:pPr>
        <w:rPr>
          <w:rFonts w:ascii="Times New Roman" w:hAnsi="Times New Roman" w:cs="Times New Roman"/>
          <w:b/>
          <w:bCs/>
          <w:sz w:val="24"/>
          <w:szCs w:val="24"/>
        </w:rPr>
      </w:pPr>
    </w:p>
    <w:p w14:paraId="3F658A88" w14:textId="77777777" w:rsidR="009A64DD" w:rsidRPr="0037706C" w:rsidRDefault="009A64DD" w:rsidP="009A64DD">
      <w:pPr>
        <w:rPr>
          <w:rFonts w:ascii="Times New Roman" w:hAnsi="Times New Roman" w:cs="Times New Roman"/>
          <w:b/>
          <w:bCs/>
          <w:sz w:val="24"/>
          <w:szCs w:val="24"/>
        </w:rPr>
      </w:pPr>
    </w:p>
    <w:tbl>
      <w:tblPr>
        <w:tblpPr w:leftFromText="180" w:rightFromText="180" w:vertAnchor="text" w:horzAnchor="page" w:tblpX="8149"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92"/>
        <w:gridCol w:w="592"/>
        <w:gridCol w:w="456"/>
      </w:tblGrid>
      <w:tr w:rsidR="009A64DD" w:rsidRPr="0037706C" w14:paraId="4DFC01B2" w14:textId="77777777" w:rsidTr="0087701D">
        <w:trPr>
          <w:trHeight w:val="296"/>
        </w:trPr>
        <w:tc>
          <w:tcPr>
            <w:tcW w:w="829" w:type="dxa"/>
            <w:gridSpan w:val="2"/>
            <w:tcBorders>
              <w:top w:val="single" w:sz="12" w:space="0" w:color="4472C4" w:themeColor="accent1"/>
              <w:left w:val="single" w:sz="12" w:space="0" w:color="4472C4" w:themeColor="accent1"/>
              <w:bottom w:val="single" w:sz="12" w:space="0" w:color="4472C4" w:themeColor="accent1"/>
            </w:tcBorders>
          </w:tcPr>
          <w:p w14:paraId="35805993"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H</w:t>
            </w:r>
          </w:p>
        </w:tc>
        <w:tc>
          <w:tcPr>
            <w:tcW w:w="991" w:type="dxa"/>
            <w:gridSpan w:val="2"/>
            <w:tcBorders>
              <w:top w:val="single" w:sz="12" w:space="0" w:color="4472C4" w:themeColor="accent1"/>
              <w:bottom w:val="single" w:sz="12" w:space="0" w:color="4472C4" w:themeColor="accent1"/>
              <w:right w:val="single" w:sz="12" w:space="0" w:color="4472C4" w:themeColor="accent1"/>
            </w:tcBorders>
          </w:tcPr>
          <w:p w14:paraId="17F931E6"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2wks</w:t>
            </w:r>
          </w:p>
        </w:tc>
      </w:tr>
      <w:tr w:rsidR="009A64DD" w:rsidRPr="0037706C" w14:paraId="47E18BD4" w14:textId="77777777" w:rsidTr="0087701D">
        <w:trPr>
          <w:trHeight w:val="181"/>
        </w:trPr>
        <w:tc>
          <w:tcPr>
            <w:tcW w:w="337" w:type="dxa"/>
            <w:tcBorders>
              <w:left w:val="single" w:sz="12" w:space="0" w:color="4472C4" w:themeColor="accent1"/>
              <w:bottom w:val="single" w:sz="12" w:space="0" w:color="4472C4" w:themeColor="accent1"/>
              <w:right w:val="single" w:sz="12" w:space="0" w:color="4472C4" w:themeColor="accent1"/>
            </w:tcBorders>
          </w:tcPr>
          <w:p w14:paraId="57D9EBE5" w14:textId="726180B2"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9</w:t>
            </w:r>
            <w:r w:rsidR="009A64DD" w:rsidRPr="008A2600">
              <w:rPr>
                <w:rFonts w:ascii="Times New Roman" w:hAnsi="Times New Roman" w:cs="Times New Roman"/>
                <w:sz w:val="24"/>
                <w:szCs w:val="24"/>
              </w:rPr>
              <w:t xml:space="preserve"> </w:t>
            </w:r>
          </w:p>
        </w:tc>
        <w:tc>
          <w:tcPr>
            <w:tcW w:w="1084" w:type="dxa"/>
            <w:gridSpan w:val="2"/>
            <w:vMerge w:val="restart"/>
            <w:tcBorders>
              <w:left w:val="single" w:sz="12" w:space="0" w:color="4472C4" w:themeColor="accent1"/>
              <w:right w:val="single" w:sz="12" w:space="0" w:color="4472C4" w:themeColor="accent1"/>
            </w:tcBorders>
          </w:tcPr>
          <w:p w14:paraId="5E3B8F0D" w14:textId="77777777" w:rsidR="009A64DD" w:rsidRPr="0037706C" w:rsidRDefault="009A64DD" w:rsidP="00D82AC1">
            <w:pPr>
              <w:rPr>
                <w:rFonts w:ascii="Times New Roman" w:hAnsi="Times New Roman" w:cs="Times New Roman"/>
                <w:b/>
                <w:bCs/>
                <w:sz w:val="24"/>
                <w:szCs w:val="24"/>
              </w:rPr>
            </w:pPr>
            <w:r w:rsidRPr="0037706C">
              <w:rPr>
                <w:rFonts w:ascii="Times New Roman" w:hAnsi="Times New Roman" w:cs="Times New Roman"/>
                <w:sz w:val="24"/>
                <w:szCs w:val="24"/>
              </w:rPr>
              <w:t>Install and test</w:t>
            </w:r>
          </w:p>
        </w:tc>
        <w:tc>
          <w:tcPr>
            <w:tcW w:w="399" w:type="dxa"/>
            <w:tcBorders>
              <w:left w:val="single" w:sz="12" w:space="0" w:color="4472C4" w:themeColor="accent1"/>
              <w:bottom w:val="single" w:sz="12" w:space="0" w:color="4472C4" w:themeColor="accent1"/>
              <w:right w:val="single" w:sz="12" w:space="0" w:color="4472C4" w:themeColor="accent1"/>
            </w:tcBorders>
          </w:tcPr>
          <w:p w14:paraId="2DEBBDEA" w14:textId="14E30D44"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11</w:t>
            </w:r>
          </w:p>
        </w:tc>
      </w:tr>
      <w:tr w:rsidR="009A64DD" w:rsidRPr="0037706C" w14:paraId="0C604D61" w14:textId="77777777" w:rsidTr="0087701D">
        <w:trPr>
          <w:trHeight w:val="437"/>
        </w:trPr>
        <w:tc>
          <w:tcPr>
            <w:tcW w:w="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BE2B58" w14:textId="23FC8B8A"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11</w:t>
            </w:r>
          </w:p>
        </w:tc>
        <w:tc>
          <w:tcPr>
            <w:tcW w:w="1084" w:type="dxa"/>
            <w:gridSpan w:val="2"/>
            <w:vMerge/>
            <w:tcBorders>
              <w:left w:val="single" w:sz="12" w:space="0" w:color="4472C4" w:themeColor="accent1"/>
              <w:bottom w:val="single" w:sz="12" w:space="0" w:color="4472C4" w:themeColor="accent1"/>
              <w:right w:val="single" w:sz="12" w:space="0" w:color="4472C4" w:themeColor="accent1"/>
            </w:tcBorders>
          </w:tcPr>
          <w:p w14:paraId="449194F4" w14:textId="77777777" w:rsidR="009A64DD" w:rsidRPr="0037706C" w:rsidRDefault="009A64DD" w:rsidP="00D82AC1">
            <w:pPr>
              <w:rPr>
                <w:rFonts w:ascii="Times New Roman" w:hAnsi="Times New Roman" w:cs="Times New Roman"/>
                <w:b/>
                <w:bCs/>
                <w:sz w:val="24"/>
                <w:szCs w:val="24"/>
              </w:rPr>
            </w:pPr>
          </w:p>
        </w:tc>
        <w:tc>
          <w:tcPr>
            <w:tcW w:w="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00C2125" w14:textId="13F50A0C"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13</w:t>
            </w:r>
          </w:p>
        </w:tc>
      </w:tr>
      <w:tr w:rsidR="009A64DD" w:rsidRPr="0037706C" w14:paraId="430B77E9" w14:textId="3FB05F87" w:rsidTr="0087701D">
        <w:trPr>
          <w:trHeight w:val="275"/>
        </w:trPr>
        <w:tc>
          <w:tcPr>
            <w:tcW w:w="828"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8539E8" w14:textId="33704ABD"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6 wks</w:t>
            </w:r>
          </w:p>
        </w:tc>
        <w:tc>
          <w:tcPr>
            <w:tcW w:w="992"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C4D9269" w14:textId="5D5D5B6B"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4 wks</w:t>
            </w:r>
          </w:p>
        </w:tc>
      </w:tr>
    </w:tbl>
    <w:tbl>
      <w:tblPr>
        <w:tblpPr w:leftFromText="180" w:rightFromText="180" w:vertAnchor="text" w:horzAnchor="page" w:tblpX="5696"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
        <w:gridCol w:w="341"/>
        <w:gridCol w:w="164"/>
        <w:gridCol w:w="587"/>
        <w:gridCol w:w="456"/>
      </w:tblGrid>
      <w:tr w:rsidR="009A64DD" w:rsidRPr="0037706C" w14:paraId="4840E6C4" w14:textId="77777777" w:rsidTr="008A2600">
        <w:trPr>
          <w:trHeight w:val="286"/>
        </w:trPr>
        <w:tc>
          <w:tcPr>
            <w:tcW w:w="762" w:type="dxa"/>
            <w:gridSpan w:val="2"/>
            <w:tcBorders>
              <w:top w:val="single" w:sz="12" w:space="0" w:color="4472C4" w:themeColor="accent1"/>
              <w:left w:val="single" w:sz="12" w:space="0" w:color="4472C4" w:themeColor="accent1"/>
              <w:right w:val="single" w:sz="12" w:space="0" w:color="4472C4" w:themeColor="accent1"/>
            </w:tcBorders>
          </w:tcPr>
          <w:p w14:paraId="2A03FE70"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A</w:t>
            </w:r>
          </w:p>
        </w:tc>
        <w:tc>
          <w:tcPr>
            <w:tcW w:w="1023" w:type="dxa"/>
            <w:gridSpan w:val="3"/>
            <w:tcBorders>
              <w:top w:val="single" w:sz="12" w:space="0" w:color="4472C4" w:themeColor="accent1"/>
              <w:left w:val="single" w:sz="12" w:space="0" w:color="4472C4" w:themeColor="accent1"/>
              <w:right w:val="single" w:sz="12" w:space="0" w:color="4472C4" w:themeColor="accent1"/>
            </w:tcBorders>
          </w:tcPr>
          <w:p w14:paraId="7644CB87"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6wks</w:t>
            </w:r>
          </w:p>
        </w:tc>
      </w:tr>
      <w:tr w:rsidR="009A64DD" w:rsidRPr="0037706C" w14:paraId="786BCD70" w14:textId="77777777" w:rsidTr="008A2600">
        <w:trPr>
          <w:trHeight w:val="175"/>
        </w:trPr>
        <w:tc>
          <w:tcPr>
            <w:tcW w:w="42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E1B641" w14:textId="57258F86" w:rsidR="009A64DD" w:rsidRPr="00CE5ADB" w:rsidRDefault="009A64DD" w:rsidP="00D82AC1">
            <w:pPr>
              <w:rPr>
                <w:rFonts w:ascii="Times New Roman" w:hAnsi="Times New Roman" w:cs="Times New Roman"/>
                <w:sz w:val="24"/>
                <w:szCs w:val="24"/>
              </w:rPr>
            </w:pPr>
            <w:r w:rsidRPr="0037706C">
              <w:rPr>
                <w:rFonts w:ascii="Times New Roman" w:hAnsi="Times New Roman" w:cs="Times New Roman"/>
                <w:b/>
                <w:bCs/>
                <w:sz w:val="24"/>
                <w:szCs w:val="24"/>
              </w:rPr>
              <w:t xml:space="preserve"> </w:t>
            </w:r>
            <w:r w:rsidR="0037706C" w:rsidRPr="00CE5ADB">
              <w:rPr>
                <w:rFonts w:ascii="Times New Roman" w:hAnsi="Times New Roman" w:cs="Times New Roman"/>
                <w:sz w:val="24"/>
                <w:szCs w:val="24"/>
              </w:rPr>
              <w:t>4</w:t>
            </w:r>
          </w:p>
        </w:tc>
        <w:tc>
          <w:tcPr>
            <w:tcW w:w="1092" w:type="dxa"/>
            <w:gridSpan w:val="3"/>
            <w:vMerge w:val="restart"/>
            <w:tcBorders>
              <w:top w:val="single" w:sz="12" w:space="0" w:color="4472C4" w:themeColor="accent1"/>
              <w:left w:val="single" w:sz="12" w:space="0" w:color="4472C4" w:themeColor="accent1"/>
            </w:tcBorders>
          </w:tcPr>
          <w:p w14:paraId="7A19DFA2"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Code</w:t>
            </w:r>
          </w:p>
          <w:p w14:paraId="4DA54C27"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software</w:t>
            </w:r>
          </w:p>
          <w:p w14:paraId="59674936" w14:textId="77777777" w:rsidR="009A64DD" w:rsidRPr="0037706C" w:rsidRDefault="009A64DD" w:rsidP="00D82AC1">
            <w:pPr>
              <w:rPr>
                <w:rFonts w:ascii="Times New Roman" w:hAnsi="Times New Roman" w:cs="Times New Roman"/>
                <w:b/>
                <w:bCs/>
                <w:sz w:val="24"/>
                <w:szCs w:val="24"/>
              </w:rPr>
            </w:pPr>
          </w:p>
        </w:tc>
        <w:tc>
          <w:tcPr>
            <w:tcW w:w="272" w:type="dxa"/>
            <w:tcBorders>
              <w:top w:val="single" w:sz="12" w:space="0" w:color="4472C4" w:themeColor="accent1"/>
              <w:bottom w:val="single" w:sz="12" w:space="0" w:color="4472C4" w:themeColor="accent1"/>
              <w:right w:val="single" w:sz="12" w:space="0" w:color="4472C4" w:themeColor="accent1"/>
            </w:tcBorders>
          </w:tcPr>
          <w:p w14:paraId="6A707CAC" w14:textId="309892D4" w:rsidR="009A64DD" w:rsidRPr="00CE5ADB" w:rsidRDefault="0037706C" w:rsidP="00D82AC1">
            <w:pPr>
              <w:rPr>
                <w:rFonts w:ascii="Times New Roman" w:hAnsi="Times New Roman" w:cs="Times New Roman"/>
                <w:sz w:val="24"/>
                <w:szCs w:val="24"/>
              </w:rPr>
            </w:pPr>
            <w:r w:rsidRPr="00CE5ADB">
              <w:rPr>
                <w:rFonts w:ascii="Times New Roman" w:hAnsi="Times New Roman" w:cs="Times New Roman"/>
                <w:sz w:val="24"/>
                <w:szCs w:val="24"/>
              </w:rPr>
              <w:t>8</w:t>
            </w:r>
          </w:p>
        </w:tc>
      </w:tr>
      <w:tr w:rsidR="00667ED2" w:rsidRPr="0037706C" w14:paraId="0BB5288C" w14:textId="77777777" w:rsidTr="008A2600">
        <w:trPr>
          <w:trHeight w:val="175"/>
        </w:trPr>
        <w:tc>
          <w:tcPr>
            <w:tcW w:w="42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FC7632" w14:textId="77777777" w:rsidR="00667ED2" w:rsidRPr="0037706C" w:rsidRDefault="00667ED2" w:rsidP="00D82AC1">
            <w:pPr>
              <w:rPr>
                <w:rFonts w:ascii="Times New Roman" w:hAnsi="Times New Roman" w:cs="Times New Roman"/>
                <w:b/>
                <w:bCs/>
                <w:sz w:val="24"/>
                <w:szCs w:val="24"/>
              </w:rPr>
            </w:pPr>
          </w:p>
        </w:tc>
        <w:tc>
          <w:tcPr>
            <w:tcW w:w="1092" w:type="dxa"/>
            <w:gridSpan w:val="3"/>
            <w:vMerge/>
            <w:tcBorders>
              <w:top w:val="single" w:sz="12" w:space="0" w:color="4472C4" w:themeColor="accent1"/>
              <w:left w:val="single" w:sz="12" w:space="0" w:color="4472C4" w:themeColor="accent1"/>
            </w:tcBorders>
          </w:tcPr>
          <w:p w14:paraId="524F2C7D" w14:textId="77777777" w:rsidR="00667ED2" w:rsidRPr="0037706C" w:rsidRDefault="00667ED2" w:rsidP="00D82AC1">
            <w:pPr>
              <w:rPr>
                <w:rFonts w:ascii="Times New Roman" w:hAnsi="Times New Roman" w:cs="Times New Roman"/>
                <w:sz w:val="24"/>
                <w:szCs w:val="24"/>
              </w:rPr>
            </w:pPr>
          </w:p>
        </w:tc>
        <w:tc>
          <w:tcPr>
            <w:tcW w:w="272" w:type="dxa"/>
            <w:tcBorders>
              <w:top w:val="single" w:sz="12" w:space="0" w:color="4472C4" w:themeColor="accent1"/>
              <w:bottom w:val="single" w:sz="12" w:space="0" w:color="4472C4" w:themeColor="accent1"/>
              <w:right w:val="single" w:sz="12" w:space="0" w:color="4472C4" w:themeColor="accent1"/>
            </w:tcBorders>
          </w:tcPr>
          <w:p w14:paraId="426A8676" w14:textId="77777777" w:rsidR="00667ED2" w:rsidRPr="00CE5ADB" w:rsidRDefault="00667ED2" w:rsidP="00D82AC1">
            <w:pPr>
              <w:rPr>
                <w:rFonts w:ascii="Times New Roman" w:hAnsi="Times New Roman" w:cs="Times New Roman"/>
                <w:sz w:val="24"/>
                <w:szCs w:val="24"/>
              </w:rPr>
            </w:pPr>
          </w:p>
        </w:tc>
      </w:tr>
      <w:tr w:rsidR="00667ED2" w:rsidRPr="0037706C" w14:paraId="29DA04EC" w14:textId="77777777" w:rsidTr="008A2600">
        <w:trPr>
          <w:trHeight w:val="175"/>
        </w:trPr>
        <w:tc>
          <w:tcPr>
            <w:tcW w:w="42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03758E3" w14:textId="77777777" w:rsidR="00667ED2" w:rsidRPr="0037706C" w:rsidRDefault="00667ED2" w:rsidP="00D82AC1">
            <w:pPr>
              <w:rPr>
                <w:rFonts w:ascii="Times New Roman" w:hAnsi="Times New Roman" w:cs="Times New Roman"/>
                <w:b/>
                <w:bCs/>
                <w:sz w:val="24"/>
                <w:szCs w:val="24"/>
              </w:rPr>
            </w:pPr>
          </w:p>
        </w:tc>
        <w:tc>
          <w:tcPr>
            <w:tcW w:w="1092" w:type="dxa"/>
            <w:gridSpan w:val="3"/>
            <w:vMerge/>
            <w:tcBorders>
              <w:top w:val="single" w:sz="12" w:space="0" w:color="4472C4" w:themeColor="accent1"/>
              <w:left w:val="single" w:sz="12" w:space="0" w:color="4472C4" w:themeColor="accent1"/>
            </w:tcBorders>
          </w:tcPr>
          <w:p w14:paraId="6659AFA4" w14:textId="77777777" w:rsidR="00667ED2" w:rsidRPr="0037706C" w:rsidRDefault="00667ED2" w:rsidP="00D82AC1">
            <w:pPr>
              <w:rPr>
                <w:rFonts w:ascii="Times New Roman" w:hAnsi="Times New Roman" w:cs="Times New Roman"/>
                <w:sz w:val="24"/>
                <w:szCs w:val="24"/>
              </w:rPr>
            </w:pPr>
          </w:p>
        </w:tc>
        <w:tc>
          <w:tcPr>
            <w:tcW w:w="272" w:type="dxa"/>
            <w:tcBorders>
              <w:top w:val="single" w:sz="12" w:space="0" w:color="4472C4" w:themeColor="accent1"/>
              <w:bottom w:val="single" w:sz="12" w:space="0" w:color="4472C4" w:themeColor="accent1"/>
              <w:right w:val="single" w:sz="12" w:space="0" w:color="4472C4" w:themeColor="accent1"/>
            </w:tcBorders>
          </w:tcPr>
          <w:p w14:paraId="19B402BE" w14:textId="77777777" w:rsidR="00667ED2" w:rsidRPr="00CE5ADB" w:rsidRDefault="00667ED2" w:rsidP="00D82AC1">
            <w:pPr>
              <w:rPr>
                <w:rFonts w:ascii="Times New Roman" w:hAnsi="Times New Roman" w:cs="Times New Roman"/>
                <w:sz w:val="24"/>
                <w:szCs w:val="24"/>
              </w:rPr>
            </w:pPr>
          </w:p>
        </w:tc>
      </w:tr>
      <w:tr w:rsidR="009A64DD" w:rsidRPr="0037706C" w14:paraId="30253CB5" w14:textId="77777777" w:rsidTr="008A2600">
        <w:trPr>
          <w:trHeight w:val="425"/>
        </w:trPr>
        <w:tc>
          <w:tcPr>
            <w:tcW w:w="42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AB544A9" w14:textId="56FFDC46" w:rsidR="009A64DD" w:rsidRPr="0037706C" w:rsidRDefault="0037706C" w:rsidP="00D82AC1">
            <w:pPr>
              <w:rPr>
                <w:rFonts w:ascii="Times New Roman" w:hAnsi="Times New Roman" w:cs="Times New Roman"/>
                <w:b/>
                <w:bCs/>
                <w:sz w:val="24"/>
                <w:szCs w:val="24"/>
              </w:rPr>
            </w:pPr>
            <w:r w:rsidRPr="0037706C">
              <w:rPr>
                <w:rFonts w:ascii="Times New Roman" w:hAnsi="Times New Roman" w:cs="Times New Roman"/>
                <w:b/>
                <w:bCs/>
                <w:sz w:val="24"/>
                <w:szCs w:val="24"/>
              </w:rPr>
              <w:t>7</w:t>
            </w:r>
          </w:p>
        </w:tc>
        <w:tc>
          <w:tcPr>
            <w:tcW w:w="1092" w:type="dxa"/>
            <w:gridSpan w:val="3"/>
            <w:vMerge/>
            <w:tcBorders>
              <w:left w:val="single" w:sz="12" w:space="0" w:color="4472C4" w:themeColor="accent1"/>
              <w:bottom w:val="single" w:sz="12" w:space="0" w:color="4472C4" w:themeColor="accent1"/>
            </w:tcBorders>
          </w:tcPr>
          <w:p w14:paraId="7717F4B6" w14:textId="77777777" w:rsidR="009A64DD" w:rsidRPr="0037706C" w:rsidRDefault="009A64DD" w:rsidP="00D82AC1">
            <w:pPr>
              <w:rPr>
                <w:rFonts w:ascii="Times New Roman" w:hAnsi="Times New Roman" w:cs="Times New Roman"/>
                <w:b/>
                <w:bCs/>
                <w:sz w:val="24"/>
                <w:szCs w:val="24"/>
              </w:rPr>
            </w:pPr>
          </w:p>
        </w:tc>
        <w:tc>
          <w:tcPr>
            <w:tcW w:w="272" w:type="dxa"/>
            <w:tcBorders>
              <w:top w:val="single" w:sz="12" w:space="0" w:color="4472C4" w:themeColor="accent1"/>
              <w:bottom w:val="single" w:sz="12" w:space="0" w:color="4472C4" w:themeColor="accent1"/>
              <w:right w:val="single" w:sz="12" w:space="0" w:color="4472C4" w:themeColor="accent1"/>
            </w:tcBorders>
          </w:tcPr>
          <w:p w14:paraId="6D13EAD7" w14:textId="64CC1C4C" w:rsidR="009A64DD" w:rsidRPr="00CE5ADB" w:rsidRDefault="0037706C" w:rsidP="00D82AC1">
            <w:pPr>
              <w:rPr>
                <w:rFonts w:ascii="Times New Roman" w:hAnsi="Times New Roman" w:cs="Times New Roman"/>
                <w:sz w:val="24"/>
                <w:szCs w:val="24"/>
              </w:rPr>
            </w:pPr>
            <w:r w:rsidRPr="00CE5ADB">
              <w:rPr>
                <w:rFonts w:ascii="Times New Roman" w:hAnsi="Times New Roman" w:cs="Times New Roman"/>
                <w:sz w:val="24"/>
                <w:szCs w:val="24"/>
              </w:rPr>
              <w:t>11</w:t>
            </w:r>
          </w:p>
        </w:tc>
      </w:tr>
      <w:tr w:rsidR="009A64DD" w:rsidRPr="0037706C" w14:paraId="73DCC445" w14:textId="6E611D38" w:rsidTr="008A2600">
        <w:trPr>
          <w:trHeight w:val="284"/>
        </w:trPr>
        <w:tc>
          <w:tcPr>
            <w:tcW w:w="926"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96B64F" w14:textId="134D1DB0" w:rsidR="009A64DD" w:rsidRPr="0037706C" w:rsidRDefault="0037706C" w:rsidP="00D82AC1">
            <w:pPr>
              <w:rPr>
                <w:rFonts w:ascii="Times New Roman" w:hAnsi="Times New Roman" w:cs="Times New Roman"/>
                <w:b/>
                <w:bCs/>
                <w:sz w:val="24"/>
                <w:szCs w:val="24"/>
              </w:rPr>
            </w:pPr>
            <w:r w:rsidRPr="0037706C">
              <w:rPr>
                <w:rFonts w:ascii="Times New Roman" w:hAnsi="Times New Roman" w:cs="Times New Roman"/>
                <w:b/>
                <w:bCs/>
                <w:sz w:val="24"/>
                <w:szCs w:val="24"/>
              </w:rPr>
              <w:t xml:space="preserve">7 </w:t>
            </w:r>
            <w:r w:rsidRPr="0037706C">
              <w:rPr>
                <w:rFonts w:ascii="Times New Roman" w:hAnsi="Times New Roman" w:cs="Times New Roman"/>
                <w:sz w:val="24"/>
                <w:szCs w:val="24"/>
              </w:rPr>
              <w:t>wks</w:t>
            </w:r>
          </w:p>
        </w:tc>
        <w:tc>
          <w:tcPr>
            <w:tcW w:w="859"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EAAD340" w14:textId="5D4BFF59" w:rsidR="009A64DD" w:rsidRPr="0037706C" w:rsidRDefault="0037706C" w:rsidP="00D82AC1">
            <w:pPr>
              <w:rPr>
                <w:rFonts w:ascii="Times New Roman" w:hAnsi="Times New Roman" w:cs="Times New Roman"/>
                <w:b/>
                <w:bCs/>
                <w:sz w:val="24"/>
                <w:szCs w:val="24"/>
              </w:rPr>
            </w:pPr>
            <w:r w:rsidRPr="0037706C">
              <w:rPr>
                <w:rFonts w:ascii="Times New Roman" w:hAnsi="Times New Roman" w:cs="Times New Roman"/>
                <w:b/>
                <w:bCs/>
                <w:sz w:val="24"/>
                <w:szCs w:val="24"/>
              </w:rPr>
              <w:t>3</w:t>
            </w:r>
            <w:r>
              <w:rPr>
                <w:rFonts w:ascii="Times New Roman" w:hAnsi="Times New Roman" w:cs="Times New Roman"/>
                <w:b/>
                <w:bCs/>
                <w:sz w:val="24"/>
                <w:szCs w:val="24"/>
              </w:rPr>
              <w:t xml:space="preserve"> </w:t>
            </w:r>
            <w:r w:rsidRPr="0037706C">
              <w:rPr>
                <w:rFonts w:ascii="Times New Roman" w:hAnsi="Times New Roman" w:cs="Times New Roman"/>
                <w:sz w:val="24"/>
                <w:szCs w:val="24"/>
              </w:rPr>
              <w:t>wks</w:t>
            </w:r>
          </w:p>
        </w:tc>
      </w:tr>
    </w:tbl>
    <w:tbl>
      <w:tblPr>
        <w:tblpPr w:leftFromText="180" w:rightFromText="180" w:vertAnchor="text" w:horzAnchor="page" w:tblpX="3385"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416"/>
        <w:gridCol w:w="183"/>
        <w:gridCol w:w="533"/>
        <w:gridCol w:w="503"/>
      </w:tblGrid>
      <w:tr w:rsidR="0037706C" w:rsidRPr="0037706C" w14:paraId="73132838" w14:textId="77777777" w:rsidTr="00667ED2">
        <w:trPr>
          <w:trHeight w:val="325"/>
        </w:trPr>
        <w:tc>
          <w:tcPr>
            <w:tcW w:w="734"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AC3A22" w14:textId="77777777" w:rsidR="0037706C" w:rsidRPr="0037706C" w:rsidRDefault="0037706C" w:rsidP="0037706C">
            <w:pPr>
              <w:rPr>
                <w:rFonts w:ascii="Times New Roman" w:hAnsi="Times New Roman" w:cs="Times New Roman"/>
                <w:sz w:val="24"/>
                <w:szCs w:val="24"/>
              </w:rPr>
            </w:pPr>
            <w:r w:rsidRPr="0037706C">
              <w:rPr>
                <w:rFonts w:ascii="Times New Roman" w:hAnsi="Times New Roman" w:cs="Times New Roman"/>
                <w:sz w:val="24"/>
                <w:szCs w:val="24"/>
              </w:rPr>
              <w:t>B</w:t>
            </w:r>
          </w:p>
        </w:tc>
        <w:tc>
          <w:tcPr>
            <w:tcW w:w="1123"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13ED8E2" w14:textId="77777777" w:rsidR="0037706C" w:rsidRPr="0037706C" w:rsidRDefault="0037706C" w:rsidP="0037706C">
            <w:pPr>
              <w:rPr>
                <w:rFonts w:ascii="Times New Roman" w:hAnsi="Times New Roman" w:cs="Times New Roman"/>
                <w:sz w:val="24"/>
                <w:szCs w:val="24"/>
              </w:rPr>
            </w:pPr>
            <w:r w:rsidRPr="0037706C">
              <w:rPr>
                <w:rFonts w:ascii="Times New Roman" w:hAnsi="Times New Roman" w:cs="Times New Roman"/>
                <w:sz w:val="24"/>
                <w:szCs w:val="24"/>
              </w:rPr>
              <w:t>4wks</w:t>
            </w:r>
          </w:p>
        </w:tc>
      </w:tr>
      <w:tr w:rsidR="0037706C" w:rsidRPr="0037706C" w14:paraId="264F77B3" w14:textId="77777777" w:rsidTr="00667ED2">
        <w:trPr>
          <w:trHeight w:val="199"/>
        </w:trPr>
        <w:tc>
          <w:tcPr>
            <w:tcW w:w="31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0FAEF8B" w14:textId="77777777" w:rsidR="0037706C" w:rsidRPr="0037706C" w:rsidRDefault="0037706C" w:rsidP="0037706C">
            <w:pPr>
              <w:rPr>
                <w:rFonts w:ascii="Times New Roman" w:hAnsi="Times New Roman" w:cs="Times New Roman"/>
                <w:sz w:val="24"/>
                <w:szCs w:val="24"/>
              </w:rPr>
            </w:pPr>
            <w:r w:rsidRPr="0037706C">
              <w:rPr>
                <w:rFonts w:ascii="Times New Roman" w:hAnsi="Times New Roman" w:cs="Times New Roman"/>
                <w:sz w:val="24"/>
                <w:szCs w:val="24"/>
              </w:rPr>
              <w:t>0</w:t>
            </w:r>
          </w:p>
        </w:tc>
        <w:tc>
          <w:tcPr>
            <w:tcW w:w="1036" w:type="dxa"/>
            <w:gridSpan w:val="3"/>
            <w:vMerge w:val="restart"/>
            <w:tcBorders>
              <w:top w:val="single" w:sz="12" w:space="0" w:color="4472C4" w:themeColor="accent1"/>
              <w:left w:val="single" w:sz="12" w:space="0" w:color="4472C4" w:themeColor="accent1"/>
              <w:right w:val="single" w:sz="12" w:space="0" w:color="4472C4" w:themeColor="accent1"/>
            </w:tcBorders>
          </w:tcPr>
          <w:p w14:paraId="75C4836E" w14:textId="77777777" w:rsidR="0037706C" w:rsidRPr="0037706C" w:rsidRDefault="0037706C" w:rsidP="0037706C">
            <w:pPr>
              <w:rPr>
                <w:rFonts w:ascii="Times New Roman" w:hAnsi="Times New Roman" w:cs="Times New Roman"/>
                <w:sz w:val="24"/>
                <w:szCs w:val="24"/>
              </w:rPr>
            </w:pPr>
            <w:r w:rsidRPr="0037706C">
              <w:rPr>
                <w:rFonts w:ascii="Times New Roman" w:hAnsi="Times New Roman" w:cs="Times New Roman"/>
                <w:sz w:val="24"/>
                <w:szCs w:val="24"/>
              </w:rPr>
              <w:t>Software</w:t>
            </w:r>
          </w:p>
          <w:p w14:paraId="0EF30E4C" w14:textId="77777777" w:rsidR="0037706C" w:rsidRPr="0037706C" w:rsidRDefault="0037706C" w:rsidP="0037706C">
            <w:pPr>
              <w:rPr>
                <w:rFonts w:ascii="Times New Roman" w:hAnsi="Times New Roman" w:cs="Times New Roman"/>
                <w:b/>
                <w:bCs/>
                <w:sz w:val="24"/>
                <w:szCs w:val="24"/>
              </w:rPr>
            </w:pPr>
            <w:r w:rsidRPr="0037706C">
              <w:rPr>
                <w:rFonts w:ascii="Times New Roman" w:hAnsi="Times New Roman" w:cs="Times New Roman"/>
                <w:sz w:val="24"/>
                <w:szCs w:val="24"/>
              </w:rPr>
              <w:t>design</w:t>
            </w:r>
          </w:p>
        </w:tc>
        <w:tc>
          <w:tcPr>
            <w:tcW w:w="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D782C7D" w14:textId="77777777" w:rsidR="0037706C" w:rsidRPr="0037706C" w:rsidRDefault="0037706C" w:rsidP="0037706C">
            <w:pPr>
              <w:rPr>
                <w:rFonts w:ascii="Times New Roman" w:hAnsi="Times New Roman" w:cs="Times New Roman"/>
                <w:sz w:val="24"/>
                <w:szCs w:val="24"/>
              </w:rPr>
            </w:pPr>
            <w:r w:rsidRPr="0037706C">
              <w:rPr>
                <w:rFonts w:ascii="Times New Roman" w:hAnsi="Times New Roman" w:cs="Times New Roman"/>
                <w:sz w:val="24"/>
                <w:szCs w:val="24"/>
              </w:rPr>
              <w:t>4</w:t>
            </w:r>
          </w:p>
        </w:tc>
      </w:tr>
      <w:tr w:rsidR="0037706C" w:rsidRPr="0037706C" w14:paraId="5E7BC31E" w14:textId="77777777" w:rsidTr="00667ED2">
        <w:trPr>
          <w:trHeight w:val="481"/>
        </w:trPr>
        <w:tc>
          <w:tcPr>
            <w:tcW w:w="31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1AFE205" w14:textId="77777777" w:rsidR="0037706C" w:rsidRPr="0037706C" w:rsidRDefault="0037706C" w:rsidP="0037706C">
            <w:pPr>
              <w:rPr>
                <w:rFonts w:ascii="Times New Roman" w:hAnsi="Times New Roman" w:cs="Times New Roman"/>
                <w:b/>
                <w:bCs/>
                <w:sz w:val="24"/>
                <w:szCs w:val="24"/>
              </w:rPr>
            </w:pPr>
            <w:r w:rsidRPr="0037706C">
              <w:rPr>
                <w:rFonts w:ascii="Times New Roman" w:hAnsi="Times New Roman" w:cs="Times New Roman"/>
                <w:b/>
                <w:bCs/>
                <w:sz w:val="24"/>
                <w:szCs w:val="24"/>
              </w:rPr>
              <w:t>3</w:t>
            </w:r>
          </w:p>
        </w:tc>
        <w:tc>
          <w:tcPr>
            <w:tcW w:w="1036" w:type="dxa"/>
            <w:gridSpan w:val="3"/>
            <w:vMerge/>
            <w:tcBorders>
              <w:left w:val="single" w:sz="12" w:space="0" w:color="4472C4" w:themeColor="accent1"/>
              <w:bottom w:val="single" w:sz="12" w:space="0" w:color="4472C4" w:themeColor="accent1"/>
              <w:right w:val="single" w:sz="12" w:space="0" w:color="4472C4" w:themeColor="accent1"/>
            </w:tcBorders>
          </w:tcPr>
          <w:p w14:paraId="637ECB68" w14:textId="77777777" w:rsidR="0037706C" w:rsidRPr="0037706C" w:rsidRDefault="0037706C" w:rsidP="0037706C">
            <w:pPr>
              <w:rPr>
                <w:rFonts w:ascii="Times New Roman" w:hAnsi="Times New Roman" w:cs="Times New Roman"/>
                <w:b/>
                <w:bCs/>
                <w:sz w:val="24"/>
                <w:szCs w:val="24"/>
              </w:rPr>
            </w:pPr>
          </w:p>
        </w:tc>
        <w:tc>
          <w:tcPr>
            <w:tcW w:w="50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24E3CB6" w14:textId="77777777" w:rsidR="0037706C" w:rsidRPr="0037706C" w:rsidRDefault="0037706C" w:rsidP="0037706C">
            <w:pPr>
              <w:rPr>
                <w:rFonts w:ascii="Times New Roman" w:hAnsi="Times New Roman" w:cs="Times New Roman"/>
                <w:b/>
                <w:bCs/>
                <w:sz w:val="24"/>
                <w:szCs w:val="24"/>
              </w:rPr>
            </w:pPr>
            <w:r w:rsidRPr="0037706C">
              <w:rPr>
                <w:rFonts w:ascii="Times New Roman" w:hAnsi="Times New Roman" w:cs="Times New Roman"/>
                <w:b/>
                <w:bCs/>
                <w:sz w:val="24"/>
                <w:szCs w:val="24"/>
              </w:rPr>
              <w:t>7</w:t>
            </w:r>
          </w:p>
        </w:tc>
      </w:tr>
      <w:tr w:rsidR="0037706C" w:rsidRPr="0037706C" w14:paraId="706880E0" w14:textId="77777777" w:rsidTr="00667ED2">
        <w:trPr>
          <w:trHeight w:val="287"/>
        </w:trPr>
        <w:tc>
          <w:tcPr>
            <w:tcW w:w="873"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CF94E28" w14:textId="77777777" w:rsidR="0037706C" w:rsidRPr="0037706C" w:rsidRDefault="0037706C" w:rsidP="0037706C">
            <w:pPr>
              <w:rPr>
                <w:rFonts w:ascii="Times New Roman" w:hAnsi="Times New Roman" w:cs="Times New Roman"/>
                <w:sz w:val="24"/>
                <w:szCs w:val="24"/>
              </w:rPr>
            </w:pPr>
            <w:r w:rsidRPr="0037706C">
              <w:rPr>
                <w:rFonts w:ascii="Times New Roman" w:hAnsi="Times New Roman" w:cs="Times New Roman"/>
                <w:sz w:val="24"/>
                <w:szCs w:val="24"/>
              </w:rPr>
              <w:t>7 wks</w:t>
            </w:r>
          </w:p>
        </w:tc>
        <w:tc>
          <w:tcPr>
            <w:tcW w:w="984"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3842D4" w14:textId="77777777" w:rsidR="0037706C" w:rsidRPr="0037706C" w:rsidRDefault="0037706C" w:rsidP="0037706C">
            <w:pPr>
              <w:rPr>
                <w:rFonts w:ascii="Times New Roman" w:hAnsi="Times New Roman" w:cs="Times New Roman"/>
                <w:sz w:val="24"/>
                <w:szCs w:val="24"/>
              </w:rPr>
            </w:pPr>
            <w:r w:rsidRPr="0037706C">
              <w:rPr>
                <w:rFonts w:ascii="Times New Roman" w:hAnsi="Times New Roman" w:cs="Times New Roman"/>
                <w:sz w:val="24"/>
                <w:szCs w:val="24"/>
              </w:rPr>
              <w:t>3</w:t>
            </w:r>
            <w:r>
              <w:rPr>
                <w:rFonts w:ascii="Times New Roman" w:hAnsi="Times New Roman" w:cs="Times New Roman"/>
                <w:sz w:val="24"/>
                <w:szCs w:val="24"/>
              </w:rPr>
              <w:t xml:space="preserve"> </w:t>
            </w:r>
            <w:r w:rsidRPr="0037706C">
              <w:rPr>
                <w:rFonts w:ascii="Times New Roman" w:hAnsi="Times New Roman" w:cs="Times New Roman"/>
                <w:sz w:val="24"/>
                <w:szCs w:val="24"/>
              </w:rPr>
              <w:t>wks</w:t>
            </w:r>
          </w:p>
        </w:tc>
      </w:tr>
    </w:tbl>
    <w:p w14:paraId="77628785" w14:textId="5265C169" w:rsidR="009A64DD" w:rsidRPr="0037706C" w:rsidRDefault="009A64DD" w:rsidP="009A64DD">
      <w:pPr>
        <w:rPr>
          <w:rFonts w:ascii="Times New Roman" w:hAnsi="Times New Roman" w:cs="Times New Roman"/>
          <w:b/>
          <w:bCs/>
          <w:sz w:val="24"/>
          <w:szCs w:val="24"/>
        </w:rPr>
      </w:pPr>
    </w:p>
    <w:p w14:paraId="19F5EE48" w14:textId="279A5C5F" w:rsidR="009A64DD" w:rsidRPr="0037706C" w:rsidRDefault="009A64DD" w:rsidP="009A64DD">
      <w:pPr>
        <w:rPr>
          <w:rFonts w:ascii="Times New Roman" w:hAnsi="Times New Roman" w:cs="Times New Roman"/>
          <w:b/>
          <w:bCs/>
          <w:sz w:val="24"/>
          <w:szCs w:val="24"/>
        </w:rPr>
      </w:pPr>
      <w:r w:rsidRPr="0037706C">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6EA17E13" wp14:editId="260C8527">
                <wp:simplePos x="0" y="0"/>
                <wp:positionH relativeFrom="column">
                  <wp:posOffset>-198120</wp:posOffset>
                </wp:positionH>
                <wp:positionV relativeFrom="paragraph">
                  <wp:posOffset>106045</wp:posOffset>
                </wp:positionV>
                <wp:extent cx="723900" cy="449580"/>
                <wp:effectExtent l="0" t="0" r="19050" b="26670"/>
                <wp:wrapNone/>
                <wp:docPr id="86" name="Rectangle: Rounded Corners 86" descr="Start&#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723900" cy="449580"/>
                        </a:xfrm>
                        <a:prstGeom prst="roundRect">
                          <a:avLst/>
                        </a:prstGeom>
                        <a:ln>
                          <a:solidFill>
                            <a:schemeClr val="accent1">
                              <a:lumMod val="75000"/>
                            </a:schemeClr>
                          </a:solidFill>
                        </a:ln>
                      </wps:spPr>
                      <wps:style>
                        <a:lnRef idx="1">
                          <a:schemeClr val="accent1"/>
                        </a:lnRef>
                        <a:fillRef idx="2">
                          <a:schemeClr val="accent1"/>
                        </a:fillRef>
                        <a:effectRef idx="1">
                          <a:schemeClr val="accent1"/>
                        </a:effectRef>
                        <a:fontRef idx="minor">
                          <a:schemeClr val="dk1"/>
                        </a:fontRef>
                      </wps:style>
                      <wps:txbx>
                        <w:txbxContent>
                          <w:p w14:paraId="3C18BB92" w14:textId="77777777" w:rsidR="00281DC5" w:rsidRPr="00227EA8" w:rsidRDefault="00281DC5" w:rsidP="009A64DD">
                            <w:pPr>
                              <w:jc w:val="center"/>
                              <w:rPr>
                                <w:rFonts w:ascii="Times New Roman" w:hAnsi="Times New Roman" w:cs="Times New Roman"/>
                                <w:sz w:val="24"/>
                                <w:szCs w:val="24"/>
                              </w:rPr>
                            </w:pPr>
                            <w:r w:rsidRPr="00227EA8">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A17E13" id="Rectangle: Rounded Corners 86" o:spid="_x0000_s1080" alt="Start&#10;" style="position:absolute;margin-left:-15.6pt;margin-top:8.35pt;width:57pt;height:35.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" fillcolor="#82a0d7 [2164]" strokecolor="#2f5496 [2404]" strokeweight=".5pt">
                <v:fill color2="#678ccf [2612]" rotate="t" colors="0 #a8b7df;.5 #9aabd9;1 #879ed7" focus="100%" type="gradient">
                  <o:fill v:ext="view" type="gradientUnscaled"/>
                </v:fill>
                <v:stroke joinstyle="miter"/>
                <v:textbox>
                  <w:txbxContent>
                    <w:p w14:paraId="3C18BB92" w14:textId="77777777" w:rsidR="00281DC5" w:rsidRPr="00227EA8" w:rsidRDefault="00281DC5" w:rsidP="009A64DD">
                      <w:pPr>
                        <w:jc w:val="center"/>
                        <w:rPr>
                          <w:rFonts w:ascii="Times New Roman" w:hAnsi="Times New Roman" w:cs="Times New Roman"/>
                          <w:sz w:val="24"/>
                          <w:szCs w:val="24"/>
                        </w:rPr>
                      </w:pPr>
                      <w:r w:rsidRPr="00227EA8">
                        <w:rPr>
                          <w:rFonts w:ascii="Times New Roman" w:hAnsi="Times New Roman" w:cs="Times New Roman"/>
                          <w:sz w:val="24"/>
                          <w:szCs w:val="24"/>
                        </w:rPr>
                        <w:t>Start</w:t>
                      </w:r>
                    </w:p>
                  </w:txbxContent>
                </v:textbox>
              </v:roundrect>
            </w:pict>
          </mc:Fallback>
        </mc:AlternateContent>
      </w:r>
    </w:p>
    <w:p w14:paraId="0AC30877" w14:textId="6B133F02" w:rsidR="009A64DD" w:rsidRPr="0037706C" w:rsidRDefault="002C13BE" w:rsidP="009A64DD">
      <w:pPr>
        <w:rPr>
          <w:rFonts w:ascii="Times New Roman" w:hAnsi="Times New Roman" w:cs="Times New Roman"/>
          <w:b/>
          <w:bCs/>
          <w:sz w:val="24"/>
          <w:szCs w:val="24"/>
        </w:rPr>
      </w:pPr>
      <w:r w:rsidRPr="0037706C">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6167D150" wp14:editId="2FAD7D7D">
                <wp:simplePos x="0" y="0"/>
                <wp:positionH relativeFrom="rightMargin">
                  <wp:align>left</wp:align>
                </wp:positionH>
                <wp:positionV relativeFrom="paragraph">
                  <wp:posOffset>7620</wp:posOffset>
                </wp:positionV>
                <wp:extent cx="701040" cy="449580"/>
                <wp:effectExtent l="0" t="0" r="22860" b="26670"/>
                <wp:wrapNone/>
                <wp:docPr id="87" name="Rectangle: Rounded Corners 87"/>
                <wp:cNvGraphicFramePr/>
                <a:graphic xmlns:a="http://schemas.openxmlformats.org/drawingml/2006/main">
                  <a:graphicData uri="http://schemas.microsoft.com/office/word/2010/wordprocessingShape">
                    <wps:wsp>
                      <wps:cNvSpPr/>
                      <wps:spPr>
                        <a:xfrm>
                          <a:off x="0" y="0"/>
                          <a:ext cx="701040" cy="4495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BE095A6" w14:textId="77777777" w:rsidR="00281DC5" w:rsidRPr="00227EA8" w:rsidRDefault="00281DC5" w:rsidP="009A64DD">
                            <w:pPr>
                              <w:jc w:val="center"/>
                              <w:rPr>
                                <w:rFonts w:ascii="Times New Roman" w:hAnsi="Times New Roman" w:cs="Times New Roman"/>
                                <w:sz w:val="24"/>
                                <w:szCs w:val="24"/>
                              </w:rPr>
                            </w:pPr>
                            <w:r w:rsidRPr="00227EA8">
                              <w:rPr>
                                <w:rFonts w:ascii="Times New Roman" w:hAnsi="Times New Roman" w:cs="Times New Roman"/>
                                <w:sz w:val="24"/>
                                <w:szCs w:val="24"/>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7D150" id="Rectangle: Rounded Corners 87" o:spid="_x0000_s1081" style="position:absolute;margin-left:0;margin-top:.6pt;width:55.2pt;height:35.4pt;z-index:2516807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" fillcolor="#82a0d7 [2164]" strokecolor="#4472c4 [3204]" strokeweight=".5pt">
                <v:fill color2="#678ccf [2612]" rotate="t" colors="0 #a8b7df;.5 #9aabd9;1 #879ed7" focus="100%" type="gradient">
                  <o:fill v:ext="view" type="gradientUnscaled"/>
                </v:fill>
                <v:stroke joinstyle="miter"/>
                <v:textbox>
                  <w:txbxContent>
                    <w:p w14:paraId="1BE095A6" w14:textId="77777777" w:rsidR="00281DC5" w:rsidRPr="00227EA8" w:rsidRDefault="00281DC5" w:rsidP="009A64DD">
                      <w:pPr>
                        <w:jc w:val="center"/>
                        <w:rPr>
                          <w:rFonts w:ascii="Times New Roman" w:hAnsi="Times New Roman" w:cs="Times New Roman"/>
                          <w:sz w:val="24"/>
                          <w:szCs w:val="24"/>
                        </w:rPr>
                      </w:pPr>
                      <w:r w:rsidRPr="00227EA8">
                        <w:rPr>
                          <w:rFonts w:ascii="Times New Roman" w:hAnsi="Times New Roman" w:cs="Times New Roman"/>
                          <w:sz w:val="24"/>
                          <w:szCs w:val="24"/>
                        </w:rPr>
                        <w:t>Finish</w:t>
                      </w:r>
                    </w:p>
                  </w:txbxContent>
                </v:textbox>
                <w10:wrap anchorx="margin"/>
              </v:roundrect>
            </w:pict>
          </mc:Fallback>
        </mc:AlternateContent>
      </w:r>
    </w:p>
    <w:p w14:paraId="77287B91" w14:textId="24B9ABA4" w:rsidR="009A64DD" w:rsidRPr="0037706C" w:rsidRDefault="002C13BE" w:rsidP="009A64DD">
      <w:pPr>
        <w:rPr>
          <w:rFonts w:ascii="Times New Roman" w:hAnsi="Times New Roman" w:cs="Times New Roman"/>
          <w:b/>
          <w:bCs/>
          <w:sz w:val="24"/>
          <w:szCs w:val="24"/>
        </w:rPr>
      </w:pPr>
      <w:r w:rsidRPr="0037706C">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14031F73" wp14:editId="003CA664">
                <wp:simplePos x="0" y="0"/>
                <wp:positionH relativeFrom="column">
                  <wp:posOffset>5585460</wp:posOffset>
                </wp:positionH>
                <wp:positionV relativeFrom="paragraph">
                  <wp:posOffset>9525</wp:posOffset>
                </wp:positionV>
                <wp:extent cx="35052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F45E7" id="Straight Connector 8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8pt,.75pt" to="46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" strokecolor="black [3200]" strokeweight="1.5pt">
                <v:stroke joinstyle="miter"/>
              </v:line>
            </w:pict>
          </mc:Fallback>
        </mc:AlternateContent>
      </w:r>
      <w:r w:rsidRPr="0037706C">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2FCD8C1" wp14:editId="753267DE">
                <wp:simplePos x="0" y="0"/>
                <wp:positionH relativeFrom="column">
                  <wp:posOffset>541020</wp:posOffset>
                </wp:positionH>
                <wp:positionV relativeFrom="paragraph">
                  <wp:posOffset>9525</wp:posOffset>
                </wp:positionV>
                <wp:extent cx="678180" cy="7620"/>
                <wp:effectExtent l="0" t="0" r="26670" b="30480"/>
                <wp:wrapNone/>
                <wp:docPr id="88" name="Straight Connector 88"/>
                <wp:cNvGraphicFramePr/>
                <a:graphic xmlns:a="http://schemas.openxmlformats.org/drawingml/2006/main">
                  <a:graphicData uri="http://schemas.microsoft.com/office/word/2010/wordprocessingShape">
                    <wps:wsp>
                      <wps:cNvCnPr/>
                      <wps:spPr>
                        <a:xfrm flipV="1">
                          <a:off x="0" y="0"/>
                          <a:ext cx="6781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2BF35" id="Straight Connector 8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75pt" to="9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" strokecolor="black [3200]" strokeweight="1.5pt">
                <v:stroke joinstyle="miter"/>
              </v:line>
            </w:pict>
          </mc:Fallback>
        </mc:AlternateContent>
      </w:r>
      <w:r w:rsidRPr="00CE5AD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A3D064C" wp14:editId="41DE2B30">
                <wp:simplePos x="0" y="0"/>
                <wp:positionH relativeFrom="column">
                  <wp:posOffset>4000500</wp:posOffset>
                </wp:positionH>
                <wp:positionV relativeFrom="paragraph">
                  <wp:posOffset>5715</wp:posOffset>
                </wp:positionV>
                <wp:extent cx="228600"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228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71DB6"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45pt" to="33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" strokecolor="black [3200]" strokeweight="1.5pt">
                <v:stroke joinstyle="miter"/>
              </v:line>
            </w:pict>
          </mc:Fallback>
        </mc:AlternateContent>
      </w:r>
      <w:r w:rsidR="009433C1" w:rsidRPr="0037706C">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C9E4F97" wp14:editId="206921EF">
                <wp:simplePos x="0" y="0"/>
                <wp:positionH relativeFrom="column">
                  <wp:posOffset>2522220</wp:posOffset>
                </wp:positionH>
                <wp:positionV relativeFrom="paragraph">
                  <wp:posOffset>9525</wp:posOffset>
                </wp:positionV>
                <wp:extent cx="198120" cy="7620"/>
                <wp:effectExtent l="0" t="0" r="30480" b="30480"/>
                <wp:wrapNone/>
                <wp:docPr id="85" name="Straight Connector 85"/>
                <wp:cNvGraphicFramePr/>
                <a:graphic xmlns:a="http://schemas.openxmlformats.org/drawingml/2006/main">
                  <a:graphicData uri="http://schemas.microsoft.com/office/word/2010/wordprocessingShape">
                    <wps:wsp>
                      <wps:cNvCnPr/>
                      <wps:spPr>
                        <a:xfrm>
                          <a:off x="0" y="0"/>
                          <a:ext cx="19812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2BDDD" id="Straight Connector 8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75pt" to="214.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" strokecolor="black [3200]" strokeweight="1.5pt">
                <v:stroke joinstyle="miter"/>
              </v:line>
            </w:pict>
          </mc:Fallback>
        </mc:AlternateContent>
      </w:r>
    </w:p>
    <w:p w14:paraId="67196EAC" w14:textId="4F9837B2" w:rsidR="009A64DD" w:rsidRPr="0037706C" w:rsidRDefault="00667ED2" w:rsidP="009A64DD">
      <w:pPr>
        <w:rPr>
          <w:rFonts w:ascii="Times New Roman" w:hAnsi="Times New Roman" w:cs="Times New Roman"/>
          <w:b/>
          <w:bCs/>
          <w:sz w:val="24"/>
          <w:szCs w:val="24"/>
        </w:rPr>
      </w:pPr>
      <w:r w:rsidRPr="0037706C">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5B10CD0" wp14:editId="3B2CFD34">
                <wp:simplePos x="0" y="0"/>
                <wp:positionH relativeFrom="column">
                  <wp:posOffset>160020</wp:posOffset>
                </wp:positionH>
                <wp:positionV relativeFrom="paragraph">
                  <wp:posOffset>78105</wp:posOffset>
                </wp:positionV>
                <wp:extent cx="1021080" cy="1097280"/>
                <wp:effectExtent l="0" t="0" r="26670" b="26670"/>
                <wp:wrapNone/>
                <wp:docPr id="89" name="Straight Connector 89"/>
                <wp:cNvGraphicFramePr/>
                <a:graphic xmlns:a="http://schemas.openxmlformats.org/drawingml/2006/main">
                  <a:graphicData uri="http://schemas.microsoft.com/office/word/2010/wordprocessingShape">
                    <wps:wsp>
                      <wps:cNvCnPr/>
                      <wps:spPr>
                        <a:xfrm>
                          <a:off x="0" y="0"/>
                          <a:ext cx="1021080" cy="10972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A418" id="Straight Connector 8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6.15pt" to="93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" strokecolor="black [3200]" strokeweight="1.5pt">
                <v:stroke joinstyle="miter"/>
              </v:line>
            </w:pict>
          </mc:Fallback>
        </mc:AlternateContent>
      </w:r>
      <w:r w:rsidR="009A64DD" w:rsidRPr="0037706C">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1DDFECDA" wp14:editId="599CF163">
                <wp:simplePos x="0" y="0"/>
                <wp:positionH relativeFrom="column">
                  <wp:posOffset>5433060</wp:posOffset>
                </wp:positionH>
                <wp:positionV relativeFrom="paragraph">
                  <wp:posOffset>100965</wp:posOffset>
                </wp:positionV>
                <wp:extent cx="830580" cy="830580"/>
                <wp:effectExtent l="0" t="0" r="26670" b="26670"/>
                <wp:wrapNone/>
                <wp:docPr id="90" name="Straight Connector 90"/>
                <wp:cNvGraphicFramePr/>
                <a:graphic xmlns:a="http://schemas.openxmlformats.org/drawingml/2006/main">
                  <a:graphicData uri="http://schemas.microsoft.com/office/word/2010/wordprocessingShape">
                    <wps:wsp>
                      <wps:cNvCnPr/>
                      <wps:spPr>
                        <a:xfrm flipV="1">
                          <a:off x="0" y="0"/>
                          <a:ext cx="830580" cy="830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5A771" id="Straight Connector 9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8pt,7.95pt" to="493.2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" strokecolor="black [3200]" strokeweight="1.5pt">
                <v:stroke joinstyle="miter"/>
              </v:line>
            </w:pict>
          </mc:Fallback>
        </mc:AlternateContent>
      </w:r>
    </w:p>
    <w:tbl>
      <w:tblPr>
        <w:tblpPr w:leftFromText="180" w:rightFromText="180" w:vertAnchor="text" w:horzAnchor="page" w:tblpX="8149" w:tblpY="2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40"/>
        <w:gridCol w:w="63"/>
        <w:gridCol w:w="468"/>
        <w:gridCol w:w="399"/>
      </w:tblGrid>
      <w:tr w:rsidR="009A64DD" w:rsidRPr="0037706C" w14:paraId="46318BDD" w14:textId="77777777" w:rsidTr="0087701D">
        <w:trPr>
          <w:trHeight w:val="296"/>
        </w:trPr>
        <w:tc>
          <w:tcPr>
            <w:tcW w:w="777" w:type="dxa"/>
            <w:gridSpan w:val="2"/>
            <w:tcBorders>
              <w:top w:val="single" w:sz="12" w:space="0" w:color="4472C4" w:themeColor="accent1"/>
              <w:left w:val="single" w:sz="12" w:space="0" w:color="4472C4" w:themeColor="accent1"/>
              <w:bottom w:val="single" w:sz="12" w:space="0" w:color="4472C4" w:themeColor="accent1"/>
            </w:tcBorders>
          </w:tcPr>
          <w:p w14:paraId="55B7A635"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G</w:t>
            </w:r>
          </w:p>
        </w:tc>
        <w:tc>
          <w:tcPr>
            <w:tcW w:w="930" w:type="dxa"/>
            <w:gridSpan w:val="3"/>
            <w:tcBorders>
              <w:top w:val="single" w:sz="12" w:space="0" w:color="4472C4" w:themeColor="accent1"/>
              <w:bottom w:val="single" w:sz="12" w:space="0" w:color="4472C4" w:themeColor="accent1"/>
            </w:tcBorders>
          </w:tcPr>
          <w:p w14:paraId="01702469"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2wks</w:t>
            </w:r>
          </w:p>
        </w:tc>
      </w:tr>
      <w:tr w:rsidR="009A64DD" w:rsidRPr="0037706C" w14:paraId="4747905E" w14:textId="77777777" w:rsidTr="0087701D">
        <w:trPr>
          <w:trHeight w:val="181"/>
        </w:trPr>
        <w:tc>
          <w:tcPr>
            <w:tcW w:w="337" w:type="dxa"/>
            <w:tcBorders>
              <w:top w:val="single" w:sz="12" w:space="0" w:color="4472C4" w:themeColor="accent1"/>
              <w:left w:val="single" w:sz="12" w:space="0" w:color="4472C4" w:themeColor="accent1"/>
              <w:right w:val="single" w:sz="12" w:space="0" w:color="4472C4" w:themeColor="accent1"/>
            </w:tcBorders>
          </w:tcPr>
          <w:p w14:paraId="75CF6E35" w14:textId="58F37465" w:rsidR="009A64DD" w:rsidRPr="008A2600" w:rsidRDefault="009A64DD" w:rsidP="00D82AC1">
            <w:pPr>
              <w:rPr>
                <w:rFonts w:ascii="Times New Roman" w:hAnsi="Times New Roman" w:cs="Times New Roman"/>
                <w:sz w:val="24"/>
                <w:szCs w:val="24"/>
              </w:rPr>
            </w:pPr>
            <w:r w:rsidRPr="008A2600">
              <w:rPr>
                <w:rFonts w:ascii="Times New Roman" w:hAnsi="Times New Roman" w:cs="Times New Roman"/>
                <w:sz w:val="24"/>
                <w:szCs w:val="24"/>
              </w:rPr>
              <w:t xml:space="preserve"> </w:t>
            </w:r>
            <w:r w:rsidR="0037706C" w:rsidRPr="008A2600">
              <w:rPr>
                <w:rFonts w:ascii="Times New Roman" w:hAnsi="Times New Roman" w:cs="Times New Roman"/>
                <w:sz w:val="24"/>
                <w:szCs w:val="24"/>
              </w:rPr>
              <w:t>10</w:t>
            </w:r>
          </w:p>
        </w:tc>
        <w:tc>
          <w:tcPr>
            <w:tcW w:w="971" w:type="dxa"/>
            <w:gridSpan w:val="3"/>
            <w:vMerge w:val="restart"/>
            <w:tcBorders>
              <w:top w:val="single" w:sz="12" w:space="0" w:color="4472C4" w:themeColor="accent1"/>
              <w:left w:val="single" w:sz="12" w:space="0" w:color="4472C4" w:themeColor="accent1"/>
              <w:right w:val="single" w:sz="12" w:space="0" w:color="4472C4" w:themeColor="accent1"/>
            </w:tcBorders>
          </w:tcPr>
          <w:p w14:paraId="31C3D327" w14:textId="77777777" w:rsidR="009A64DD" w:rsidRPr="0037706C" w:rsidRDefault="009A64DD" w:rsidP="00D82AC1">
            <w:pPr>
              <w:rPr>
                <w:rFonts w:ascii="Times New Roman" w:hAnsi="Times New Roman" w:cs="Times New Roman"/>
                <w:sz w:val="24"/>
                <w:szCs w:val="24"/>
              </w:rPr>
            </w:pPr>
            <w:r w:rsidRPr="0037706C">
              <w:rPr>
                <w:rFonts w:ascii="Times New Roman" w:hAnsi="Times New Roman" w:cs="Times New Roman"/>
                <w:sz w:val="24"/>
                <w:szCs w:val="24"/>
              </w:rPr>
              <w:t>User training</w:t>
            </w:r>
          </w:p>
        </w:tc>
        <w:tc>
          <w:tcPr>
            <w:tcW w:w="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0884839" w14:textId="77777777" w:rsidR="009A64DD" w:rsidRPr="0037706C" w:rsidRDefault="009A64DD" w:rsidP="00D82AC1">
            <w:pPr>
              <w:rPr>
                <w:rFonts w:ascii="Times New Roman" w:hAnsi="Times New Roman" w:cs="Times New Roman"/>
                <w:b/>
                <w:bCs/>
                <w:sz w:val="24"/>
                <w:szCs w:val="24"/>
              </w:rPr>
            </w:pPr>
          </w:p>
        </w:tc>
      </w:tr>
      <w:tr w:rsidR="009A64DD" w:rsidRPr="0037706C" w14:paraId="64D548D0" w14:textId="77777777" w:rsidTr="0087701D">
        <w:trPr>
          <w:trHeight w:val="437"/>
        </w:trPr>
        <w:tc>
          <w:tcPr>
            <w:tcW w:w="337" w:type="dxa"/>
            <w:tcBorders>
              <w:left w:val="single" w:sz="12" w:space="0" w:color="4472C4" w:themeColor="accent1"/>
              <w:bottom w:val="single" w:sz="12" w:space="0" w:color="4472C4" w:themeColor="accent1"/>
              <w:right w:val="single" w:sz="12" w:space="0" w:color="4472C4" w:themeColor="accent1"/>
            </w:tcBorders>
          </w:tcPr>
          <w:p w14:paraId="1F7A41F0" w14:textId="3E8E8FC6"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10</w:t>
            </w:r>
          </w:p>
        </w:tc>
        <w:tc>
          <w:tcPr>
            <w:tcW w:w="971" w:type="dxa"/>
            <w:gridSpan w:val="3"/>
            <w:vMerge/>
            <w:tcBorders>
              <w:left w:val="single" w:sz="12" w:space="0" w:color="4472C4" w:themeColor="accent1"/>
              <w:bottom w:val="single" w:sz="12" w:space="0" w:color="4472C4" w:themeColor="accent1"/>
              <w:right w:val="single" w:sz="12" w:space="0" w:color="4472C4" w:themeColor="accent1"/>
            </w:tcBorders>
          </w:tcPr>
          <w:p w14:paraId="30405B39" w14:textId="77777777" w:rsidR="009A64DD" w:rsidRPr="0037706C" w:rsidRDefault="009A64DD" w:rsidP="00D82AC1">
            <w:pPr>
              <w:rPr>
                <w:rFonts w:ascii="Times New Roman" w:hAnsi="Times New Roman" w:cs="Times New Roman"/>
                <w:b/>
                <w:bCs/>
                <w:sz w:val="24"/>
                <w:szCs w:val="24"/>
              </w:rPr>
            </w:pPr>
          </w:p>
        </w:tc>
        <w:tc>
          <w:tcPr>
            <w:tcW w:w="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F854AD" w14:textId="77777777" w:rsidR="009A64DD" w:rsidRPr="0037706C" w:rsidRDefault="009A64DD" w:rsidP="00D82AC1">
            <w:pPr>
              <w:rPr>
                <w:rFonts w:ascii="Times New Roman" w:hAnsi="Times New Roman" w:cs="Times New Roman"/>
                <w:b/>
                <w:bCs/>
                <w:sz w:val="24"/>
                <w:szCs w:val="24"/>
              </w:rPr>
            </w:pPr>
          </w:p>
        </w:tc>
      </w:tr>
      <w:tr w:rsidR="009A64DD" w:rsidRPr="0037706C" w14:paraId="5DDFC9CB" w14:textId="06C40F07" w:rsidTr="0087701D">
        <w:trPr>
          <w:trHeight w:val="293"/>
        </w:trPr>
        <w:tc>
          <w:tcPr>
            <w:tcW w:w="840"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5736D7" w14:textId="3D910996"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3 wks</w:t>
            </w:r>
          </w:p>
        </w:tc>
        <w:tc>
          <w:tcPr>
            <w:tcW w:w="867"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A814381" w14:textId="1569AAB7" w:rsidR="009A64DD" w:rsidRPr="008A2600" w:rsidRDefault="0037706C" w:rsidP="00D82AC1">
            <w:pPr>
              <w:rPr>
                <w:rFonts w:ascii="Times New Roman" w:hAnsi="Times New Roman" w:cs="Times New Roman"/>
                <w:sz w:val="24"/>
                <w:szCs w:val="24"/>
              </w:rPr>
            </w:pPr>
            <w:r w:rsidRPr="008A2600">
              <w:rPr>
                <w:rFonts w:ascii="Times New Roman" w:hAnsi="Times New Roman" w:cs="Times New Roman"/>
                <w:sz w:val="24"/>
                <w:szCs w:val="24"/>
              </w:rPr>
              <w:t>0 wks</w:t>
            </w:r>
          </w:p>
        </w:tc>
      </w:tr>
    </w:tbl>
    <w:p w14:paraId="6D4D5BF7" w14:textId="77777777" w:rsidR="009A64DD" w:rsidRPr="0037706C" w:rsidRDefault="009A64DD" w:rsidP="009A64DD">
      <w:pPr>
        <w:rPr>
          <w:rFonts w:ascii="Times New Roman" w:hAnsi="Times New Roman" w:cs="Times New Roman"/>
          <w:b/>
          <w:bCs/>
          <w:sz w:val="24"/>
          <w:szCs w:val="24"/>
        </w:rPr>
      </w:pPr>
    </w:p>
    <w:tbl>
      <w:tblPr>
        <w:tblpPr w:leftFromText="180" w:rightFromText="180" w:vertAnchor="text" w:horzAnchor="page" w:tblpX="3349" w:tblpY="4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440"/>
        <w:gridCol w:w="135"/>
        <w:gridCol w:w="396"/>
        <w:gridCol w:w="657"/>
      </w:tblGrid>
      <w:tr w:rsidR="009A64DD" w:rsidRPr="0037706C" w14:paraId="59C54F50" w14:textId="77777777" w:rsidTr="00667ED2">
        <w:trPr>
          <w:trHeight w:val="296"/>
        </w:trPr>
        <w:tc>
          <w:tcPr>
            <w:tcW w:w="777"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BCE1029" w14:textId="77777777" w:rsidR="009A64DD" w:rsidRPr="0037706C" w:rsidRDefault="009A64DD" w:rsidP="00667ED2">
            <w:pPr>
              <w:rPr>
                <w:rFonts w:ascii="Times New Roman" w:hAnsi="Times New Roman" w:cs="Times New Roman"/>
                <w:sz w:val="24"/>
                <w:szCs w:val="24"/>
              </w:rPr>
            </w:pPr>
            <w:r w:rsidRPr="0037706C">
              <w:rPr>
                <w:rFonts w:ascii="Times New Roman" w:hAnsi="Times New Roman" w:cs="Times New Roman"/>
                <w:sz w:val="24"/>
                <w:szCs w:val="24"/>
              </w:rPr>
              <w:t>F</w:t>
            </w:r>
          </w:p>
        </w:tc>
        <w:tc>
          <w:tcPr>
            <w:tcW w:w="1188"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B4ED16E" w14:textId="77777777" w:rsidR="009A64DD" w:rsidRPr="0037706C" w:rsidRDefault="009A64DD" w:rsidP="00667ED2">
            <w:pPr>
              <w:rPr>
                <w:rFonts w:ascii="Times New Roman" w:hAnsi="Times New Roman" w:cs="Times New Roman"/>
                <w:sz w:val="24"/>
                <w:szCs w:val="24"/>
              </w:rPr>
            </w:pPr>
            <w:r w:rsidRPr="0037706C">
              <w:rPr>
                <w:rFonts w:ascii="Times New Roman" w:hAnsi="Times New Roman" w:cs="Times New Roman"/>
                <w:sz w:val="24"/>
                <w:szCs w:val="24"/>
              </w:rPr>
              <w:t>10wks</w:t>
            </w:r>
          </w:p>
        </w:tc>
      </w:tr>
      <w:tr w:rsidR="009A64DD" w:rsidRPr="0037706C" w14:paraId="134CDD27" w14:textId="77777777" w:rsidTr="00667ED2">
        <w:trPr>
          <w:trHeight w:val="181"/>
        </w:trPr>
        <w:tc>
          <w:tcPr>
            <w:tcW w:w="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1808E8D" w14:textId="43B36D8A" w:rsidR="009A64DD" w:rsidRPr="008A2600" w:rsidRDefault="009A64DD" w:rsidP="00667ED2">
            <w:pPr>
              <w:rPr>
                <w:rFonts w:ascii="Times New Roman" w:hAnsi="Times New Roman" w:cs="Times New Roman"/>
                <w:sz w:val="24"/>
                <w:szCs w:val="24"/>
              </w:rPr>
            </w:pPr>
            <w:r w:rsidRPr="008A2600">
              <w:rPr>
                <w:rFonts w:ascii="Times New Roman" w:hAnsi="Times New Roman" w:cs="Times New Roman"/>
                <w:sz w:val="24"/>
                <w:szCs w:val="24"/>
              </w:rPr>
              <w:t xml:space="preserve"> </w:t>
            </w:r>
            <w:r w:rsidR="0037706C" w:rsidRPr="008A2600">
              <w:rPr>
                <w:rFonts w:ascii="Times New Roman" w:hAnsi="Times New Roman" w:cs="Times New Roman"/>
                <w:sz w:val="24"/>
                <w:szCs w:val="24"/>
              </w:rPr>
              <w:t>0</w:t>
            </w:r>
          </w:p>
        </w:tc>
        <w:tc>
          <w:tcPr>
            <w:tcW w:w="971" w:type="dxa"/>
            <w:gridSpan w:val="3"/>
            <w:vMerge w:val="restart"/>
            <w:tcBorders>
              <w:top w:val="single" w:sz="12" w:space="0" w:color="4472C4" w:themeColor="accent1"/>
              <w:left w:val="single" w:sz="12" w:space="0" w:color="4472C4" w:themeColor="accent1"/>
              <w:right w:val="single" w:sz="12" w:space="0" w:color="4472C4" w:themeColor="accent1"/>
            </w:tcBorders>
          </w:tcPr>
          <w:p w14:paraId="3BE96C92" w14:textId="77777777" w:rsidR="009A64DD" w:rsidRPr="0037706C" w:rsidRDefault="009A64DD" w:rsidP="00667ED2">
            <w:pPr>
              <w:rPr>
                <w:rFonts w:ascii="Times New Roman" w:hAnsi="Times New Roman" w:cs="Times New Roman"/>
                <w:b/>
                <w:bCs/>
                <w:sz w:val="24"/>
                <w:szCs w:val="24"/>
              </w:rPr>
            </w:pPr>
            <w:r w:rsidRPr="0037706C">
              <w:rPr>
                <w:rFonts w:ascii="Times New Roman" w:hAnsi="Times New Roman" w:cs="Times New Roman"/>
                <w:sz w:val="24"/>
                <w:szCs w:val="24"/>
              </w:rPr>
              <w:t>User manual</w:t>
            </w:r>
          </w:p>
        </w:tc>
        <w:tc>
          <w:tcPr>
            <w:tcW w:w="6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F70379" w14:textId="70E5745F" w:rsidR="009A64DD" w:rsidRPr="008A2600" w:rsidRDefault="0037706C" w:rsidP="00667ED2">
            <w:pPr>
              <w:rPr>
                <w:rFonts w:ascii="Times New Roman" w:hAnsi="Times New Roman" w:cs="Times New Roman"/>
                <w:sz w:val="24"/>
                <w:szCs w:val="24"/>
              </w:rPr>
            </w:pPr>
            <w:r w:rsidRPr="008A2600">
              <w:rPr>
                <w:rFonts w:ascii="Times New Roman" w:hAnsi="Times New Roman" w:cs="Times New Roman"/>
                <w:sz w:val="24"/>
                <w:szCs w:val="24"/>
              </w:rPr>
              <w:t>10</w:t>
            </w:r>
          </w:p>
        </w:tc>
      </w:tr>
      <w:tr w:rsidR="009A64DD" w:rsidRPr="0037706C" w14:paraId="3A765F0B" w14:textId="77777777" w:rsidTr="00667ED2">
        <w:trPr>
          <w:trHeight w:val="366"/>
        </w:trPr>
        <w:tc>
          <w:tcPr>
            <w:tcW w:w="33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6CCCA62" w14:textId="557E2385" w:rsidR="009A64DD" w:rsidRPr="008A2600" w:rsidRDefault="0037706C" w:rsidP="00667ED2">
            <w:pPr>
              <w:rPr>
                <w:rFonts w:ascii="Times New Roman" w:hAnsi="Times New Roman" w:cs="Times New Roman"/>
                <w:sz w:val="24"/>
                <w:szCs w:val="24"/>
              </w:rPr>
            </w:pPr>
            <w:r w:rsidRPr="008A2600">
              <w:rPr>
                <w:rFonts w:ascii="Times New Roman" w:hAnsi="Times New Roman" w:cs="Times New Roman"/>
                <w:sz w:val="24"/>
                <w:szCs w:val="24"/>
              </w:rPr>
              <w:t>0</w:t>
            </w:r>
          </w:p>
        </w:tc>
        <w:tc>
          <w:tcPr>
            <w:tcW w:w="971" w:type="dxa"/>
            <w:gridSpan w:val="3"/>
            <w:vMerge/>
            <w:tcBorders>
              <w:left w:val="single" w:sz="12" w:space="0" w:color="4472C4" w:themeColor="accent1"/>
              <w:bottom w:val="single" w:sz="12" w:space="0" w:color="4472C4" w:themeColor="accent1"/>
              <w:right w:val="single" w:sz="12" w:space="0" w:color="4472C4" w:themeColor="accent1"/>
            </w:tcBorders>
          </w:tcPr>
          <w:p w14:paraId="797CC154" w14:textId="77777777" w:rsidR="009A64DD" w:rsidRPr="0037706C" w:rsidRDefault="009A64DD" w:rsidP="00667ED2">
            <w:pPr>
              <w:rPr>
                <w:rFonts w:ascii="Times New Roman" w:hAnsi="Times New Roman" w:cs="Times New Roman"/>
                <w:b/>
                <w:bCs/>
                <w:sz w:val="24"/>
                <w:szCs w:val="24"/>
              </w:rPr>
            </w:pPr>
          </w:p>
        </w:tc>
        <w:tc>
          <w:tcPr>
            <w:tcW w:w="6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211A867" w14:textId="5F02C50B" w:rsidR="009A64DD" w:rsidRPr="008A2600" w:rsidRDefault="0037706C" w:rsidP="00667ED2">
            <w:pPr>
              <w:rPr>
                <w:rFonts w:ascii="Times New Roman" w:hAnsi="Times New Roman" w:cs="Times New Roman"/>
                <w:sz w:val="24"/>
                <w:szCs w:val="24"/>
              </w:rPr>
            </w:pPr>
            <w:r w:rsidRPr="008A2600">
              <w:rPr>
                <w:rFonts w:ascii="Times New Roman" w:hAnsi="Times New Roman" w:cs="Times New Roman"/>
                <w:sz w:val="24"/>
                <w:szCs w:val="24"/>
              </w:rPr>
              <w:t>10</w:t>
            </w:r>
          </w:p>
        </w:tc>
      </w:tr>
      <w:tr w:rsidR="009A64DD" w:rsidRPr="0037706C" w14:paraId="43922F94" w14:textId="6DA8E39C" w:rsidTr="002C13BE">
        <w:trPr>
          <w:trHeight w:val="459"/>
        </w:trPr>
        <w:tc>
          <w:tcPr>
            <w:tcW w:w="912"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A290ADA" w14:textId="660D15D0" w:rsidR="009A64DD" w:rsidRPr="008A2600" w:rsidRDefault="0037706C" w:rsidP="00667ED2">
            <w:pPr>
              <w:rPr>
                <w:rFonts w:ascii="Times New Roman" w:hAnsi="Times New Roman" w:cs="Times New Roman"/>
                <w:sz w:val="24"/>
                <w:szCs w:val="24"/>
              </w:rPr>
            </w:pPr>
            <w:r w:rsidRPr="008A2600">
              <w:rPr>
                <w:rFonts w:ascii="Times New Roman" w:hAnsi="Times New Roman" w:cs="Times New Roman"/>
                <w:sz w:val="24"/>
                <w:szCs w:val="24"/>
              </w:rPr>
              <w:t>10 wks</w:t>
            </w:r>
          </w:p>
        </w:tc>
        <w:tc>
          <w:tcPr>
            <w:tcW w:w="1053"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330DC60" w14:textId="43CB6674" w:rsidR="009A64DD" w:rsidRPr="008A2600" w:rsidRDefault="0037706C" w:rsidP="00667ED2">
            <w:pPr>
              <w:rPr>
                <w:rFonts w:ascii="Times New Roman" w:hAnsi="Times New Roman" w:cs="Times New Roman"/>
                <w:sz w:val="24"/>
                <w:szCs w:val="24"/>
              </w:rPr>
            </w:pPr>
            <w:r w:rsidRPr="008A2600">
              <w:rPr>
                <w:rFonts w:ascii="Times New Roman" w:hAnsi="Times New Roman" w:cs="Times New Roman"/>
                <w:sz w:val="24"/>
                <w:szCs w:val="24"/>
              </w:rPr>
              <w:t>0 wks</w:t>
            </w:r>
          </w:p>
        </w:tc>
      </w:tr>
    </w:tbl>
    <w:tbl>
      <w:tblPr>
        <w:tblpPr w:leftFromText="180" w:rightFromText="180" w:vertAnchor="text" w:horzAnchor="page" w:tblpX="5665"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512"/>
        <w:gridCol w:w="87"/>
        <w:gridCol w:w="444"/>
        <w:gridCol w:w="506"/>
      </w:tblGrid>
      <w:tr w:rsidR="009A64DD" w:rsidRPr="0037706C" w14:paraId="66EDBDE4" w14:textId="77777777" w:rsidTr="00667ED2">
        <w:trPr>
          <w:trHeight w:val="296"/>
        </w:trPr>
        <w:tc>
          <w:tcPr>
            <w:tcW w:w="848" w:type="dxa"/>
            <w:gridSpan w:val="2"/>
            <w:tcBorders>
              <w:top w:val="single" w:sz="12" w:space="0" w:color="4472C4" w:themeColor="accent1"/>
              <w:left w:val="single" w:sz="12" w:space="0" w:color="4472C4" w:themeColor="accent1"/>
              <w:right w:val="single" w:sz="12" w:space="0" w:color="4472C4" w:themeColor="accent1"/>
            </w:tcBorders>
          </w:tcPr>
          <w:p w14:paraId="5A380732" w14:textId="77777777" w:rsidR="009A64DD" w:rsidRPr="0037706C" w:rsidRDefault="009A64DD" w:rsidP="00667ED2">
            <w:pPr>
              <w:rPr>
                <w:rFonts w:ascii="Times New Roman" w:hAnsi="Times New Roman" w:cs="Times New Roman"/>
                <w:sz w:val="24"/>
                <w:szCs w:val="24"/>
              </w:rPr>
            </w:pPr>
            <w:r w:rsidRPr="0037706C">
              <w:rPr>
                <w:rFonts w:ascii="Times New Roman" w:hAnsi="Times New Roman" w:cs="Times New Roman"/>
                <w:sz w:val="24"/>
                <w:szCs w:val="24"/>
              </w:rPr>
              <w:t>E</w:t>
            </w:r>
          </w:p>
        </w:tc>
        <w:tc>
          <w:tcPr>
            <w:tcW w:w="1037"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78FF7A" w14:textId="77777777" w:rsidR="009A64DD" w:rsidRPr="0037706C" w:rsidRDefault="009A64DD" w:rsidP="00667ED2">
            <w:pPr>
              <w:rPr>
                <w:rFonts w:ascii="Times New Roman" w:hAnsi="Times New Roman" w:cs="Times New Roman"/>
                <w:sz w:val="24"/>
                <w:szCs w:val="24"/>
              </w:rPr>
            </w:pPr>
            <w:r w:rsidRPr="0037706C">
              <w:rPr>
                <w:rFonts w:ascii="Times New Roman" w:hAnsi="Times New Roman" w:cs="Times New Roman"/>
                <w:sz w:val="24"/>
                <w:szCs w:val="24"/>
              </w:rPr>
              <w:t>3wks</w:t>
            </w:r>
          </w:p>
        </w:tc>
      </w:tr>
      <w:tr w:rsidR="009A64DD" w:rsidRPr="0037706C" w14:paraId="60ACCA44" w14:textId="77777777" w:rsidTr="00667ED2">
        <w:trPr>
          <w:trHeight w:val="181"/>
        </w:trPr>
        <w:tc>
          <w:tcPr>
            <w:tcW w:w="3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99AB41C" w14:textId="11C6FD62" w:rsidR="009A64DD" w:rsidRPr="008A2600" w:rsidRDefault="009A64DD" w:rsidP="00667ED2">
            <w:pPr>
              <w:rPr>
                <w:rFonts w:ascii="Times New Roman" w:hAnsi="Times New Roman" w:cs="Times New Roman"/>
                <w:sz w:val="24"/>
                <w:szCs w:val="24"/>
              </w:rPr>
            </w:pPr>
            <w:r w:rsidRPr="0037706C">
              <w:rPr>
                <w:rFonts w:ascii="Times New Roman" w:hAnsi="Times New Roman" w:cs="Times New Roman"/>
                <w:b/>
                <w:bCs/>
                <w:sz w:val="24"/>
                <w:szCs w:val="24"/>
              </w:rPr>
              <w:t xml:space="preserve"> </w:t>
            </w:r>
            <w:r w:rsidR="0037706C" w:rsidRPr="008A2600">
              <w:rPr>
                <w:rFonts w:ascii="Times New Roman" w:hAnsi="Times New Roman" w:cs="Times New Roman"/>
                <w:sz w:val="24"/>
                <w:szCs w:val="24"/>
              </w:rPr>
              <w:t>4</w:t>
            </w:r>
          </w:p>
        </w:tc>
        <w:tc>
          <w:tcPr>
            <w:tcW w:w="1043" w:type="dxa"/>
            <w:gridSpan w:val="3"/>
            <w:vMerge w:val="restart"/>
            <w:tcBorders>
              <w:top w:val="single" w:sz="12" w:space="0" w:color="4472C4" w:themeColor="accent1"/>
              <w:left w:val="single" w:sz="12" w:space="0" w:color="4472C4" w:themeColor="accent1"/>
              <w:right w:val="single" w:sz="12" w:space="0" w:color="4472C4" w:themeColor="accent1"/>
            </w:tcBorders>
          </w:tcPr>
          <w:p w14:paraId="4EFC7FAC" w14:textId="77777777" w:rsidR="009A64DD" w:rsidRPr="0037706C" w:rsidRDefault="009A64DD" w:rsidP="00667ED2">
            <w:pPr>
              <w:rPr>
                <w:rFonts w:ascii="Times New Roman" w:hAnsi="Times New Roman" w:cs="Times New Roman"/>
                <w:sz w:val="24"/>
                <w:szCs w:val="24"/>
              </w:rPr>
            </w:pPr>
            <w:r w:rsidRPr="0037706C">
              <w:rPr>
                <w:rFonts w:ascii="Times New Roman" w:hAnsi="Times New Roman" w:cs="Times New Roman"/>
                <w:sz w:val="24"/>
                <w:szCs w:val="24"/>
              </w:rPr>
              <w:t>File</w:t>
            </w:r>
          </w:p>
          <w:p w14:paraId="47BAB9BC" w14:textId="77777777" w:rsidR="009A64DD" w:rsidRPr="0037706C" w:rsidRDefault="009A64DD" w:rsidP="00667ED2">
            <w:pPr>
              <w:rPr>
                <w:rFonts w:ascii="Times New Roman" w:hAnsi="Times New Roman" w:cs="Times New Roman"/>
                <w:sz w:val="24"/>
                <w:szCs w:val="24"/>
              </w:rPr>
            </w:pPr>
            <w:r w:rsidRPr="0037706C">
              <w:rPr>
                <w:rFonts w:ascii="Times New Roman" w:hAnsi="Times New Roman" w:cs="Times New Roman"/>
                <w:sz w:val="24"/>
                <w:szCs w:val="24"/>
              </w:rPr>
              <w:t>take-on</w:t>
            </w:r>
          </w:p>
          <w:p w14:paraId="61742960" w14:textId="77777777" w:rsidR="009A64DD" w:rsidRPr="0037706C" w:rsidRDefault="009A64DD" w:rsidP="00667ED2">
            <w:pPr>
              <w:rPr>
                <w:rFonts w:ascii="Times New Roman" w:hAnsi="Times New Roman" w:cs="Times New Roman"/>
                <w:b/>
                <w:bCs/>
                <w:sz w:val="24"/>
                <w:szCs w:val="24"/>
              </w:rPr>
            </w:pPr>
          </w:p>
        </w:tc>
        <w:tc>
          <w:tcPr>
            <w:tcW w:w="50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0643E0A" w14:textId="4A6E3D8D" w:rsidR="009A64DD" w:rsidRPr="008A2600" w:rsidRDefault="008A2600" w:rsidP="00667ED2">
            <w:pPr>
              <w:rPr>
                <w:rFonts w:ascii="Times New Roman" w:hAnsi="Times New Roman" w:cs="Times New Roman"/>
                <w:sz w:val="24"/>
                <w:szCs w:val="24"/>
              </w:rPr>
            </w:pPr>
            <w:r w:rsidRPr="008A2600">
              <w:rPr>
                <w:rFonts w:ascii="Times New Roman" w:hAnsi="Times New Roman" w:cs="Times New Roman"/>
                <w:sz w:val="24"/>
                <w:szCs w:val="24"/>
              </w:rPr>
              <w:t>8</w:t>
            </w:r>
          </w:p>
        </w:tc>
      </w:tr>
      <w:tr w:rsidR="009A64DD" w:rsidRPr="0037706C" w14:paraId="4B325A0F" w14:textId="77777777" w:rsidTr="00667ED2">
        <w:trPr>
          <w:trHeight w:val="231"/>
        </w:trPr>
        <w:tc>
          <w:tcPr>
            <w:tcW w:w="3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FD87B3A" w14:textId="19F35658" w:rsidR="009A64DD" w:rsidRPr="0037706C" w:rsidRDefault="0037706C" w:rsidP="00667ED2">
            <w:pPr>
              <w:rPr>
                <w:rFonts w:ascii="Times New Roman" w:hAnsi="Times New Roman" w:cs="Times New Roman"/>
                <w:b/>
                <w:bCs/>
                <w:sz w:val="24"/>
                <w:szCs w:val="24"/>
              </w:rPr>
            </w:pPr>
            <w:r w:rsidRPr="0037706C">
              <w:rPr>
                <w:rFonts w:ascii="Times New Roman" w:hAnsi="Times New Roman" w:cs="Times New Roman"/>
                <w:b/>
                <w:bCs/>
                <w:sz w:val="24"/>
                <w:szCs w:val="24"/>
              </w:rPr>
              <w:t>7</w:t>
            </w:r>
          </w:p>
        </w:tc>
        <w:tc>
          <w:tcPr>
            <w:tcW w:w="1043" w:type="dxa"/>
            <w:gridSpan w:val="3"/>
            <w:vMerge/>
            <w:tcBorders>
              <w:left w:val="single" w:sz="12" w:space="0" w:color="4472C4" w:themeColor="accent1"/>
              <w:right w:val="single" w:sz="12" w:space="0" w:color="4472C4" w:themeColor="accent1"/>
            </w:tcBorders>
          </w:tcPr>
          <w:p w14:paraId="0EFC48D3" w14:textId="77777777" w:rsidR="009A64DD" w:rsidRPr="0037706C" w:rsidRDefault="009A64DD" w:rsidP="00667ED2">
            <w:pPr>
              <w:rPr>
                <w:rFonts w:ascii="Times New Roman" w:hAnsi="Times New Roman" w:cs="Times New Roman"/>
                <w:b/>
                <w:bCs/>
                <w:sz w:val="24"/>
                <w:szCs w:val="24"/>
              </w:rPr>
            </w:pPr>
          </w:p>
        </w:tc>
        <w:tc>
          <w:tcPr>
            <w:tcW w:w="50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827794" w14:textId="08127614" w:rsidR="009A64DD" w:rsidRPr="008A2600" w:rsidRDefault="008A2600" w:rsidP="00667ED2">
            <w:pPr>
              <w:rPr>
                <w:rFonts w:ascii="Times New Roman" w:hAnsi="Times New Roman" w:cs="Times New Roman"/>
                <w:sz w:val="24"/>
                <w:szCs w:val="24"/>
              </w:rPr>
            </w:pPr>
            <w:r w:rsidRPr="008A2600">
              <w:rPr>
                <w:rFonts w:ascii="Times New Roman" w:hAnsi="Times New Roman" w:cs="Times New Roman"/>
                <w:sz w:val="24"/>
                <w:szCs w:val="24"/>
              </w:rPr>
              <w:t>11</w:t>
            </w:r>
          </w:p>
        </w:tc>
      </w:tr>
      <w:tr w:rsidR="009A64DD" w:rsidRPr="0037706C" w14:paraId="00B05EBE" w14:textId="77777777" w:rsidTr="002C13BE">
        <w:trPr>
          <w:trHeight w:val="111"/>
        </w:trPr>
        <w:tc>
          <w:tcPr>
            <w:tcW w:w="3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B5BD80" w14:textId="77777777" w:rsidR="009A64DD" w:rsidRPr="0037706C" w:rsidRDefault="009A64DD" w:rsidP="00667ED2">
            <w:pPr>
              <w:rPr>
                <w:rFonts w:ascii="Times New Roman" w:hAnsi="Times New Roman" w:cs="Times New Roman"/>
                <w:b/>
                <w:bCs/>
                <w:sz w:val="24"/>
                <w:szCs w:val="24"/>
              </w:rPr>
            </w:pPr>
          </w:p>
        </w:tc>
        <w:tc>
          <w:tcPr>
            <w:tcW w:w="1043" w:type="dxa"/>
            <w:gridSpan w:val="3"/>
            <w:vMerge/>
            <w:tcBorders>
              <w:left w:val="single" w:sz="12" w:space="0" w:color="4472C4" w:themeColor="accent1"/>
              <w:bottom w:val="single" w:sz="12" w:space="0" w:color="4472C4" w:themeColor="accent1"/>
              <w:right w:val="single" w:sz="12" w:space="0" w:color="4472C4" w:themeColor="accent1"/>
            </w:tcBorders>
          </w:tcPr>
          <w:p w14:paraId="0833BF5B" w14:textId="77777777" w:rsidR="009A64DD" w:rsidRPr="0037706C" w:rsidRDefault="009A64DD" w:rsidP="00667ED2">
            <w:pPr>
              <w:rPr>
                <w:rFonts w:ascii="Times New Roman" w:hAnsi="Times New Roman" w:cs="Times New Roman"/>
                <w:b/>
                <w:bCs/>
                <w:sz w:val="24"/>
                <w:szCs w:val="24"/>
              </w:rPr>
            </w:pPr>
          </w:p>
        </w:tc>
        <w:tc>
          <w:tcPr>
            <w:tcW w:w="50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440B018" w14:textId="77777777" w:rsidR="009A64DD" w:rsidRPr="0037706C" w:rsidRDefault="009A64DD" w:rsidP="00667ED2">
            <w:pPr>
              <w:rPr>
                <w:rFonts w:ascii="Times New Roman" w:hAnsi="Times New Roman" w:cs="Times New Roman"/>
                <w:b/>
                <w:bCs/>
                <w:sz w:val="24"/>
                <w:szCs w:val="24"/>
              </w:rPr>
            </w:pPr>
          </w:p>
        </w:tc>
      </w:tr>
      <w:tr w:rsidR="009A64DD" w:rsidRPr="0037706C" w14:paraId="74BF69BA" w14:textId="42B75C0D" w:rsidTr="009433C1">
        <w:trPr>
          <w:trHeight w:val="66"/>
        </w:trPr>
        <w:tc>
          <w:tcPr>
            <w:tcW w:w="935" w:type="dxa"/>
            <w:gridSpan w:val="3"/>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92F4038" w14:textId="4BA10B77" w:rsidR="009A64DD" w:rsidRPr="008A2600" w:rsidRDefault="0037706C" w:rsidP="00667ED2">
            <w:pPr>
              <w:rPr>
                <w:rFonts w:ascii="Times New Roman" w:hAnsi="Times New Roman" w:cs="Times New Roman"/>
                <w:sz w:val="24"/>
                <w:szCs w:val="24"/>
              </w:rPr>
            </w:pPr>
            <w:r w:rsidRPr="008A2600">
              <w:rPr>
                <w:rFonts w:ascii="Times New Roman" w:hAnsi="Times New Roman" w:cs="Times New Roman"/>
                <w:sz w:val="24"/>
                <w:szCs w:val="24"/>
              </w:rPr>
              <w:t>6 wks</w:t>
            </w:r>
          </w:p>
        </w:tc>
        <w:tc>
          <w:tcPr>
            <w:tcW w:w="950" w:type="dxa"/>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F5335B8" w14:textId="1EA82CBD" w:rsidR="009A64DD" w:rsidRPr="008A2600" w:rsidRDefault="0037706C" w:rsidP="00667ED2">
            <w:pPr>
              <w:rPr>
                <w:rFonts w:ascii="Times New Roman" w:hAnsi="Times New Roman" w:cs="Times New Roman"/>
                <w:sz w:val="24"/>
                <w:szCs w:val="24"/>
              </w:rPr>
            </w:pPr>
            <w:r w:rsidRPr="008A2600">
              <w:rPr>
                <w:rFonts w:ascii="Times New Roman" w:hAnsi="Times New Roman" w:cs="Times New Roman"/>
                <w:sz w:val="24"/>
                <w:szCs w:val="24"/>
              </w:rPr>
              <w:t>3 wks</w:t>
            </w:r>
          </w:p>
        </w:tc>
      </w:tr>
    </w:tbl>
    <w:p w14:paraId="6E47F18D" w14:textId="77777777" w:rsidR="009A64DD" w:rsidRPr="0037706C" w:rsidRDefault="009A64DD" w:rsidP="009A64DD">
      <w:pPr>
        <w:rPr>
          <w:rFonts w:ascii="Times New Roman" w:hAnsi="Times New Roman" w:cs="Times New Roman"/>
          <w:b/>
          <w:bCs/>
          <w:sz w:val="24"/>
          <w:szCs w:val="24"/>
        </w:rPr>
      </w:pPr>
      <w:r w:rsidRPr="0037706C">
        <w:rPr>
          <w:rFonts w:ascii="Times New Roman" w:hAnsi="Times New Roman" w:cs="Times New Roman"/>
          <w:b/>
          <w:bCs/>
          <w:sz w:val="24"/>
          <w:szCs w:val="24"/>
        </w:rPr>
        <w:t xml:space="preserve">                                  </w:t>
      </w:r>
    </w:p>
    <w:p w14:paraId="590AA2E3" w14:textId="6F5CF966" w:rsidR="009A64DD" w:rsidRPr="0037706C" w:rsidRDefault="009A64DD" w:rsidP="009A64DD">
      <w:pPr>
        <w:rPr>
          <w:rFonts w:ascii="Times New Roman" w:hAnsi="Times New Roman" w:cs="Times New Roman"/>
          <w:b/>
          <w:bCs/>
          <w:sz w:val="24"/>
          <w:szCs w:val="24"/>
        </w:rPr>
      </w:pPr>
      <w:r w:rsidRPr="0037706C">
        <w:rPr>
          <w:rFonts w:ascii="Times New Roman" w:hAnsi="Times New Roman" w:cs="Times New Roman"/>
          <w:b/>
          <w:bCs/>
          <w:sz w:val="24"/>
          <w:szCs w:val="24"/>
        </w:rPr>
        <w:t xml:space="preserve">      </w:t>
      </w:r>
    </w:p>
    <w:p w14:paraId="0817B144" w14:textId="602E55F0" w:rsidR="009A64DD" w:rsidRPr="0037706C" w:rsidRDefault="009433C1" w:rsidP="009A64DD">
      <w:pPr>
        <w:rPr>
          <w:rFonts w:ascii="Times New Roman" w:hAnsi="Times New Roman" w:cs="Times New Roman"/>
          <w:b/>
          <w:bCs/>
          <w:sz w:val="24"/>
          <w:szCs w:val="24"/>
        </w:rPr>
      </w:pPr>
      <w:r w:rsidRPr="0037706C">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1827EB8B" wp14:editId="63226B17">
                <wp:simplePos x="0" y="0"/>
                <wp:positionH relativeFrom="column">
                  <wp:posOffset>3924300</wp:posOffset>
                </wp:positionH>
                <wp:positionV relativeFrom="paragraph">
                  <wp:posOffset>131445</wp:posOffset>
                </wp:positionV>
                <wp:extent cx="297180" cy="0"/>
                <wp:effectExtent l="0" t="0" r="0" b="0"/>
                <wp:wrapNone/>
                <wp:docPr id="92" name="Straight Connector 92"/>
                <wp:cNvGraphicFramePr/>
                <a:graphic xmlns:a="http://schemas.openxmlformats.org/drawingml/2006/main">
                  <a:graphicData uri="http://schemas.microsoft.com/office/word/2010/wordprocessingShape">
                    <wps:wsp>
                      <wps:cNvCnPr/>
                      <wps:spPr>
                        <a:xfrm flipV="1">
                          <a:off x="0" y="0"/>
                          <a:ext cx="2971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F3E7A" id="Straight Connector 9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10.35pt" to="332.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" strokecolor="black [3200]" strokeweight="1.5pt">
                <v:stroke joinstyle="miter"/>
              </v:line>
            </w:pict>
          </mc:Fallback>
        </mc:AlternateContent>
      </w:r>
      <w:r w:rsidR="00667ED2" w:rsidRPr="0037706C">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12FDAF00" wp14:editId="14878B06">
                <wp:simplePos x="0" y="0"/>
                <wp:positionH relativeFrom="column">
                  <wp:posOffset>2484120</wp:posOffset>
                </wp:positionH>
                <wp:positionV relativeFrom="paragraph">
                  <wp:posOffset>108585</wp:posOffset>
                </wp:positionV>
                <wp:extent cx="213360" cy="7620"/>
                <wp:effectExtent l="0" t="0" r="34290" b="30480"/>
                <wp:wrapNone/>
                <wp:docPr id="91" name="Straight Connector 91"/>
                <wp:cNvGraphicFramePr/>
                <a:graphic xmlns:a="http://schemas.openxmlformats.org/drawingml/2006/main">
                  <a:graphicData uri="http://schemas.microsoft.com/office/word/2010/wordprocessingShape">
                    <wps:wsp>
                      <wps:cNvCnPr/>
                      <wps:spPr>
                        <a:xfrm>
                          <a:off x="0" y="0"/>
                          <a:ext cx="21336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0FEE1" id="Straight Connector 9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pt,8.55pt" to="212.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" strokecolor="black [3200]" strokeweight="1.5pt">
                <v:stroke joinstyle="miter"/>
              </v:line>
            </w:pict>
          </mc:Fallback>
        </mc:AlternateContent>
      </w:r>
    </w:p>
    <w:p w14:paraId="0FF8262B" w14:textId="77777777" w:rsidR="009A64DD" w:rsidRPr="0037706C" w:rsidRDefault="009A64DD" w:rsidP="009A64DD">
      <w:pPr>
        <w:rPr>
          <w:rFonts w:ascii="Times New Roman" w:hAnsi="Times New Roman" w:cs="Times New Roman"/>
          <w:b/>
          <w:bCs/>
          <w:sz w:val="24"/>
          <w:szCs w:val="24"/>
        </w:rPr>
      </w:pPr>
    </w:p>
    <w:p w14:paraId="3DDCF665" w14:textId="1C39F045" w:rsidR="009A64DD" w:rsidRPr="0037706C" w:rsidRDefault="009A64DD" w:rsidP="009A64DD">
      <w:pPr>
        <w:rPr>
          <w:rFonts w:ascii="Times New Roman" w:hAnsi="Times New Roman" w:cs="Times New Roman"/>
          <w:b/>
          <w:bCs/>
          <w:sz w:val="24"/>
          <w:szCs w:val="24"/>
        </w:rPr>
      </w:pPr>
    </w:p>
    <w:p w14:paraId="60E55210" w14:textId="528A3EDD" w:rsidR="009A64DD" w:rsidRPr="0037706C" w:rsidRDefault="009A64DD" w:rsidP="009A64DD">
      <w:pPr>
        <w:rPr>
          <w:rFonts w:ascii="Times New Roman" w:hAnsi="Times New Roman" w:cs="Times New Roman"/>
          <w:b/>
          <w:bCs/>
          <w:sz w:val="24"/>
          <w:szCs w:val="24"/>
        </w:rPr>
      </w:pPr>
    </w:p>
    <w:p w14:paraId="588A13B1" w14:textId="513F4D19" w:rsidR="009A64DD" w:rsidRPr="0037706C" w:rsidRDefault="00667ED2" w:rsidP="009A64DD">
      <w:pPr>
        <w:rPr>
          <w:rFonts w:ascii="Times New Roman" w:hAnsi="Times New Roman" w:cs="Times New Roman"/>
          <w:b/>
          <w:bCs/>
          <w:sz w:val="24"/>
          <w:szCs w:val="24"/>
        </w:rPr>
      </w:pPr>
      <w:r w:rsidRPr="0037706C">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74BD898" wp14:editId="518CD7EB">
                <wp:simplePos x="0" y="0"/>
                <wp:positionH relativeFrom="column">
                  <wp:posOffset>4259580</wp:posOffset>
                </wp:positionH>
                <wp:positionV relativeFrom="paragraph">
                  <wp:posOffset>55880</wp:posOffset>
                </wp:positionV>
                <wp:extent cx="617220" cy="525780"/>
                <wp:effectExtent l="0" t="0" r="30480" b="26670"/>
                <wp:wrapNone/>
                <wp:docPr id="93" name="Straight Connector 93"/>
                <wp:cNvGraphicFramePr/>
                <a:graphic xmlns:a="http://schemas.openxmlformats.org/drawingml/2006/main">
                  <a:graphicData uri="http://schemas.microsoft.com/office/word/2010/wordprocessingShape">
                    <wps:wsp>
                      <wps:cNvCnPr/>
                      <wps:spPr>
                        <a:xfrm flipV="1">
                          <a:off x="0" y="0"/>
                          <a:ext cx="617220" cy="525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597C0" id="Straight Connector 9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4pt,4.4pt" to="384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" strokecolor="black [3200]" strokeweight="1.5pt">
                <v:stroke joinstyle="miter"/>
              </v:line>
            </w:pict>
          </mc:Fallback>
        </mc:AlternateContent>
      </w:r>
    </w:p>
    <w:p w14:paraId="44224C03" w14:textId="527CFB6F" w:rsidR="009A64DD" w:rsidRDefault="009A64DD" w:rsidP="009A64DD">
      <w:pPr>
        <w:rPr>
          <w:rFonts w:ascii="Times New Roman" w:hAnsi="Times New Roman" w:cs="Times New Roman"/>
          <w:b/>
          <w:bCs/>
          <w:sz w:val="26"/>
          <w:szCs w:val="26"/>
        </w:rPr>
      </w:pPr>
    </w:p>
    <w:p w14:paraId="5D5A0498" w14:textId="1FC6C35E" w:rsidR="009A64DD" w:rsidRDefault="002C13BE" w:rsidP="0075280C">
      <w:pPr>
        <w:rPr>
          <w:rFonts w:ascii="Times New Roman" w:hAnsi="Times New Roman" w:cs="Times New Roman"/>
          <w:b/>
          <w:bCs/>
          <w:sz w:val="26"/>
          <w:szCs w:val="26"/>
        </w:rPr>
      </w:pPr>
      <w:r w:rsidRPr="0037706C">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4EAF4B5E" wp14:editId="306CCC7C">
                <wp:simplePos x="0" y="0"/>
                <wp:positionH relativeFrom="margin">
                  <wp:align>center</wp:align>
                </wp:positionH>
                <wp:positionV relativeFrom="paragraph">
                  <wp:posOffset>10795</wp:posOffset>
                </wp:positionV>
                <wp:extent cx="1021080" cy="480060"/>
                <wp:effectExtent l="0" t="0" r="26670" b="34290"/>
                <wp:wrapNone/>
                <wp:docPr id="94" name="Straight Connector 94"/>
                <wp:cNvGraphicFramePr/>
                <a:graphic xmlns:a="http://schemas.openxmlformats.org/drawingml/2006/main">
                  <a:graphicData uri="http://schemas.microsoft.com/office/word/2010/wordprocessingShape">
                    <wps:wsp>
                      <wps:cNvCnPr/>
                      <wps:spPr>
                        <a:xfrm>
                          <a:off x="0" y="0"/>
                          <a:ext cx="1021080" cy="480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A7BDA" id="Straight Connector 94" o:spid="_x0000_s1026" style="position:absolute;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5pt" to="80.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" strokecolor="black [3200]" strokeweight="1.5pt">
                <v:stroke joinstyle="miter"/>
                <w10:wrap anchorx="margin"/>
              </v:line>
            </w:pict>
          </mc:Fallback>
        </mc:AlternateContent>
      </w:r>
    </w:p>
    <w:p w14:paraId="7E22EB22" w14:textId="57CA40AA" w:rsidR="009A64DD" w:rsidRDefault="002C13BE" w:rsidP="0075280C">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94080" behindDoc="0" locked="0" layoutInCell="1" allowOverlap="1" wp14:anchorId="1A0EF63E" wp14:editId="4E32F421">
                <wp:simplePos x="0" y="0"/>
                <wp:positionH relativeFrom="column">
                  <wp:posOffset>3444240</wp:posOffset>
                </wp:positionH>
                <wp:positionV relativeFrom="paragraph">
                  <wp:posOffset>11430</wp:posOffset>
                </wp:positionV>
                <wp:extent cx="845820" cy="274320"/>
                <wp:effectExtent l="0" t="0" r="30480" b="30480"/>
                <wp:wrapNone/>
                <wp:docPr id="95" name="Straight Connector 95"/>
                <wp:cNvGraphicFramePr/>
                <a:graphic xmlns:a="http://schemas.openxmlformats.org/drawingml/2006/main">
                  <a:graphicData uri="http://schemas.microsoft.com/office/word/2010/wordprocessingShape">
                    <wps:wsp>
                      <wps:cNvCnPr/>
                      <wps:spPr>
                        <a:xfrm flipV="1">
                          <a:off x="0" y="0"/>
                          <a:ext cx="845820" cy="274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F4752" id="Straight Connector 9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9pt" to="337.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" strokecolor="black [3200]" strokeweight="1.5pt">
                <v:stroke joinstyle="miter"/>
              </v:line>
            </w:pict>
          </mc:Fallback>
        </mc:AlternateContent>
      </w:r>
    </w:p>
    <w:p w14:paraId="474247EB" w14:textId="5BEE15E1" w:rsidR="009A64DD" w:rsidRDefault="009A64DD" w:rsidP="0075280C">
      <w:pPr>
        <w:rPr>
          <w:rFonts w:ascii="Times New Roman" w:hAnsi="Times New Roman" w:cs="Times New Roman"/>
          <w:b/>
          <w:bCs/>
          <w:sz w:val="26"/>
          <w:szCs w:val="26"/>
        </w:rPr>
      </w:pPr>
    </w:p>
    <w:p w14:paraId="77B3FEBA" w14:textId="3B915109" w:rsidR="009A64DD" w:rsidRDefault="009A64DD" w:rsidP="0075280C">
      <w:pPr>
        <w:rPr>
          <w:rFonts w:ascii="Times New Roman" w:hAnsi="Times New Roman" w:cs="Times New Roman"/>
          <w:b/>
          <w:bCs/>
          <w:sz w:val="26"/>
          <w:szCs w:val="26"/>
        </w:rPr>
      </w:pPr>
    </w:p>
    <w:p w14:paraId="69FBD9DA" w14:textId="19B1E344" w:rsidR="009A64DD" w:rsidRDefault="009A64DD" w:rsidP="0075280C">
      <w:pPr>
        <w:rPr>
          <w:rFonts w:ascii="Times New Roman" w:hAnsi="Times New Roman" w:cs="Times New Roman"/>
          <w:b/>
          <w:bCs/>
          <w:sz w:val="26"/>
          <w:szCs w:val="26"/>
        </w:rPr>
      </w:pPr>
    </w:p>
    <w:p w14:paraId="4B3366D4" w14:textId="31EC1531" w:rsidR="009A64DD" w:rsidRDefault="00FB5E13" w:rsidP="0075280C">
      <w:pPr>
        <w:rPr>
          <w:rFonts w:ascii="Times New Roman" w:hAnsi="Times New Roman" w:cs="Times New Roman"/>
          <w:b/>
          <w:bCs/>
          <w:sz w:val="26"/>
          <w:szCs w:val="26"/>
        </w:rPr>
      </w:pPr>
      <w:r>
        <w:rPr>
          <w:rFonts w:ascii="Times New Roman" w:hAnsi="Times New Roman" w:cs="Times New Roman"/>
          <w:b/>
          <w:bCs/>
          <w:sz w:val="26"/>
          <w:szCs w:val="26"/>
        </w:rPr>
        <w:t>Figure:1.2. The Critical path</w:t>
      </w:r>
    </w:p>
    <w:p w14:paraId="2F527852" w14:textId="09DEB50A" w:rsidR="009A64DD" w:rsidRDefault="009A64DD" w:rsidP="0075280C">
      <w:pPr>
        <w:rPr>
          <w:rFonts w:ascii="Times New Roman" w:hAnsi="Times New Roman" w:cs="Times New Roman"/>
          <w:b/>
          <w:bCs/>
          <w:sz w:val="26"/>
          <w:szCs w:val="26"/>
        </w:rPr>
      </w:pPr>
    </w:p>
    <w:p w14:paraId="3FD3EC8B" w14:textId="402654E8" w:rsidR="009A64DD" w:rsidRDefault="009A64DD" w:rsidP="0075280C">
      <w:pPr>
        <w:rPr>
          <w:rFonts w:ascii="Times New Roman" w:hAnsi="Times New Roman" w:cs="Times New Roman"/>
          <w:b/>
          <w:bCs/>
          <w:sz w:val="26"/>
          <w:szCs w:val="26"/>
        </w:rPr>
      </w:pPr>
    </w:p>
    <w:p w14:paraId="19941BE7" w14:textId="61FF3BAA" w:rsidR="009A64DD" w:rsidRDefault="009A64DD" w:rsidP="0075280C">
      <w:pPr>
        <w:rPr>
          <w:rFonts w:ascii="Times New Roman" w:hAnsi="Times New Roman" w:cs="Times New Roman"/>
          <w:b/>
          <w:bCs/>
          <w:sz w:val="26"/>
          <w:szCs w:val="26"/>
        </w:rPr>
      </w:pPr>
    </w:p>
    <w:p w14:paraId="17A0E54B" w14:textId="12891D61" w:rsidR="009A64DD" w:rsidRDefault="009A64DD" w:rsidP="0075280C">
      <w:pPr>
        <w:rPr>
          <w:rFonts w:ascii="Times New Roman" w:hAnsi="Times New Roman" w:cs="Times New Roman"/>
          <w:b/>
          <w:bCs/>
          <w:sz w:val="26"/>
          <w:szCs w:val="26"/>
        </w:rPr>
      </w:pPr>
    </w:p>
    <w:p w14:paraId="3138CF62" w14:textId="6B789E78" w:rsidR="009A64DD" w:rsidRDefault="009A64DD" w:rsidP="0075280C">
      <w:pPr>
        <w:rPr>
          <w:rFonts w:ascii="Times New Roman" w:hAnsi="Times New Roman" w:cs="Times New Roman"/>
          <w:b/>
          <w:bCs/>
          <w:sz w:val="26"/>
          <w:szCs w:val="26"/>
        </w:rPr>
      </w:pPr>
    </w:p>
    <w:p w14:paraId="0D644075" w14:textId="1045EFB3" w:rsidR="009A64DD" w:rsidRDefault="009A64DD" w:rsidP="0075280C">
      <w:pPr>
        <w:rPr>
          <w:rFonts w:ascii="Times New Roman" w:hAnsi="Times New Roman" w:cs="Times New Roman"/>
          <w:b/>
          <w:bCs/>
          <w:sz w:val="26"/>
          <w:szCs w:val="26"/>
        </w:rPr>
      </w:pPr>
    </w:p>
    <w:p w14:paraId="66096D6F" w14:textId="2F2624F9" w:rsidR="00BC306A" w:rsidRDefault="00BC306A" w:rsidP="0075280C">
      <w:pPr>
        <w:rPr>
          <w:rFonts w:ascii="Times New Roman" w:hAnsi="Times New Roman" w:cs="Times New Roman"/>
          <w:b/>
          <w:bCs/>
          <w:sz w:val="26"/>
          <w:szCs w:val="26"/>
        </w:rPr>
      </w:pPr>
    </w:p>
    <w:p w14:paraId="65653A79" w14:textId="778121E0" w:rsidR="00C21873" w:rsidRDefault="00C21873" w:rsidP="0075280C">
      <w:pPr>
        <w:rPr>
          <w:rFonts w:ascii="Times New Roman" w:hAnsi="Times New Roman" w:cs="Times New Roman"/>
          <w:b/>
          <w:bCs/>
          <w:sz w:val="26"/>
          <w:szCs w:val="26"/>
        </w:rPr>
      </w:pPr>
    </w:p>
    <w:p w14:paraId="2FFD7A20" w14:textId="77777777" w:rsidR="00C21873" w:rsidRDefault="00C21873" w:rsidP="0075280C">
      <w:pPr>
        <w:rPr>
          <w:rFonts w:ascii="Times New Roman" w:hAnsi="Times New Roman" w:cs="Times New Roman"/>
          <w:b/>
          <w:bCs/>
          <w:sz w:val="26"/>
          <w:szCs w:val="26"/>
        </w:rPr>
      </w:pPr>
    </w:p>
    <w:p w14:paraId="3BA91713" w14:textId="60E7190E" w:rsidR="00BC306A" w:rsidRDefault="00BC306A" w:rsidP="0075280C">
      <w:pPr>
        <w:rPr>
          <w:rFonts w:ascii="Times New Roman" w:hAnsi="Times New Roman" w:cs="Times New Roman"/>
          <w:b/>
          <w:bCs/>
          <w:sz w:val="26"/>
          <w:szCs w:val="26"/>
        </w:rPr>
      </w:pPr>
    </w:p>
    <w:p w14:paraId="1CB9102B" w14:textId="02AE128C" w:rsidR="00BC306A" w:rsidRDefault="00BC306A" w:rsidP="0075280C">
      <w:pPr>
        <w:rPr>
          <w:rFonts w:ascii="Times New Roman" w:hAnsi="Times New Roman" w:cs="Times New Roman"/>
          <w:b/>
          <w:bCs/>
          <w:sz w:val="26"/>
          <w:szCs w:val="26"/>
        </w:rPr>
      </w:pPr>
    </w:p>
    <w:p w14:paraId="6B0A3EED" w14:textId="77777777" w:rsidR="00BC306A" w:rsidRDefault="00BC306A" w:rsidP="0075280C">
      <w:pPr>
        <w:rPr>
          <w:rFonts w:ascii="Times New Roman" w:hAnsi="Times New Roman" w:cs="Times New Roman"/>
          <w:b/>
          <w:bCs/>
          <w:sz w:val="26"/>
          <w:szCs w:val="26"/>
        </w:rPr>
      </w:pPr>
    </w:p>
    <w:p w14:paraId="7528BC6A" w14:textId="77777777" w:rsidR="00EE3583" w:rsidRDefault="00EE3583" w:rsidP="0075280C">
      <w:pPr>
        <w:rPr>
          <w:rFonts w:ascii="Times New Roman" w:hAnsi="Times New Roman" w:cs="Times New Roman"/>
          <w:b/>
          <w:bCs/>
          <w:sz w:val="26"/>
          <w:szCs w:val="26"/>
        </w:rPr>
      </w:pPr>
    </w:p>
    <w:p w14:paraId="317B9FF9" w14:textId="77777777" w:rsidR="008548D0" w:rsidRDefault="00660F70" w:rsidP="0075280C">
      <w:pPr>
        <w:rPr>
          <w:rFonts w:ascii="Times New Roman" w:hAnsi="Times New Roman" w:cs="Times New Roman"/>
          <w:b/>
          <w:bCs/>
          <w:sz w:val="26"/>
          <w:szCs w:val="26"/>
        </w:rPr>
      </w:pPr>
      <w:r w:rsidRPr="000509D4">
        <w:rPr>
          <w:rFonts w:ascii="Times New Roman" w:hAnsi="Times New Roman" w:cs="Times New Roman"/>
          <w:b/>
          <w:bCs/>
          <w:sz w:val="26"/>
          <w:szCs w:val="26"/>
        </w:rPr>
        <w:t>10.</w:t>
      </w:r>
      <w:r w:rsidR="00E57F64" w:rsidRPr="000509D4">
        <w:rPr>
          <w:rFonts w:ascii="Times New Roman" w:hAnsi="Times New Roman" w:cs="Times New Roman"/>
          <w:b/>
          <w:bCs/>
          <w:sz w:val="26"/>
          <w:szCs w:val="26"/>
        </w:rPr>
        <w:t xml:space="preserve"> </w:t>
      </w:r>
    </w:p>
    <w:p w14:paraId="00B2841F" w14:textId="0A0A6B06" w:rsidR="008F6504" w:rsidRDefault="00660F70" w:rsidP="0075280C">
      <w:pPr>
        <w:rPr>
          <w:rFonts w:ascii="Times New Roman" w:hAnsi="Times New Roman" w:cs="Times New Roman"/>
          <w:sz w:val="26"/>
          <w:szCs w:val="26"/>
          <w:u w:val="single"/>
        </w:rPr>
      </w:pPr>
      <w:r w:rsidRPr="00B87C5B">
        <w:rPr>
          <w:rFonts w:ascii="Times New Roman" w:hAnsi="Times New Roman" w:cs="Times New Roman"/>
          <w:b/>
          <w:bCs/>
          <w:sz w:val="26"/>
          <w:szCs w:val="26"/>
          <w:u w:val="single"/>
        </w:rPr>
        <w:t>Risk Analysis:</w:t>
      </w:r>
      <w:r w:rsidRPr="00B87C5B">
        <w:rPr>
          <w:rFonts w:ascii="Times New Roman" w:hAnsi="Times New Roman" w:cs="Times New Roman"/>
          <w:sz w:val="26"/>
          <w:szCs w:val="26"/>
          <w:u w:val="single"/>
        </w:rPr>
        <w:t xml:space="preserve"> </w:t>
      </w:r>
    </w:p>
    <w:p w14:paraId="4CB887CA" w14:textId="77777777" w:rsidR="00D65A61" w:rsidRPr="00B87C5B" w:rsidRDefault="00D65A61" w:rsidP="0075280C">
      <w:pPr>
        <w:rPr>
          <w:rFonts w:ascii="Times New Roman" w:hAnsi="Times New Roman" w:cs="Times New Roman"/>
          <w:sz w:val="26"/>
          <w:szCs w:val="26"/>
          <w:u w:val="single"/>
        </w:rPr>
      </w:pPr>
    </w:p>
    <w:p w14:paraId="426F9A0D" w14:textId="77777777" w:rsidR="00AB5BF1" w:rsidRDefault="003D3C54" w:rsidP="000D1012">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          </w:t>
      </w:r>
      <w:r w:rsidR="00E57F64" w:rsidRPr="000509D4">
        <w:rPr>
          <w:rFonts w:ascii="Times New Roman" w:eastAsia="Times New Roman" w:hAnsi="Times New Roman" w:cs="Times New Roman"/>
          <w:b/>
          <w:bCs/>
          <w:sz w:val="26"/>
          <w:szCs w:val="26"/>
        </w:rPr>
        <w:t>1</w:t>
      </w:r>
      <w:r w:rsidR="00E57F64" w:rsidRPr="000509D4">
        <w:rPr>
          <w:rFonts w:ascii="Times New Roman" w:eastAsia="Times New Roman" w:hAnsi="Times New Roman" w:cs="Times New Roman"/>
          <w:sz w:val="26"/>
          <w:szCs w:val="26"/>
        </w:rPr>
        <w:t>.Requirements change of clients: This is a large problem for development jobs as</w:t>
      </w:r>
      <w:r>
        <w:rPr>
          <w:rFonts w:ascii="Times New Roman" w:eastAsia="Times New Roman" w:hAnsi="Times New Roman" w:cs="Times New Roman"/>
          <w:sz w:val="26"/>
          <w:szCs w:val="26"/>
        </w:rPr>
        <w:t xml:space="preserve">    </w:t>
      </w:r>
    </w:p>
    <w:p w14:paraId="5B83502F" w14:textId="27A087D4" w:rsidR="00E57F64" w:rsidRPr="00AB5BF1" w:rsidRDefault="00AB5BF1" w:rsidP="000D1012">
      <w:pPr>
        <w:spacing w:line="360" w:lineRule="auto"/>
        <w:rPr>
          <w:rFonts w:ascii="Times New Roman" w:eastAsia="Times New Roman" w:hAnsi="Times New Roman" w:cs="Times New Roman"/>
          <w:b/>
          <w:bCs/>
          <w:sz w:val="24"/>
        </w:rPr>
      </w:pPr>
      <w:r>
        <w:rPr>
          <w:rFonts w:ascii="Times New Roman" w:eastAsia="Times New Roman" w:hAnsi="Times New Roman" w:cs="Times New Roman"/>
          <w:sz w:val="26"/>
          <w:szCs w:val="26"/>
        </w:rPr>
        <w:t xml:space="preserve">            </w:t>
      </w:r>
      <w:r w:rsidR="00E57F64" w:rsidRPr="000509D4">
        <w:rPr>
          <w:rFonts w:ascii="Times New Roman" w:eastAsia="Times New Roman" w:hAnsi="Times New Roman" w:cs="Times New Roman"/>
          <w:sz w:val="26"/>
          <w:szCs w:val="26"/>
        </w:rPr>
        <w:t>well as testing jobs</w:t>
      </w:r>
      <w:r w:rsidR="00E57F64" w:rsidRPr="00AB5BF1">
        <w:rPr>
          <w:rFonts w:ascii="Times New Roman" w:eastAsia="Times New Roman" w:hAnsi="Times New Roman" w:cs="Times New Roman"/>
          <w:b/>
          <w:bCs/>
          <w:sz w:val="26"/>
          <w:szCs w:val="26"/>
        </w:rPr>
        <w:t>.</w:t>
      </w:r>
      <w:r w:rsidR="001959B7" w:rsidRPr="00AB5BF1">
        <w:rPr>
          <w:rFonts w:ascii="Times New Roman" w:eastAsia="Times New Roman" w:hAnsi="Times New Roman" w:cs="Times New Roman"/>
          <w:b/>
          <w:bCs/>
          <w:sz w:val="24"/>
        </w:rPr>
        <w:t xml:space="preserve"> [Moderate]</w:t>
      </w:r>
    </w:p>
    <w:p w14:paraId="57A7FA62" w14:textId="2AB431A0" w:rsidR="00E57F64" w:rsidRPr="000509D4" w:rsidRDefault="00E57F64" w:rsidP="000D1012">
      <w:pPr>
        <w:spacing w:line="360" w:lineRule="auto"/>
        <w:ind w:left="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Solution: Gather overall requirement from client.</w:t>
      </w:r>
    </w:p>
    <w:p w14:paraId="623D68B3" w14:textId="77777777" w:rsidR="00E57F64" w:rsidRPr="000509D4" w:rsidRDefault="00E57F64" w:rsidP="000D1012">
      <w:pPr>
        <w:spacing w:line="360" w:lineRule="auto"/>
        <w:ind w:left="720"/>
        <w:rPr>
          <w:rFonts w:ascii="Times New Roman" w:eastAsia="Times New Roman" w:hAnsi="Times New Roman" w:cs="Times New Roman"/>
          <w:sz w:val="26"/>
          <w:szCs w:val="26"/>
        </w:rPr>
      </w:pPr>
    </w:p>
    <w:p w14:paraId="55BD8BE7" w14:textId="77777777" w:rsidR="00AB5BF1" w:rsidRDefault="003D3C54" w:rsidP="000D1012">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           </w:t>
      </w:r>
      <w:r w:rsidR="00E57F64" w:rsidRPr="000509D4">
        <w:rPr>
          <w:rFonts w:ascii="Times New Roman" w:eastAsia="Times New Roman" w:hAnsi="Times New Roman" w:cs="Times New Roman"/>
          <w:b/>
          <w:bCs/>
          <w:sz w:val="26"/>
          <w:szCs w:val="26"/>
        </w:rPr>
        <w:t>2</w:t>
      </w:r>
      <w:r w:rsidR="00E57F64" w:rsidRPr="000509D4">
        <w:rPr>
          <w:rFonts w:ascii="Times New Roman" w:eastAsia="Times New Roman" w:hAnsi="Times New Roman" w:cs="Times New Roman"/>
          <w:sz w:val="26"/>
          <w:szCs w:val="26"/>
        </w:rPr>
        <w:t xml:space="preserve">.Budget issues: Due to lack of resources or time that increases cost. </w:t>
      </w:r>
      <w:r w:rsidRPr="000509D4">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planning</w:t>
      </w:r>
      <w:r w:rsidRPr="000509D4">
        <w:rPr>
          <w:rFonts w:ascii="Times New Roman" w:eastAsia="Times New Roman" w:hAnsi="Times New Roman" w:cs="Times New Roman"/>
          <w:sz w:val="26"/>
          <w:szCs w:val="26"/>
        </w:rPr>
        <w:t xml:space="preserve"> </w:t>
      </w:r>
      <w:r w:rsidR="00AB5BF1">
        <w:rPr>
          <w:rFonts w:ascii="Times New Roman" w:eastAsia="Times New Roman" w:hAnsi="Times New Roman" w:cs="Times New Roman"/>
          <w:sz w:val="26"/>
          <w:szCs w:val="26"/>
        </w:rPr>
        <w:t xml:space="preserve">    </w:t>
      </w:r>
    </w:p>
    <w:p w14:paraId="14FFD93A" w14:textId="667F19E6" w:rsidR="00AB5BF1" w:rsidRPr="00AB5BF1" w:rsidRDefault="00AB5BF1" w:rsidP="000D1012">
      <w:pPr>
        <w:spacing w:line="360" w:lineRule="auto"/>
        <w:rPr>
          <w:rFonts w:ascii="Times New Roman" w:eastAsia="Times New Roman" w:hAnsi="Times New Roman" w:cs="Times New Roman"/>
          <w:sz w:val="24"/>
        </w:rPr>
      </w:pPr>
      <w:r>
        <w:rPr>
          <w:rFonts w:ascii="Times New Roman" w:eastAsia="Times New Roman" w:hAnsi="Times New Roman" w:cs="Times New Roman"/>
          <w:sz w:val="26"/>
          <w:szCs w:val="26"/>
        </w:rPr>
        <w:t xml:space="preserve">            did</w:t>
      </w:r>
      <w:r w:rsidRPr="000509D4">
        <w:rPr>
          <w:rFonts w:ascii="Times New Roman" w:eastAsia="Times New Roman" w:hAnsi="Times New Roman" w:cs="Times New Roman"/>
          <w:sz w:val="26"/>
          <w:szCs w:val="26"/>
        </w:rPr>
        <w:t xml:space="preserve"> not work as it was supposed to do</w:t>
      </w:r>
      <w:r>
        <w:rPr>
          <w:rFonts w:ascii="Times New Roman" w:eastAsia="Times New Roman" w:hAnsi="Times New Roman" w:cs="Times New Roman"/>
          <w:sz w:val="26"/>
          <w:szCs w:val="26"/>
        </w:rPr>
        <w:t>.</w:t>
      </w:r>
      <w:r w:rsidRPr="00AB5BF1">
        <w:rPr>
          <w:rFonts w:ascii="Times New Roman" w:eastAsia="Times New Roman" w:hAnsi="Times New Roman" w:cs="Times New Roman"/>
          <w:sz w:val="26"/>
          <w:szCs w:val="26"/>
        </w:rPr>
        <w:t xml:space="preserve"> </w:t>
      </w:r>
      <w:r w:rsidRPr="001959B7">
        <w:rPr>
          <w:rFonts w:ascii="Times New Roman" w:eastAsia="Times New Roman" w:hAnsi="Times New Roman" w:cs="Times New Roman"/>
          <w:sz w:val="24"/>
        </w:rPr>
        <w:t xml:space="preserve"> </w:t>
      </w:r>
      <w:r w:rsidRPr="00AB5BF1">
        <w:rPr>
          <w:rFonts w:ascii="Times New Roman" w:eastAsia="Times New Roman" w:hAnsi="Times New Roman" w:cs="Times New Roman"/>
          <w:b/>
          <w:bCs/>
          <w:sz w:val="24"/>
        </w:rPr>
        <w:t>[Moderate]</w:t>
      </w:r>
    </w:p>
    <w:p w14:paraId="68E698D4" w14:textId="4AAE1F9E" w:rsidR="00E57F64" w:rsidRPr="00AB5BF1" w:rsidRDefault="00AB5BF1" w:rsidP="000D1012">
      <w:pPr>
        <w:spacing w:line="360" w:lineRule="auto"/>
        <w:rPr>
          <w:rFonts w:ascii="Times New Roman" w:eastAsia="Times New Roman" w:hAnsi="Times New Roman" w:cs="Times New Roman"/>
          <w:sz w:val="24"/>
        </w:rPr>
      </w:pPr>
      <w:r>
        <w:rPr>
          <w:rFonts w:ascii="Times New Roman" w:eastAsia="Times New Roman" w:hAnsi="Times New Roman" w:cs="Times New Roman"/>
          <w:sz w:val="26"/>
          <w:szCs w:val="26"/>
        </w:rPr>
        <w:t xml:space="preserve">                                                      </w:t>
      </w:r>
    </w:p>
    <w:p w14:paraId="7181FC3E" w14:textId="77777777" w:rsidR="00E57F64" w:rsidRPr="000509D4" w:rsidRDefault="00E57F64" w:rsidP="000D1012">
      <w:pPr>
        <w:spacing w:line="360" w:lineRule="auto"/>
        <w:ind w:left="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Solution: Clients increase their budget or payment.</w:t>
      </w:r>
    </w:p>
    <w:p w14:paraId="22B6C0B3" w14:textId="77777777" w:rsidR="00E57F64" w:rsidRPr="000509D4" w:rsidRDefault="00E57F64" w:rsidP="000D1012">
      <w:pPr>
        <w:spacing w:line="360" w:lineRule="auto"/>
        <w:ind w:left="720"/>
        <w:rPr>
          <w:rFonts w:ascii="Times New Roman" w:eastAsia="Times New Roman" w:hAnsi="Times New Roman" w:cs="Times New Roman"/>
          <w:sz w:val="26"/>
          <w:szCs w:val="26"/>
        </w:rPr>
      </w:pPr>
    </w:p>
    <w:p w14:paraId="580B5556" w14:textId="421C55CC" w:rsidR="00E57F64" w:rsidRPr="000509D4" w:rsidRDefault="00E57F64" w:rsidP="000D1012">
      <w:pPr>
        <w:spacing w:line="360" w:lineRule="auto"/>
        <w:ind w:left="720"/>
        <w:rPr>
          <w:rFonts w:ascii="Times New Roman" w:eastAsia="Times New Roman" w:hAnsi="Times New Roman" w:cs="Times New Roman"/>
          <w:sz w:val="26"/>
          <w:szCs w:val="26"/>
        </w:rPr>
      </w:pPr>
      <w:r w:rsidRPr="000509D4">
        <w:rPr>
          <w:rFonts w:ascii="Times New Roman" w:eastAsia="Times New Roman" w:hAnsi="Times New Roman" w:cs="Times New Roman"/>
          <w:b/>
          <w:bCs/>
          <w:sz w:val="26"/>
          <w:szCs w:val="26"/>
        </w:rPr>
        <w:t>3</w:t>
      </w:r>
      <w:r w:rsidRPr="000509D4">
        <w:rPr>
          <w:rFonts w:ascii="Times New Roman" w:eastAsia="Times New Roman" w:hAnsi="Times New Roman" w:cs="Times New Roman"/>
          <w:sz w:val="26"/>
          <w:szCs w:val="26"/>
        </w:rPr>
        <w:t xml:space="preserve">.Lack of software testing tools: Advanced or update software testing tools makes testing easier, reliable, saves </w:t>
      </w:r>
      <w:r w:rsidR="001959B7" w:rsidRPr="000509D4">
        <w:rPr>
          <w:rFonts w:ascii="Times New Roman" w:eastAsia="Times New Roman" w:hAnsi="Times New Roman" w:cs="Times New Roman"/>
          <w:sz w:val="26"/>
          <w:szCs w:val="26"/>
        </w:rPr>
        <w:t>time.</w:t>
      </w:r>
      <w:r w:rsidR="001959B7">
        <w:rPr>
          <w:rFonts w:ascii="Times New Roman" w:eastAsia="Times New Roman" w:hAnsi="Times New Roman" w:cs="Times New Roman"/>
          <w:sz w:val="26"/>
          <w:szCs w:val="26"/>
        </w:rPr>
        <w:t xml:space="preserve"> </w:t>
      </w:r>
      <w:r w:rsidR="001959B7" w:rsidRPr="00AB5BF1">
        <w:rPr>
          <w:rFonts w:ascii="Times New Roman" w:eastAsia="Times New Roman" w:hAnsi="Times New Roman" w:cs="Times New Roman"/>
          <w:b/>
          <w:bCs/>
          <w:sz w:val="26"/>
          <w:szCs w:val="26"/>
        </w:rPr>
        <w:t>[High]</w:t>
      </w:r>
    </w:p>
    <w:p w14:paraId="45D5BAEE" w14:textId="77777777" w:rsidR="00E57F64" w:rsidRPr="000509D4" w:rsidRDefault="00E57F64" w:rsidP="000D1012">
      <w:pPr>
        <w:spacing w:line="360" w:lineRule="auto"/>
        <w:ind w:left="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Solution: Arrange more software testing tools that is more comfortable or efficient for testing.</w:t>
      </w:r>
    </w:p>
    <w:p w14:paraId="33710B83" w14:textId="77777777" w:rsidR="00E57F64" w:rsidRPr="000509D4" w:rsidRDefault="00E57F64" w:rsidP="000D1012">
      <w:pPr>
        <w:spacing w:line="360" w:lineRule="auto"/>
        <w:ind w:left="720"/>
        <w:rPr>
          <w:rFonts w:ascii="Times New Roman" w:eastAsia="Times New Roman" w:hAnsi="Times New Roman" w:cs="Times New Roman"/>
          <w:sz w:val="26"/>
          <w:szCs w:val="26"/>
        </w:rPr>
      </w:pPr>
    </w:p>
    <w:p w14:paraId="12D36C45" w14:textId="2C1CEB7C" w:rsidR="00E57F64" w:rsidRPr="00AB5BF1" w:rsidRDefault="00E57F64" w:rsidP="000D1012">
      <w:pPr>
        <w:spacing w:line="360" w:lineRule="auto"/>
        <w:ind w:left="720"/>
        <w:rPr>
          <w:rFonts w:ascii="Times New Roman" w:eastAsia="Times New Roman" w:hAnsi="Times New Roman" w:cs="Times New Roman"/>
          <w:b/>
          <w:bCs/>
          <w:sz w:val="26"/>
          <w:szCs w:val="26"/>
        </w:rPr>
      </w:pPr>
      <w:r w:rsidRPr="000509D4">
        <w:rPr>
          <w:rFonts w:ascii="Times New Roman" w:eastAsia="Times New Roman" w:hAnsi="Times New Roman" w:cs="Times New Roman"/>
          <w:b/>
          <w:bCs/>
          <w:sz w:val="26"/>
          <w:szCs w:val="26"/>
        </w:rPr>
        <w:t>4</w:t>
      </w:r>
      <w:r w:rsidRPr="000509D4">
        <w:rPr>
          <w:rFonts w:ascii="Times New Roman" w:eastAsia="Times New Roman" w:hAnsi="Times New Roman" w:cs="Times New Roman"/>
          <w:sz w:val="26"/>
          <w:szCs w:val="26"/>
        </w:rPr>
        <w:t xml:space="preserve">.Understanding of testing team member with incomplete or inappropriate </w:t>
      </w:r>
      <w:r w:rsidR="001959B7" w:rsidRPr="000509D4">
        <w:rPr>
          <w:rFonts w:ascii="Times New Roman" w:eastAsia="Times New Roman" w:hAnsi="Times New Roman" w:cs="Times New Roman"/>
          <w:sz w:val="26"/>
          <w:szCs w:val="26"/>
        </w:rPr>
        <w:t>requirements</w:t>
      </w:r>
      <w:r w:rsidR="001959B7" w:rsidRPr="00AB5BF1">
        <w:rPr>
          <w:rFonts w:ascii="Times New Roman" w:eastAsia="Times New Roman" w:hAnsi="Times New Roman" w:cs="Times New Roman"/>
          <w:b/>
          <w:bCs/>
          <w:sz w:val="26"/>
          <w:szCs w:val="26"/>
        </w:rPr>
        <w:t>. [High]</w:t>
      </w:r>
    </w:p>
    <w:p w14:paraId="53ED5813" w14:textId="77777777" w:rsidR="00E57F64" w:rsidRPr="000509D4" w:rsidRDefault="00E57F64" w:rsidP="000D1012">
      <w:pPr>
        <w:spacing w:line="360" w:lineRule="auto"/>
        <w:ind w:left="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Solution: Discuss about requirement analysis specification with testing team members.</w:t>
      </w:r>
    </w:p>
    <w:p w14:paraId="5358B5E8" w14:textId="77777777" w:rsidR="00E57F64" w:rsidRPr="000509D4" w:rsidRDefault="00E57F64" w:rsidP="000D1012">
      <w:pPr>
        <w:spacing w:line="360" w:lineRule="auto"/>
        <w:ind w:left="720"/>
        <w:rPr>
          <w:rFonts w:ascii="Times New Roman" w:eastAsia="Times New Roman" w:hAnsi="Times New Roman" w:cs="Times New Roman"/>
          <w:sz w:val="26"/>
          <w:szCs w:val="26"/>
        </w:rPr>
      </w:pPr>
    </w:p>
    <w:p w14:paraId="6E2D5126" w14:textId="5B8F01EF" w:rsidR="001959B7" w:rsidRPr="00AB5BF1" w:rsidRDefault="00E57F64" w:rsidP="000D1012">
      <w:pPr>
        <w:spacing w:line="360" w:lineRule="auto"/>
        <w:ind w:left="720"/>
        <w:rPr>
          <w:rFonts w:ascii="Times New Roman" w:eastAsia="Times New Roman" w:hAnsi="Times New Roman" w:cs="Times New Roman"/>
          <w:b/>
          <w:bCs/>
          <w:sz w:val="26"/>
          <w:szCs w:val="26"/>
        </w:rPr>
      </w:pPr>
      <w:r w:rsidRPr="000509D4">
        <w:rPr>
          <w:rFonts w:ascii="Times New Roman" w:eastAsia="Times New Roman" w:hAnsi="Times New Roman" w:cs="Times New Roman"/>
          <w:b/>
          <w:bCs/>
          <w:sz w:val="26"/>
          <w:szCs w:val="26"/>
        </w:rPr>
        <w:t>5</w:t>
      </w:r>
      <w:r w:rsidRPr="000509D4">
        <w:rPr>
          <w:rFonts w:ascii="Times New Roman" w:eastAsia="Times New Roman" w:hAnsi="Times New Roman" w:cs="Times New Roman"/>
          <w:sz w:val="26"/>
          <w:szCs w:val="26"/>
        </w:rPr>
        <w:t>.Shortage of staff in development and testing team</w:t>
      </w:r>
      <w:r w:rsidRPr="00AB5BF1">
        <w:rPr>
          <w:rFonts w:ascii="Times New Roman" w:eastAsia="Times New Roman" w:hAnsi="Times New Roman" w:cs="Times New Roman"/>
          <w:b/>
          <w:bCs/>
          <w:sz w:val="26"/>
          <w:szCs w:val="26"/>
        </w:rPr>
        <w:t>.</w:t>
      </w:r>
      <w:r w:rsidR="001959B7" w:rsidRPr="00AB5BF1">
        <w:rPr>
          <w:rFonts w:ascii="Times New Roman" w:eastAsia="Times New Roman" w:hAnsi="Times New Roman" w:cs="Times New Roman"/>
          <w:b/>
          <w:bCs/>
          <w:sz w:val="26"/>
          <w:szCs w:val="26"/>
        </w:rPr>
        <w:t xml:space="preserve"> [High]</w:t>
      </w:r>
    </w:p>
    <w:p w14:paraId="0D47596E" w14:textId="77777777" w:rsidR="00E57F64" w:rsidRPr="000509D4" w:rsidRDefault="00E57F64" w:rsidP="000D1012">
      <w:pPr>
        <w:spacing w:line="360" w:lineRule="auto"/>
        <w:ind w:left="720"/>
        <w:rPr>
          <w:rFonts w:ascii="Times New Roman" w:eastAsia="Times New Roman" w:hAnsi="Times New Roman" w:cs="Times New Roman"/>
          <w:sz w:val="26"/>
          <w:szCs w:val="26"/>
        </w:rPr>
      </w:pPr>
    </w:p>
    <w:p w14:paraId="053E83C4" w14:textId="77777777" w:rsidR="00E57F64" w:rsidRPr="000509D4" w:rsidRDefault="00E57F64" w:rsidP="000D1012">
      <w:pPr>
        <w:spacing w:line="360" w:lineRule="auto"/>
        <w:ind w:left="720"/>
        <w:rPr>
          <w:rFonts w:ascii="Times New Roman" w:eastAsia="Times New Roman" w:hAnsi="Times New Roman" w:cs="Times New Roman"/>
          <w:sz w:val="26"/>
          <w:szCs w:val="26"/>
        </w:rPr>
      </w:pPr>
      <w:r w:rsidRPr="000509D4">
        <w:rPr>
          <w:rFonts w:ascii="Times New Roman" w:eastAsia="Times New Roman" w:hAnsi="Times New Roman" w:cs="Times New Roman"/>
          <w:sz w:val="26"/>
          <w:szCs w:val="26"/>
        </w:rPr>
        <w:t>Solution: Increase in more advantage for meet their satisfaction is fulfilling.</w:t>
      </w:r>
    </w:p>
    <w:p w14:paraId="4A51AF86" w14:textId="4F22C3F0" w:rsidR="00E57F64" w:rsidRPr="000509D4" w:rsidRDefault="00E57F64" w:rsidP="000D1012">
      <w:pPr>
        <w:spacing w:line="360" w:lineRule="auto"/>
        <w:rPr>
          <w:rFonts w:ascii="Times New Roman" w:eastAsia="Times New Roman" w:hAnsi="Times New Roman" w:cs="Times New Roman"/>
          <w:sz w:val="26"/>
          <w:szCs w:val="26"/>
        </w:rPr>
      </w:pPr>
    </w:p>
    <w:p w14:paraId="03C39F6A" w14:textId="02C75517" w:rsidR="004C47BC" w:rsidRPr="000509D4" w:rsidRDefault="004C47BC" w:rsidP="000D1012">
      <w:pPr>
        <w:spacing w:line="360" w:lineRule="auto"/>
        <w:rPr>
          <w:rFonts w:ascii="Times New Roman" w:eastAsia="Times New Roman" w:hAnsi="Times New Roman" w:cs="Times New Roman"/>
          <w:sz w:val="26"/>
          <w:szCs w:val="26"/>
        </w:rPr>
      </w:pPr>
    </w:p>
    <w:p w14:paraId="341813F2" w14:textId="1AC1F46C" w:rsidR="004C47BC" w:rsidRPr="000509D4" w:rsidRDefault="004C47BC" w:rsidP="000D1012">
      <w:pPr>
        <w:spacing w:line="360" w:lineRule="auto"/>
        <w:rPr>
          <w:rFonts w:ascii="Times New Roman" w:eastAsia="Times New Roman" w:hAnsi="Times New Roman" w:cs="Times New Roman"/>
          <w:sz w:val="26"/>
          <w:szCs w:val="26"/>
        </w:rPr>
      </w:pPr>
    </w:p>
    <w:p w14:paraId="1DCAA4FC" w14:textId="0228118C" w:rsidR="004C47BC" w:rsidRPr="000509D4" w:rsidRDefault="004C47BC" w:rsidP="000D1012">
      <w:pPr>
        <w:spacing w:line="360" w:lineRule="auto"/>
        <w:rPr>
          <w:rFonts w:ascii="Times New Roman" w:eastAsia="Times New Roman" w:hAnsi="Times New Roman" w:cs="Times New Roman"/>
          <w:sz w:val="26"/>
          <w:szCs w:val="26"/>
        </w:rPr>
      </w:pPr>
    </w:p>
    <w:p w14:paraId="2CB1C277" w14:textId="6D9446E2" w:rsidR="001959B7" w:rsidRDefault="001959B7" w:rsidP="0075280C">
      <w:pPr>
        <w:spacing w:line="200" w:lineRule="exact"/>
        <w:rPr>
          <w:rFonts w:ascii="Times New Roman" w:eastAsia="Times New Roman" w:hAnsi="Times New Roman" w:cs="Times New Roman"/>
          <w:b/>
          <w:bCs/>
          <w:sz w:val="26"/>
          <w:szCs w:val="26"/>
        </w:rPr>
      </w:pPr>
    </w:p>
    <w:p w14:paraId="6C704ABA" w14:textId="6218F616" w:rsidR="008236B5" w:rsidRDefault="008236B5" w:rsidP="0075280C">
      <w:pPr>
        <w:spacing w:line="200" w:lineRule="exact"/>
        <w:rPr>
          <w:rFonts w:ascii="Times New Roman" w:eastAsia="Times New Roman" w:hAnsi="Times New Roman" w:cs="Times New Roman"/>
          <w:b/>
          <w:bCs/>
          <w:sz w:val="26"/>
          <w:szCs w:val="26"/>
        </w:rPr>
      </w:pPr>
    </w:p>
    <w:p w14:paraId="7F107FDC" w14:textId="77777777" w:rsidR="00EB5915" w:rsidRDefault="00EB5915" w:rsidP="0075280C">
      <w:pPr>
        <w:spacing w:line="200" w:lineRule="exact"/>
        <w:rPr>
          <w:rFonts w:ascii="Times New Roman" w:eastAsia="Times New Roman" w:hAnsi="Times New Roman" w:cs="Times New Roman"/>
          <w:b/>
          <w:bCs/>
          <w:sz w:val="26"/>
          <w:szCs w:val="26"/>
        </w:rPr>
      </w:pPr>
    </w:p>
    <w:p w14:paraId="2B348E7C" w14:textId="12893F04" w:rsidR="008548D0" w:rsidRDefault="00C4455F" w:rsidP="0075280C">
      <w:pPr>
        <w:spacing w:line="200" w:lineRule="exact"/>
        <w:rPr>
          <w:rFonts w:ascii="Times New Roman" w:hAnsi="Times New Roman" w:cs="Times New Roman"/>
          <w:b/>
          <w:bCs/>
          <w:sz w:val="26"/>
          <w:szCs w:val="26"/>
        </w:rPr>
      </w:pPr>
      <w:r w:rsidRPr="000509D4">
        <w:rPr>
          <w:rFonts w:ascii="Times New Roman" w:eastAsia="Times New Roman" w:hAnsi="Times New Roman" w:cs="Times New Roman"/>
          <w:b/>
          <w:bCs/>
          <w:sz w:val="26"/>
          <w:szCs w:val="26"/>
        </w:rPr>
        <w:t>11.</w:t>
      </w:r>
      <w:r w:rsidRPr="000509D4">
        <w:rPr>
          <w:rFonts w:ascii="Times New Roman" w:hAnsi="Times New Roman" w:cs="Times New Roman"/>
          <w:b/>
          <w:bCs/>
          <w:sz w:val="26"/>
          <w:szCs w:val="26"/>
        </w:rPr>
        <w:t xml:space="preserve"> </w:t>
      </w:r>
    </w:p>
    <w:p w14:paraId="36432B22" w14:textId="77777777" w:rsidR="002D7844" w:rsidRDefault="002D7844" w:rsidP="0075280C">
      <w:pPr>
        <w:spacing w:line="200" w:lineRule="exact"/>
        <w:rPr>
          <w:rFonts w:ascii="Times New Roman" w:hAnsi="Times New Roman" w:cs="Times New Roman"/>
          <w:b/>
          <w:bCs/>
          <w:sz w:val="26"/>
          <w:szCs w:val="26"/>
        </w:rPr>
      </w:pPr>
    </w:p>
    <w:p w14:paraId="3AC77FCC" w14:textId="6EB4DAA3" w:rsidR="00E57F64" w:rsidRPr="000509D4" w:rsidRDefault="00C4455F" w:rsidP="0075280C">
      <w:pPr>
        <w:spacing w:line="200" w:lineRule="exact"/>
        <w:rPr>
          <w:rFonts w:ascii="Times New Roman" w:hAnsi="Times New Roman" w:cs="Times New Roman"/>
          <w:b/>
          <w:bCs/>
          <w:sz w:val="26"/>
          <w:szCs w:val="26"/>
        </w:rPr>
      </w:pPr>
      <w:r w:rsidRPr="005A78D4">
        <w:rPr>
          <w:rFonts w:ascii="Times New Roman" w:hAnsi="Times New Roman" w:cs="Times New Roman"/>
          <w:b/>
          <w:bCs/>
          <w:sz w:val="26"/>
          <w:szCs w:val="26"/>
          <w:u w:val="single"/>
        </w:rPr>
        <w:t>Conclusion</w:t>
      </w:r>
      <w:r w:rsidRPr="000509D4">
        <w:rPr>
          <w:rFonts w:ascii="Times New Roman" w:hAnsi="Times New Roman" w:cs="Times New Roman"/>
          <w:b/>
          <w:bCs/>
          <w:sz w:val="26"/>
          <w:szCs w:val="26"/>
        </w:rPr>
        <w:t>:</w:t>
      </w:r>
    </w:p>
    <w:p w14:paraId="0BBF74D0" w14:textId="4AF0F7B9" w:rsidR="00EF73BA" w:rsidRPr="000509D4" w:rsidRDefault="00EF73BA" w:rsidP="0075280C">
      <w:pPr>
        <w:spacing w:line="200" w:lineRule="exact"/>
        <w:rPr>
          <w:rFonts w:ascii="Times New Roman" w:hAnsi="Times New Roman" w:cs="Times New Roman"/>
          <w:b/>
          <w:bCs/>
          <w:sz w:val="26"/>
          <w:szCs w:val="26"/>
        </w:rPr>
      </w:pPr>
    </w:p>
    <w:p w14:paraId="195C5BD6" w14:textId="77777777" w:rsidR="00EF73BA" w:rsidRPr="000509D4" w:rsidRDefault="00EF73BA" w:rsidP="0075280C">
      <w:pPr>
        <w:spacing w:line="200" w:lineRule="exact"/>
        <w:rPr>
          <w:rFonts w:ascii="Times New Roman" w:eastAsia="Times New Roman" w:hAnsi="Times New Roman" w:cs="Times New Roman"/>
          <w:b/>
          <w:bCs/>
          <w:sz w:val="26"/>
          <w:szCs w:val="26"/>
        </w:rPr>
      </w:pPr>
    </w:p>
    <w:p w14:paraId="19FFEBD1" w14:textId="267CC4EC" w:rsidR="00E57F64" w:rsidRPr="00EC72D6" w:rsidRDefault="00EC72D6" w:rsidP="00EC72D6">
      <w:pPr>
        <w:spacing w:line="480" w:lineRule="auto"/>
        <w:rPr>
          <w:rFonts w:ascii="Times New Roman" w:hAnsi="Times New Roman" w:cs="Times New Roman"/>
          <w:b/>
          <w:bCs/>
          <w:sz w:val="26"/>
          <w:szCs w:val="26"/>
        </w:rPr>
      </w:pPr>
      <w:r w:rsidRPr="00EC72D6">
        <w:rPr>
          <w:rFonts w:ascii="Times New Roman" w:hAnsi="Times New Roman" w:cs="Times New Roman"/>
          <w:color w:val="212529"/>
          <w:sz w:val="26"/>
          <w:szCs w:val="26"/>
          <w:shd w:val="clear" w:color="auto" w:fill="FFFFFF"/>
        </w:rPr>
        <w:t xml:space="preserve">The appropriate management of risk ensures improved outcomes for student and college, generates confidence within the system, and features a positive impact on trust within the online university system Limitations and Possible Future Improvements. the most objective of this application is to automate the entire operations of the scholar registration system. they have </w:t>
      </w:r>
      <w:r w:rsidRPr="00EC72D6">
        <w:rPr>
          <w:rFonts w:ascii="Times New Roman" w:hAnsi="Times New Roman" w:cs="Times New Roman"/>
          <w:color w:val="212529"/>
          <w:sz w:val="26"/>
          <w:szCs w:val="26"/>
          <w:shd w:val="clear" w:color="auto" w:fill="FFFFFF"/>
        </w:rPr>
        <w:t>maintained</w:t>
      </w:r>
      <w:r w:rsidRPr="00EC72D6">
        <w:rPr>
          <w:rFonts w:ascii="Times New Roman" w:hAnsi="Times New Roman" w:cs="Times New Roman"/>
          <w:color w:val="212529"/>
          <w:sz w:val="26"/>
          <w:szCs w:val="26"/>
          <w:shd w:val="clear" w:color="auto" w:fill="FFFFFF"/>
        </w:rPr>
        <w:t xml:space="preserve"> many thousands of records. Also searching should be very faster therefore the student can find required details instantly. To develop a web-based portal to facilitate the co-ordination between student and college of the university. this technique makes conveniently available good quality of interval, safe usage and other functional components, which might be provided in an exceedingly sound, ethical and acceptable manner, in keeping with the long-term wellbeing of the university. It actively encourages student portal, motivate and maintain a well-indexed record of scholars and college educate the university on the advantages of communication. this can also function the positioning for interaction of best practices in reducing unnecessary utilization of your time and help the state work more efficiently towards self-sufficiency on university portal. The system will provide the scholar the choice to seem at the small print of the, notices, result and every one varieties of details of study. It also allows the user to switch the record. The administrator can alter all the system data</w:t>
      </w:r>
    </w:p>
    <w:p w14:paraId="0A06768A" w14:textId="77777777" w:rsidR="008F6504" w:rsidRPr="00EC72D6" w:rsidRDefault="008F6504" w:rsidP="0075280C">
      <w:pPr>
        <w:pStyle w:val="ListParagraph"/>
        <w:ind w:left="360"/>
        <w:rPr>
          <w:rFonts w:ascii="Times New Roman" w:hAnsi="Times New Roman" w:cs="Times New Roman"/>
          <w:b/>
          <w:sz w:val="26"/>
          <w:szCs w:val="26"/>
        </w:rPr>
      </w:pPr>
    </w:p>
    <w:p w14:paraId="34FE35CB" w14:textId="77777777" w:rsidR="008F6504" w:rsidRPr="00EC72D6" w:rsidRDefault="008F6504" w:rsidP="0075280C">
      <w:pPr>
        <w:pStyle w:val="ListParagraph"/>
        <w:ind w:left="360"/>
        <w:rPr>
          <w:rFonts w:ascii="Times New Roman" w:hAnsi="Times New Roman" w:cs="Times New Roman"/>
          <w:sz w:val="26"/>
          <w:szCs w:val="26"/>
        </w:rPr>
      </w:pPr>
    </w:p>
    <w:p w14:paraId="1762864A" w14:textId="77777777" w:rsidR="00326FAA" w:rsidRPr="000509D4" w:rsidRDefault="00326FAA" w:rsidP="0075280C">
      <w:pPr>
        <w:rPr>
          <w:rFonts w:ascii="Times New Roman" w:hAnsi="Times New Roman" w:cs="Times New Roman"/>
          <w:sz w:val="26"/>
          <w:szCs w:val="26"/>
        </w:rPr>
      </w:pPr>
    </w:p>
    <w:p w14:paraId="39C67AAF" w14:textId="77777777" w:rsidR="00326FAA" w:rsidRPr="000509D4" w:rsidRDefault="00326FAA" w:rsidP="0075280C">
      <w:pPr>
        <w:rPr>
          <w:rFonts w:ascii="Times New Roman" w:hAnsi="Times New Roman" w:cs="Times New Roman"/>
          <w:sz w:val="26"/>
          <w:szCs w:val="26"/>
        </w:rPr>
      </w:pPr>
    </w:p>
    <w:p w14:paraId="0E5D4F17" w14:textId="77777777" w:rsidR="00326FAA" w:rsidRPr="000509D4" w:rsidRDefault="00326FAA" w:rsidP="0075280C">
      <w:pPr>
        <w:rPr>
          <w:rFonts w:ascii="Times New Roman" w:hAnsi="Times New Roman" w:cs="Times New Roman"/>
          <w:sz w:val="26"/>
          <w:szCs w:val="26"/>
        </w:rPr>
      </w:pPr>
    </w:p>
    <w:p w14:paraId="2CAFCBB8" w14:textId="77777777" w:rsidR="00326FAA" w:rsidRPr="000509D4" w:rsidRDefault="00326FAA" w:rsidP="0075280C">
      <w:pPr>
        <w:rPr>
          <w:rFonts w:ascii="Times New Roman" w:hAnsi="Times New Roman" w:cs="Times New Roman"/>
          <w:sz w:val="26"/>
          <w:szCs w:val="26"/>
        </w:rPr>
      </w:pPr>
    </w:p>
    <w:p w14:paraId="6F272BAE" w14:textId="77777777" w:rsidR="00326FAA" w:rsidRPr="000509D4" w:rsidRDefault="00326FAA" w:rsidP="0075280C">
      <w:pPr>
        <w:rPr>
          <w:rFonts w:ascii="Times New Roman" w:hAnsi="Times New Roman" w:cs="Times New Roman"/>
          <w:sz w:val="26"/>
          <w:szCs w:val="26"/>
        </w:rPr>
      </w:pPr>
    </w:p>
    <w:p w14:paraId="4CC3AA3F" w14:textId="77777777" w:rsidR="00326FAA" w:rsidRPr="000509D4" w:rsidRDefault="00326FAA" w:rsidP="0075280C">
      <w:pPr>
        <w:rPr>
          <w:rFonts w:ascii="Times New Roman" w:hAnsi="Times New Roman" w:cs="Times New Roman"/>
          <w:sz w:val="26"/>
          <w:szCs w:val="26"/>
        </w:rPr>
      </w:pPr>
    </w:p>
    <w:p w14:paraId="09670C6E" w14:textId="77777777" w:rsidR="00326FAA" w:rsidRPr="000509D4" w:rsidRDefault="00326FAA" w:rsidP="0075280C">
      <w:pPr>
        <w:rPr>
          <w:rFonts w:ascii="Times New Roman" w:hAnsi="Times New Roman" w:cs="Times New Roman"/>
          <w:sz w:val="26"/>
          <w:szCs w:val="26"/>
        </w:rPr>
      </w:pPr>
    </w:p>
    <w:p w14:paraId="51548DC2" w14:textId="77777777" w:rsidR="00326FAA" w:rsidRPr="000509D4" w:rsidRDefault="00326FAA" w:rsidP="0075280C">
      <w:pPr>
        <w:rPr>
          <w:rFonts w:ascii="Times New Roman" w:hAnsi="Times New Roman" w:cs="Times New Roman"/>
          <w:sz w:val="26"/>
          <w:szCs w:val="26"/>
        </w:rPr>
      </w:pPr>
    </w:p>
    <w:p w14:paraId="33CF355A" w14:textId="77777777" w:rsidR="00326FAA" w:rsidRPr="000509D4" w:rsidRDefault="00326FAA" w:rsidP="0075280C">
      <w:pPr>
        <w:rPr>
          <w:rFonts w:ascii="Times New Roman" w:hAnsi="Times New Roman" w:cs="Times New Roman"/>
          <w:sz w:val="26"/>
          <w:szCs w:val="26"/>
        </w:rPr>
      </w:pPr>
    </w:p>
    <w:p w14:paraId="13A5BD73" w14:textId="77777777" w:rsidR="00326FAA" w:rsidRPr="000509D4" w:rsidRDefault="00326FAA" w:rsidP="0075280C">
      <w:pPr>
        <w:rPr>
          <w:rFonts w:ascii="Times New Roman" w:hAnsi="Times New Roman" w:cs="Times New Roman"/>
          <w:sz w:val="26"/>
          <w:szCs w:val="26"/>
        </w:rPr>
      </w:pPr>
    </w:p>
    <w:p w14:paraId="58619AF3" w14:textId="77777777" w:rsidR="00326FAA" w:rsidRPr="000509D4" w:rsidRDefault="00326FAA" w:rsidP="0075280C">
      <w:pPr>
        <w:rPr>
          <w:rFonts w:ascii="Times New Roman" w:hAnsi="Times New Roman" w:cs="Times New Roman"/>
          <w:sz w:val="26"/>
          <w:szCs w:val="26"/>
        </w:rPr>
      </w:pPr>
    </w:p>
    <w:p w14:paraId="338242A1" w14:textId="77777777" w:rsidR="00326FAA" w:rsidRPr="000509D4" w:rsidRDefault="00326FAA" w:rsidP="0075280C">
      <w:pPr>
        <w:rPr>
          <w:rFonts w:ascii="Times New Roman" w:hAnsi="Times New Roman" w:cs="Times New Roman"/>
          <w:sz w:val="26"/>
          <w:szCs w:val="26"/>
        </w:rPr>
      </w:pPr>
    </w:p>
    <w:p w14:paraId="2742F8FA" w14:textId="77777777" w:rsidR="00326FAA" w:rsidRPr="000509D4" w:rsidRDefault="00326FAA" w:rsidP="0075280C">
      <w:pPr>
        <w:rPr>
          <w:rFonts w:ascii="Times New Roman" w:hAnsi="Times New Roman" w:cs="Times New Roman"/>
          <w:sz w:val="26"/>
          <w:szCs w:val="26"/>
        </w:rPr>
      </w:pPr>
    </w:p>
    <w:p w14:paraId="4F56442B" w14:textId="77777777" w:rsidR="00326FAA" w:rsidRPr="000509D4" w:rsidRDefault="00326FAA" w:rsidP="0075280C">
      <w:pPr>
        <w:rPr>
          <w:rFonts w:ascii="Times New Roman" w:hAnsi="Times New Roman" w:cs="Times New Roman"/>
          <w:sz w:val="26"/>
          <w:szCs w:val="26"/>
        </w:rPr>
      </w:pPr>
    </w:p>
    <w:p w14:paraId="3B820C0C" w14:textId="77777777" w:rsidR="00326FAA" w:rsidRPr="000509D4" w:rsidRDefault="00326FAA" w:rsidP="0075280C">
      <w:pPr>
        <w:rPr>
          <w:rFonts w:ascii="Times New Roman" w:hAnsi="Times New Roman" w:cs="Times New Roman"/>
          <w:sz w:val="26"/>
          <w:szCs w:val="26"/>
        </w:rPr>
      </w:pPr>
    </w:p>
    <w:p w14:paraId="07150DD1" w14:textId="77777777" w:rsidR="00326FAA" w:rsidRPr="000509D4" w:rsidRDefault="00326FAA" w:rsidP="0075280C">
      <w:pPr>
        <w:rPr>
          <w:rFonts w:ascii="Times New Roman" w:hAnsi="Times New Roman" w:cs="Times New Roman"/>
          <w:sz w:val="26"/>
          <w:szCs w:val="26"/>
        </w:rPr>
      </w:pPr>
    </w:p>
    <w:p w14:paraId="4DBFBC27" w14:textId="77777777" w:rsidR="00326FAA" w:rsidRPr="000509D4" w:rsidRDefault="00326FAA" w:rsidP="0075280C">
      <w:pPr>
        <w:rPr>
          <w:rFonts w:ascii="Times New Roman" w:hAnsi="Times New Roman" w:cs="Times New Roman"/>
          <w:sz w:val="26"/>
          <w:szCs w:val="26"/>
        </w:rPr>
      </w:pPr>
    </w:p>
    <w:p w14:paraId="4FA20AF8" w14:textId="77777777" w:rsidR="00326FAA" w:rsidRPr="000509D4" w:rsidRDefault="00326FAA" w:rsidP="0075280C">
      <w:pPr>
        <w:rPr>
          <w:rFonts w:ascii="Times New Roman" w:hAnsi="Times New Roman" w:cs="Times New Roman"/>
          <w:sz w:val="26"/>
          <w:szCs w:val="26"/>
        </w:rPr>
      </w:pPr>
    </w:p>
    <w:p w14:paraId="168BAE07" w14:textId="77777777" w:rsidR="00326FAA" w:rsidRPr="000509D4" w:rsidRDefault="00326FAA" w:rsidP="0075280C">
      <w:pPr>
        <w:rPr>
          <w:rFonts w:ascii="Times New Roman" w:hAnsi="Times New Roman" w:cs="Times New Roman"/>
          <w:sz w:val="26"/>
          <w:szCs w:val="26"/>
        </w:rPr>
      </w:pPr>
    </w:p>
    <w:p w14:paraId="07A00588" w14:textId="77777777" w:rsidR="00326FAA" w:rsidRPr="000509D4" w:rsidRDefault="00326FAA" w:rsidP="0075280C">
      <w:pPr>
        <w:rPr>
          <w:rFonts w:ascii="Times New Roman" w:hAnsi="Times New Roman" w:cs="Times New Roman"/>
          <w:sz w:val="26"/>
          <w:szCs w:val="26"/>
        </w:rPr>
      </w:pPr>
    </w:p>
    <w:p w14:paraId="2100F4B8" w14:textId="77777777" w:rsidR="00326FAA" w:rsidRPr="000509D4" w:rsidRDefault="00326FAA" w:rsidP="0075280C">
      <w:pPr>
        <w:rPr>
          <w:rFonts w:ascii="Times New Roman" w:hAnsi="Times New Roman" w:cs="Times New Roman"/>
          <w:sz w:val="26"/>
          <w:szCs w:val="26"/>
        </w:rPr>
      </w:pPr>
    </w:p>
    <w:p w14:paraId="3CB9072B" w14:textId="77777777" w:rsidR="00326FAA" w:rsidRPr="000509D4" w:rsidRDefault="00326FAA" w:rsidP="0075280C">
      <w:pPr>
        <w:rPr>
          <w:rFonts w:ascii="Times New Roman" w:hAnsi="Times New Roman" w:cs="Times New Roman"/>
          <w:sz w:val="26"/>
          <w:szCs w:val="26"/>
        </w:rPr>
      </w:pPr>
    </w:p>
    <w:p w14:paraId="2154CBAC" w14:textId="70065944" w:rsidR="00326FAA" w:rsidRPr="00E94A55" w:rsidRDefault="00E94A55" w:rsidP="0075280C">
      <w:pPr>
        <w:rPr>
          <w:rFonts w:ascii="Times New Roman" w:hAnsi="Times New Roman" w:cs="Times New Roman"/>
          <w:b/>
          <w:bCs/>
          <w:sz w:val="26"/>
          <w:szCs w:val="26"/>
        </w:rPr>
      </w:pPr>
      <w:r>
        <w:rPr>
          <w:rFonts w:ascii="Times New Roman" w:hAnsi="Times New Roman" w:cs="Times New Roman"/>
          <w:sz w:val="26"/>
          <w:szCs w:val="26"/>
        </w:rPr>
        <w:t xml:space="preserve">                                                                         </w:t>
      </w:r>
      <w:r w:rsidRPr="00E94A55">
        <w:rPr>
          <w:rFonts w:ascii="Times New Roman" w:hAnsi="Times New Roman" w:cs="Times New Roman"/>
          <w:b/>
          <w:bCs/>
          <w:color w:val="0D0D0D" w:themeColor="text1" w:themeTint="F2"/>
          <w:sz w:val="26"/>
          <w:szCs w:val="26"/>
        </w:rPr>
        <w:t>…</w:t>
      </w:r>
    </w:p>
    <w:p w14:paraId="4D165129" w14:textId="77777777" w:rsidR="00326FAA" w:rsidRPr="000509D4" w:rsidRDefault="00326FAA" w:rsidP="0075280C">
      <w:pPr>
        <w:rPr>
          <w:rFonts w:ascii="Times New Roman" w:hAnsi="Times New Roman" w:cs="Times New Roman"/>
          <w:sz w:val="26"/>
          <w:szCs w:val="26"/>
        </w:rPr>
      </w:pPr>
    </w:p>
    <w:p w14:paraId="6C347D44" w14:textId="77777777" w:rsidR="00326FAA" w:rsidRPr="000509D4" w:rsidRDefault="00326FAA" w:rsidP="0075280C">
      <w:pPr>
        <w:rPr>
          <w:rFonts w:ascii="Times New Roman" w:hAnsi="Times New Roman" w:cs="Times New Roman"/>
          <w:sz w:val="26"/>
          <w:szCs w:val="26"/>
        </w:rPr>
      </w:pPr>
    </w:p>
    <w:p w14:paraId="34B67EB5" w14:textId="77777777" w:rsidR="00326FAA" w:rsidRPr="000509D4" w:rsidRDefault="00326FAA" w:rsidP="0075280C">
      <w:pPr>
        <w:rPr>
          <w:rFonts w:ascii="Times New Roman" w:hAnsi="Times New Roman" w:cs="Times New Roman"/>
          <w:sz w:val="26"/>
          <w:szCs w:val="26"/>
        </w:rPr>
      </w:pPr>
    </w:p>
    <w:p w14:paraId="5827B9E6" w14:textId="77777777" w:rsidR="00326FAA" w:rsidRPr="000509D4" w:rsidRDefault="00326FAA" w:rsidP="0075280C">
      <w:pPr>
        <w:rPr>
          <w:rFonts w:ascii="Times New Roman" w:hAnsi="Times New Roman" w:cs="Times New Roman"/>
          <w:sz w:val="26"/>
          <w:szCs w:val="26"/>
        </w:rPr>
      </w:pPr>
    </w:p>
    <w:p w14:paraId="1BA5518C" w14:textId="77777777" w:rsidR="00326FAA" w:rsidRPr="000509D4" w:rsidRDefault="00326FAA" w:rsidP="0075280C">
      <w:pPr>
        <w:rPr>
          <w:rFonts w:ascii="Times New Roman" w:hAnsi="Times New Roman" w:cs="Times New Roman"/>
          <w:sz w:val="26"/>
          <w:szCs w:val="26"/>
        </w:rPr>
      </w:pPr>
    </w:p>
    <w:sectPr w:rsidR="00326FAA" w:rsidRPr="000509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D228" w14:textId="77777777" w:rsidR="002D2550" w:rsidRDefault="002D2550" w:rsidP="007C061D">
      <w:r>
        <w:separator/>
      </w:r>
    </w:p>
  </w:endnote>
  <w:endnote w:type="continuationSeparator" w:id="0">
    <w:p w14:paraId="38B77085" w14:textId="77777777" w:rsidR="002D2550" w:rsidRDefault="002D2550" w:rsidP="007C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019494"/>
      <w:docPartObj>
        <w:docPartGallery w:val="Page Numbers (Bottom of Page)"/>
        <w:docPartUnique/>
      </w:docPartObj>
    </w:sdtPr>
    <w:sdtEndPr>
      <w:rPr>
        <w:color w:val="7F7F7F" w:themeColor="background1" w:themeShade="7F"/>
        <w:spacing w:val="60"/>
      </w:rPr>
    </w:sdtEndPr>
    <w:sdtContent>
      <w:p w14:paraId="36FBE546" w14:textId="67621B99" w:rsidR="00281DC5" w:rsidRDefault="00281D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09F425" w14:textId="77777777" w:rsidR="00281DC5" w:rsidRDefault="00281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590C1" w14:textId="77777777" w:rsidR="002D2550" w:rsidRDefault="002D2550" w:rsidP="007C061D">
      <w:r>
        <w:separator/>
      </w:r>
    </w:p>
  </w:footnote>
  <w:footnote w:type="continuationSeparator" w:id="0">
    <w:p w14:paraId="48D2E524" w14:textId="77777777" w:rsidR="002D2550" w:rsidRDefault="002D2550" w:rsidP="007C0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394A4B06"/>
    <w:lvl w:ilvl="0" w:tplc="04090017">
      <w:start w:val="1"/>
      <w:numFmt w:val="lowerLetter"/>
      <w:lvlText w:val="%1)"/>
      <w:lvlJc w:val="left"/>
      <w:pPr>
        <w:ind w:left="1710" w:hanging="360"/>
      </w:pPr>
      <w:rPr>
        <w:rFonts w:cs="Times New Roman"/>
      </w:rPr>
    </w:lvl>
    <w:lvl w:ilvl="1" w:tplc="04090019">
      <w:start w:val="1"/>
      <w:numFmt w:val="lowerLetter"/>
      <w:lvlText w:val="%2."/>
      <w:lvlJc w:val="left"/>
      <w:pPr>
        <w:ind w:left="2430" w:hanging="360"/>
      </w:pPr>
      <w:rPr>
        <w:rFonts w:cs="Times New Roman"/>
      </w:rPr>
    </w:lvl>
    <w:lvl w:ilvl="2" w:tplc="0409001B">
      <w:start w:val="1"/>
      <w:numFmt w:val="lowerRoman"/>
      <w:lvlText w:val="%3."/>
      <w:lvlJc w:val="right"/>
      <w:pPr>
        <w:ind w:left="3150" w:hanging="180"/>
      </w:pPr>
      <w:rPr>
        <w:rFonts w:cs="Times New Roman"/>
      </w:rPr>
    </w:lvl>
    <w:lvl w:ilvl="3" w:tplc="0409000F">
      <w:start w:val="1"/>
      <w:numFmt w:val="decimal"/>
      <w:lvlText w:val="%4."/>
      <w:lvlJc w:val="left"/>
      <w:pPr>
        <w:ind w:left="3870" w:hanging="360"/>
      </w:pPr>
      <w:rPr>
        <w:rFonts w:cs="Times New Roman"/>
      </w:rPr>
    </w:lvl>
    <w:lvl w:ilvl="4" w:tplc="04090019">
      <w:start w:val="1"/>
      <w:numFmt w:val="lowerLetter"/>
      <w:lvlText w:val="%5."/>
      <w:lvlJc w:val="left"/>
      <w:pPr>
        <w:ind w:left="4590" w:hanging="360"/>
      </w:pPr>
      <w:rPr>
        <w:rFonts w:cs="Times New Roman"/>
      </w:rPr>
    </w:lvl>
    <w:lvl w:ilvl="5" w:tplc="0409001B">
      <w:start w:val="1"/>
      <w:numFmt w:val="lowerRoman"/>
      <w:lvlText w:val="%6."/>
      <w:lvlJc w:val="right"/>
      <w:pPr>
        <w:ind w:left="5310" w:hanging="180"/>
      </w:pPr>
      <w:rPr>
        <w:rFonts w:cs="Times New Roman"/>
      </w:rPr>
    </w:lvl>
    <w:lvl w:ilvl="6" w:tplc="0409000F">
      <w:start w:val="1"/>
      <w:numFmt w:val="decimal"/>
      <w:lvlText w:val="%7."/>
      <w:lvlJc w:val="left"/>
      <w:pPr>
        <w:ind w:left="6030" w:hanging="360"/>
      </w:pPr>
      <w:rPr>
        <w:rFonts w:cs="Times New Roman"/>
      </w:rPr>
    </w:lvl>
    <w:lvl w:ilvl="7" w:tplc="04090019">
      <w:start w:val="1"/>
      <w:numFmt w:val="lowerLetter"/>
      <w:lvlText w:val="%8."/>
      <w:lvlJc w:val="left"/>
      <w:pPr>
        <w:ind w:left="6750" w:hanging="360"/>
      </w:pPr>
      <w:rPr>
        <w:rFonts w:cs="Times New Roman"/>
      </w:rPr>
    </w:lvl>
    <w:lvl w:ilvl="8" w:tplc="0409001B">
      <w:start w:val="1"/>
      <w:numFmt w:val="lowerRoman"/>
      <w:lvlText w:val="%9."/>
      <w:lvlJc w:val="right"/>
      <w:pPr>
        <w:ind w:left="7470" w:hanging="180"/>
      </w:pPr>
      <w:rPr>
        <w:rFonts w:cs="Times New Roman"/>
      </w:rPr>
    </w:lvl>
  </w:abstractNum>
  <w:abstractNum w:abstractNumId="1" w15:restartNumberingAfterBreak="0">
    <w:nsid w:val="0000000F"/>
    <w:multiLevelType w:val="multilevel"/>
    <w:tmpl w:val="0000000F"/>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10"/>
    <w:multiLevelType w:val="multilevel"/>
    <w:tmpl w:val="00000010"/>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11"/>
    <w:multiLevelType w:val="multilevel"/>
    <w:tmpl w:val="00000011"/>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38"/>
    <w:multiLevelType w:val="multilevel"/>
    <w:tmpl w:val="00000038"/>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B310CCB"/>
    <w:multiLevelType w:val="multilevel"/>
    <w:tmpl w:val="D400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5198"/>
    <w:multiLevelType w:val="hybridMultilevel"/>
    <w:tmpl w:val="F286857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FC236BB"/>
    <w:multiLevelType w:val="hybridMultilevel"/>
    <w:tmpl w:val="E4702526"/>
    <w:lvl w:ilvl="0" w:tplc="6A98A768">
      <w:start w:val="1"/>
      <w:numFmt w:val="bullet"/>
      <w:lvlText w:val="•"/>
      <w:lvlJc w:val="left"/>
      <w:pPr>
        <w:tabs>
          <w:tab w:val="num" w:pos="720"/>
        </w:tabs>
        <w:ind w:left="720" w:hanging="360"/>
      </w:pPr>
      <w:rPr>
        <w:rFonts w:ascii="Arial" w:hAnsi="Arial" w:hint="default"/>
      </w:rPr>
    </w:lvl>
    <w:lvl w:ilvl="1" w:tplc="DB329B6E">
      <w:start w:val="210"/>
      <w:numFmt w:val="bullet"/>
      <w:lvlText w:val="–"/>
      <w:lvlJc w:val="left"/>
      <w:pPr>
        <w:tabs>
          <w:tab w:val="num" w:pos="1440"/>
        </w:tabs>
        <w:ind w:left="1440" w:hanging="360"/>
      </w:pPr>
      <w:rPr>
        <w:rFonts w:ascii="Arial" w:hAnsi="Arial" w:hint="default"/>
      </w:rPr>
    </w:lvl>
    <w:lvl w:ilvl="2" w:tplc="423EC0D0" w:tentative="1">
      <w:start w:val="1"/>
      <w:numFmt w:val="bullet"/>
      <w:lvlText w:val="•"/>
      <w:lvlJc w:val="left"/>
      <w:pPr>
        <w:tabs>
          <w:tab w:val="num" w:pos="2160"/>
        </w:tabs>
        <w:ind w:left="2160" w:hanging="360"/>
      </w:pPr>
      <w:rPr>
        <w:rFonts w:ascii="Arial" w:hAnsi="Arial" w:hint="default"/>
      </w:rPr>
    </w:lvl>
    <w:lvl w:ilvl="3" w:tplc="98F43566" w:tentative="1">
      <w:start w:val="1"/>
      <w:numFmt w:val="bullet"/>
      <w:lvlText w:val="•"/>
      <w:lvlJc w:val="left"/>
      <w:pPr>
        <w:tabs>
          <w:tab w:val="num" w:pos="2880"/>
        </w:tabs>
        <w:ind w:left="2880" w:hanging="360"/>
      </w:pPr>
      <w:rPr>
        <w:rFonts w:ascii="Arial" w:hAnsi="Arial" w:hint="default"/>
      </w:rPr>
    </w:lvl>
    <w:lvl w:ilvl="4" w:tplc="DFAA367C" w:tentative="1">
      <w:start w:val="1"/>
      <w:numFmt w:val="bullet"/>
      <w:lvlText w:val="•"/>
      <w:lvlJc w:val="left"/>
      <w:pPr>
        <w:tabs>
          <w:tab w:val="num" w:pos="3600"/>
        </w:tabs>
        <w:ind w:left="3600" w:hanging="360"/>
      </w:pPr>
      <w:rPr>
        <w:rFonts w:ascii="Arial" w:hAnsi="Arial" w:hint="default"/>
      </w:rPr>
    </w:lvl>
    <w:lvl w:ilvl="5" w:tplc="9FD2DFD0" w:tentative="1">
      <w:start w:val="1"/>
      <w:numFmt w:val="bullet"/>
      <w:lvlText w:val="•"/>
      <w:lvlJc w:val="left"/>
      <w:pPr>
        <w:tabs>
          <w:tab w:val="num" w:pos="4320"/>
        </w:tabs>
        <w:ind w:left="4320" w:hanging="360"/>
      </w:pPr>
      <w:rPr>
        <w:rFonts w:ascii="Arial" w:hAnsi="Arial" w:hint="default"/>
      </w:rPr>
    </w:lvl>
    <w:lvl w:ilvl="6" w:tplc="BA168EB6" w:tentative="1">
      <w:start w:val="1"/>
      <w:numFmt w:val="bullet"/>
      <w:lvlText w:val="•"/>
      <w:lvlJc w:val="left"/>
      <w:pPr>
        <w:tabs>
          <w:tab w:val="num" w:pos="5040"/>
        </w:tabs>
        <w:ind w:left="5040" w:hanging="360"/>
      </w:pPr>
      <w:rPr>
        <w:rFonts w:ascii="Arial" w:hAnsi="Arial" w:hint="default"/>
      </w:rPr>
    </w:lvl>
    <w:lvl w:ilvl="7" w:tplc="64743A38" w:tentative="1">
      <w:start w:val="1"/>
      <w:numFmt w:val="bullet"/>
      <w:lvlText w:val="•"/>
      <w:lvlJc w:val="left"/>
      <w:pPr>
        <w:tabs>
          <w:tab w:val="num" w:pos="5760"/>
        </w:tabs>
        <w:ind w:left="5760" w:hanging="360"/>
      </w:pPr>
      <w:rPr>
        <w:rFonts w:ascii="Arial" w:hAnsi="Arial" w:hint="default"/>
      </w:rPr>
    </w:lvl>
    <w:lvl w:ilvl="8" w:tplc="CBAACE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711EFF"/>
    <w:multiLevelType w:val="hybridMultilevel"/>
    <w:tmpl w:val="6944C94E"/>
    <w:lvl w:ilvl="0" w:tplc="04090001">
      <w:start w:val="1"/>
      <w:numFmt w:val="bullet"/>
      <w:lvlText w:val=""/>
      <w:lvlJc w:val="left"/>
      <w:pPr>
        <w:ind w:left="45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9B07C9"/>
    <w:multiLevelType w:val="hybridMultilevel"/>
    <w:tmpl w:val="ACC208A8"/>
    <w:lvl w:ilvl="0" w:tplc="50961A1E">
      <w:start w:val="1"/>
      <w:numFmt w:val="bullet"/>
      <w:lvlText w:val="•"/>
      <w:lvlJc w:val="left"/>
      <w:pPr>
        <w:tabs>
          <w:tab w:val="num" w:pos="720"/>
        </w:tabs>
        <w:ind w:left="720" w:hanging="360"/>
      </w:pPr>
      <w:rPr>
        <w:rFonts w:ascii="Arial" w:hAnsi="Arial" w:hint="default"/>
      </w:rPr>
    </w:lvl>
    <w:lvl w:ilvl="1" w:tplc="4BC4EF90">
      <w:start w:val="281"/>
      <w:numFmt w:val="bullet"/>
      <w:lvlText w:val="•"/>
      <w:lvlJc w:val="left"/>
      <w:pPr>
        <w:tabs>
          <w:tab w:val="num" w:pos="720"/>
        </w:tabs>
        <w:ind w:left="720" w:hanging="360"/>
      </w:pPr>
      <w:rPr>
        <w:rFonts w:ascii="Arial" w:hAnsi="Arial" w:hint="default"/>
      </w:rPr>
    </w:lvl>
    <w:lvl w:ilvl="2" w:tplc="2A9E6D84" w:tentative="1">
      <w:start w:val="1"/>
      <w:numFmt w:val="bullet"/>
      <w:lvlText w:val="•"/>
      <w:lvlJc w:val="left"/>
      <w:pPr>
        <w:tabs>
          <w:tab w:val="num" w:pos="2160"/>
        </w:tabs>
        <w:ind w:left="2160" w:hanging="360"/>
      </w:pPr>
      <w:rPr>
        <w:rFonts w:ascii="Arial" w:hAnsi="Arial" w:hint="default"/>
      </w:rPr>
    </w:lvl>
    <w:lvl w:ilvl="3" w:tplc="BBCC2F00" w:tentative="1">
      <w:start w:val="1"/>
      <w:numFmt w:val="bullet"/>
      <w:lvlText w:val="•"/>
      <w:lvlJc w:val="left"/>
      <w:pPr>
        <w:tabs>
          <w:tab w:val="num" w:pos="2880"/>
        </w:tabs>
        <w:ind w:left="2880" w:hanging="360"/>
      </w:pPr>
      <w:rPr>
        <w:rFonts w:ascii="Arial" w:hAnsi="Arial" w:hint="default"/>
      </w:rPr>
    </w:lvl>
    <w:lvl w:ilvl="4" w:tplc="57769B18" w:tentative="1">
      <w:start w:val="1"/>
      <w:numFmt w:val="bullet"/>
      <w:lvlText w:val="•"/>
      <w:lvlJc w:val="left"/>
      <w:pPr>
        <w:tabs>
          <w:tab w:val="num" w:pos="3600"/>
        </w:tabs>
        <w:ind w:left="3600" w:hanging="360"/>
      </w:pPr>
      <w:rPr>
        <w:rFonts w:ascii="Arial" w:hAnsi="Arial" w:hint="default"/>
      </w:rPr>
    </w:lvl>
    <w:lvl w:ilvl="5" w:tplc="6A663980" w:tentative="1">
      <w:start w:val="1"/>
      <w:numFmt w:val="bullet"/>
      <w:lvlText w:val="•"/>
      <w:lvlJc w:val="left"/>
      <w:pPr>
        <w:tabs>
          <w:tab w:val="num" w:pos="4320"/>
        </w:tabs>
        <w:ind w:left="4320" w:hanging="360"/>
      </w:pPr>
      <w:rPr>
        <w:rFonts w:ascii="Arial" w:hAnsi="Arial" w:hint="default"/>
      </w:rPr>
    </w:lvl>
    <w:lvl w:ilvl="6" w:tplc="2DE04906" w:tentative="1">
      <w:start w:val="1"/>
      <w:numFmt w:val="bullet"/>
      <w:lvlText w:val="•"/>
      <w:lvlJc w:val="left"/>
      <w:pPr>
        <w:tabs>
          <w:tab w:val="num" w:pos="5040"/>
        </w:tabs>
        <w:ind w:left="5040" w:hanging="360"/>
      </w:pPr>
      <w:rPr>
        <w:rFonts w:ascii="Arial" w:hAnsi="Arial" w:hint="default"/>
      </w:rPr>
    </w:lvl>
    <w:lvl w:ilvl="7" w:tplc="D0AC09B6" w:tentative="1">
      <w:start w:val="1"/>
      <w:numFmt w:val="bullet"/>
      <w:lvlText w:val="•"/>
      <w:lvlJc w:val="left"/>
      <w:pPr>
        <w:tabs>
          <w:tab w:val="num" w:pos="5760"/>
        </w:tabs>
        <w:ind w:left="5760" w:hanging="360"/>
      </w:pPr>
      <w:rPr>
        <w:rFonts w:ascii="Arial" w:hAnsi="Arial" w:hint="default"/>
      </w:rPr>
    </w:lvl>
    <w:lvl w:ilvl="8" w:tplc="EA4AE0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A51291"/>
    <w:multiLevelType w:val="hybridMultilevel"/>
    <w:tmpl w:val="D8A2535C"/>
    <w:lvl w:ilvl="0" w:tplc="753ACB20">
      <w:start w:val="1"/>
      <w:numFmt w:val="bullet"/>
      <w:lvlText w:val="•"/>
      <w:lvlJc w:val="left"/>
      <w:pPr>
        <w:tabs>
          <w:tab w:val="num" w:pos="720"/>
        </w:tabs>
        <w:ind w:left="720" w:hanging="360"/>
      </w:pPr>
      <w:rPr>
        <w:rFonts w:ascii="Times New Roman" w:hAnsi="Times New Roman" w:cs="Times New Roman" w:hint="default"/>
      </w:rPr>
    </w:lvl>
    <w:lvl w:ilvl="1" w:tplc="4288C7B6" w:tentative="1">
      <w:start w:val="1"/>
      <w:numFmt w:val="bullet"/>
      <w:lvlText w:val="•"/>
      <w:lvlJc w:val="left"/>
      <w:pPr>
        <w:tabs>
          <w:tab w:val="num" w:pos="1440"/>
        </w:tabs>
        <w:ind w:left="1440" w:hanging="360"/>
      </w:pPr>
      <w:rPr>
        <w:rFonts w:ascii="Arial" w:hAnsi="Arial" w:hint="default"/>
      </w:rPr>
    </w:lvl>
    <w:lvl w:ilvl="2" w:tplc="12DCE492" w:tentative="1">
      <w:start w:val="1"/>
      <w:numFmt w:val="bullet"/>
      <w:lvlText w:val="•"/>
      <w:lvlJc w:val="left"/>
      <w:pPr>
        <w:tabs>
          <w:tab w:val="num" w:pos="2160"/>
        </w:tabs>
        <w:ind w:left="2160" w:hanging="360"/>
      </w:pPr>
      <w:rPr>
        <w:rFonts w:ascii="Arial" w:hAnsi="Arial" w:hint="default"/>
      </w:rPr>
    </w:lvl>
    <w:lvl w:ilvl="3" w:tplc="4CE0BCC4" w:tentative="1">
      <w:start w:val="1"/>
      <w:numFmt w:val="bullet"/>
      <w:lvlText w:val="•"/>
      <w:lvlJc w:val="left"/>
      <w:pPr>
        <w:tabs>
          <w:tab w:val="num" w:pos="2880"/>
        </w:tabs>
        <w:ind w:left="2880" w:hanging="360"/>
      </w:pPr>
      <w:rPr>
        <w:rFonts w:ascii="Arial" w:hAnsi="Arial" w:hint="default"/>
      </w:rPr>
    </w:lvl>
    <w:lvl w:ilvl="4" w:tplc="2696B0C0" w:tentative="1">
      <w:start w:val="1"/>
      <w:numFmt w:val="bullet"/>
      <w:lvlText w:val="•"/>
      <w:lvlJc w:val="left"/>
      <w:pPr>
        <w:tabs>
          <w:tab w:val="num" w:pos="3600"/>
        </w:tabs>
        <w:ind w:left="3600" w:hanging="360"/>
      </w:pPr>
      <w:rPr>
        <w:rFonts w:ascii="Arial" w:hAnsi="Arial" w:hint="default"/>
      </w:rPr>
    </w:lvl>
    <w:lvl w:ilvl="5" w:tplc="37449D5E" w:tentative="1">
      <w:start w:val="1"/>
      <w:numFmt w:val="bullet"/>
      <w:lvlText w:val="•"/>
      <w:lvlJc w:val="left"/>
      <w:pPr>
        <w:tabs>
          <w:tab w:val="num" w:pos="4320"/>
        </w:tabs>
        <w:ind w:left="4320" w:hanging="360"/>
      </w:pPr>
      <w:rPr>
        <w:rFonts w:ascii="Arial" w:hAnsi="Arial" w:hint="default"/>
      </w:rPr>
    </w:lvl>
    <w:lvl w:ilvl="6" w:tplc="84704456" w:tentative="1">
      <w:start w:val="1"/>
      <w:numFmt w:val="bullet"/>
      <w:lvlText w:val="•"/>
      <w:lvlJc w:val="left"/>
      <w:pPr>
        <w:tabs>
          <w:tab w:val="num" w:pos="5040"/>
        </w:tabs>
        <w:ind w:left="5040" w:hanging="360"/>
      </w:pPr>
      <w:rPr>
        <w:rFonts w:ascii="Arial" w:hAnsi="Arial" w:hint="default"/>
      </w:rPr>
    </w:lvl>
    <w:lvl w:ilvl="7" w:tplc="11C04660" w:tentative="1">
      <w:start w:val="1"/>
      <w:numFmt w:val="bullet"/>
      <w:lvlText w:val="•"/>
      <w:lvlJc w:val="left"/>
      <w:pPr>
        <w:tabs>
          <w:tab w:val="num" w:pos="5760"/>
        </w:tabs>
        <w:ind w:left="5760" w:hanging="360"/>
      </w:pPr>
      <w:rPr>
        <w:rFonts w:ascii="Arial" w:hAnsi="Arial" w:hint="default"/>
      </w:rPr>
    </w:lvl>
    <w:lvl w:ilvl="8" w:tplc="545C9D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AA6349"/>
    <w:multiLevelType w:val="hybridMultilevel"/>
    <w:tmpl w:val="DC56783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789A0E4C"/>
    <w:multiLevelType w:val="hybridMultilevel"/>
    <w:tmpl w:val="45727A46"/>
    <w:lvl w:ilvl="0" w:tplc="47865DAC">
      <w:start w:val="1"/>
      <w:numFmt w:val="bullet"/>
      <w:lvlText w:val="•"/>
      <w:lvlJc w:val="left"/>
      <w:pPr>
        <w:tabs>
          <w:tab w:val="num" w:pos="720"/>
        </w:tabs>
        <w:ind w:left="720" w:hanging="360"/>
      </w:pPr>
      <w:rPr>
        <w:rFonts w:ascii="Arial" w:hAnsi="Arial" w:hint="default"/>
      </w:rPr>
    </w:lvl>
    <w:lvl w:ilvl="1" w:tplc="0022798E" w:tentative="1">
      <w:start w:val="1"/>
      <w:numFmt w:val="bullet"/>
      <w:lvlText w:val="•"/>
      <w:lvlJc w:val="left"/>
      <w:pPr>
        <w:tabs>
          <w:tab w:val="num" w:pos="1440"/>
        </w:tabs>
        <w:ind w:left="1440" w:hanging="360"/>
      </w:pPr>
      <w:rPr>
        <w:rFonts w:ascii="Arial" w:hAnsi="Arial" w:hint="default"/>
      </w:rPr>
    </w:lvl>
    <w:lvl w:ilvl="2" w:tplc="C2083A38" w:tentative="1">
      <w:start w:val="1"/>
      <w:numFmt w:val="bullet"/>
      <w:lvlText w:val="•"/>
      <w:lvlJc w:val="left"/>
      <w:pPr>
        <w:tabs>
          <w:tab w:val="num" w:pos="2160"/>
        </w:tabs>
        <w:ind w:left="2160" w:hanging="360"/>
      </w:pPr>
      <w:rPr>
        <w:rFonts w:ascii="Arial" w:hAnsi="Arial" w:hint="default"/>
      </w:rPr>
    </w:lvl>
    <w:lvl w:ilvl="3" w:tplc="BF4C71EE" w:tentative="1">
      <w:start w:val="1"/>
      <w:numFmt w:val="bullet"/>
      <w:lvlText w:val="•"/>
      <w:lvlJc w:val="left"/>
      <w:pPr>
        <w:tabs>
          <w:tab w:val="num" w:pos="2880"/>
        </w:tabs>
        <w:ind w:left="2880" w:hanging="360"/>
      </w:pPr>
      <w:rPr>
        <w:rFonts w:ascii="Arial" w:hAnsi="Arial" w:hint="default"/>
      </w:rPr>
    </w:lvl>
    <w:lvl w:ilvl="4" w:tplc="328C8928" w:tentative="1">
      <w:start w:val="1"/>
      <w:numFmt w:val="bullet"/>
      <w:lvlText w:val="•"/>
      <w:lvlJc w:val="left"/>
      <w:pPr>
        <w:tabs>
          <w:tab w:val="num" w:pos="3600"/>
        </w:tabs>
        <w:ind w:left="3600" w:hanging="360"/>
      </w:pPr>
      <w:rPr>
        <w:rFonts w:ascii="Arial" w:hAnsi="Arial" w:hint="default"/>
      </w:rPr>
    </w:lvl>
    <w:lvl w:ilvl="5" w:tplc="6F629ACA" w:tentative="1">
      <w:start w:val="1"/>
      <w:numFmt w:val="bullet"/>
      <w:lvlText w:val="•"/>
      <w:lvlJc w:val="left"/>
      <w:pPr>
        <w:tabs>
          <w:tab w:val="num" w:pos="4320"/>
        </w:tabs>
        <w:ind w:left="4320" w:hanging="360"/>
      </w:pPr>
      <w:rPr>
        <w:rFonts w:ascii="Arial" w:hAnsi="Arial" w:hint="default"/>
      </w:rPr>
    </w:lvl>
    <w:lvl w:ilvl="6" w:tplc="DD186CA8" w:tentative="1">
      <w:start w:val="1"/>
      <w:numFmt w:val="bullet"/>
      <w:lvlText w:val="•"/>
      <w:lvlJc w:val="left"/>
      <w:pPr>
        <w:tabs>
          <w:tab w:val="num" w:pos="5040"/>
        </w:tabs>
        <w:ind w:left="5040" w:hanging="360"/>
      </w:pPr>
      <w:rPr>
        <w:rFonts w:ascii="Arial" w:hAnsi="Arial" w:hint="default"/>
      </w:rPr>
    </w:lvl>
    <w:lvl w:ilvl="7" w:tplc="F6387A92" w:tentative="1">
      <w:start w:val="1"/>
      <w:numFmt w:val="bullet"/>
      <w:lvlText w:val="•"/>
      <w:lvlJc w:val="left"/>
      <w:pPr>
        <w:tabs>
          <w:tab w:val="num" w:pos="5760"/>
        </w:tabs>
        <w:ind w:left="5760" w:hanging="360"/>
      </w:pPr>
      <w:rPr>
        <w:rFonts w:ascii="Arial" w:hAnsi="Arial" w:hint="default"/>
      </w:rPr>
    </w:lvl>
    <w:lvl w:ilvl="8" w:tplc="90B6FF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AD15AB"/>
    <w:multiLevelType w:val="hybridMultilevel"/>
    <w:tmpl w:val="0EB472D0"/>
    <w:lvl w:ilvl="0" w:tplc="13DC4432">
      <w:start w:val="1"/>
      <w:numFmt w:val="bullet"/>
      <w:lvlText w:val="•"/>
      <w:lvlJc w:val="left"/>
      <w:pPr>
        <w:tabs>
          <w:tab w:val="num" w:pos="720"/>
        </w:tabs>
        <w:ind w:left="720" w:hanging="360"/>
      </w:pPr>
      <w:rPr>
        <w:rFonts w:ascii="Arial" w:hAnsi="Arial" w:hint="default"/>
      </w:rPr>
    </w:lvl>
    <w:lvl w:ilvl="1" w:tplc="ABB02150" w:tentative="1">
      <w:start w:val="1"/>
      <w:numFmt w:val="bullet"/>
      <w:lvlText w:val="•"/>
      <w:lvlJc w:val="left"/>
      <w:pPr>
        <w:tabs>
          <w:tab w:val="num" w:pos="1440"/>
        </w:tabs>
        <w:ind w:left="1440" w:hanging="360"/>
      </w:pPr>
      <w:rPr>
        <w:rFonts w:ascii="Arial" w:hAnsi="Arial" w:hint="default"/>
      </w:rPr>
    </w:lvl>
    <w:lvl w:ilvl="2" w:tplc="706A2676" w:tentative="1">
      <w:start w:val="1"/>
      <w:numFmt w:val="bullet"/>
      <w:lvlText w:val="•"/>
      <w:lvlJc w:val="left"/>
      <w:pPr>
        <w:tabs>
          <w:tab w:val="num" w:pos="2160"/>
        </w:tabs>
        <w:ind w:left="2160" w:hanging="360"/>
      </w:pPr>
      <w:rPr>
        <w:rFonts w:ascii="Arial" w:hAnsi="Arial" w:hint="default"/>
      </w:rPr>
    </w:lvl>
    <w:lvl w:ilvl="3" w:tplc="E61099A8" w:tentative="1">
      <w:start w:val="1"/>
      <w:numFmt w:val="bullet"/>
      <w:lvlText w:val="•"/>
      <w:lvlJc w:val="left"/>
      <w:pPr>
        <w:tabs>
          <w:tab w:val="num" w:pos="2880"/>
        </w:tabs>
        <w:ind w:left="2880" w:hanging="360"/>
      </w:pPr>
      <w:rPr>
        <w:rFonts w:ascii="Arial" w:hAnsi="Arial" w:hint="default"/>
      </w:rPr>
    </w:lvl>
    <w:lvl w:ilvl="4" w:tplc="72163F40" w:tentative="1">
      <w:start w:val="1"/>
      <w:numFmt w:val="bullet"/>
      <w:lvlText w:val="•"/>
      <w:lvlJc w:val="left"/>
      <w:pPr>
        <w:tabs>
          <w:tab w:val="num" w:pos="3600"/>
        </w:tabs>
        <w:ind w:left="3600" w:hanging="360"/>
      </w:pPr>
      <w:rPr>
        <w:rFonts w:ascii="Arial" w:hAnsi="Arial" w:hint="default"/>
      </w:rPr>
    </w:lvl>
    <w:lvl w:ilvl="5" w:tplc="F9A245F8" w:tentative="1">
      <w:start w:val="1"/>
      <w:numFmt w:val="bullet"/>
      <w:lvlText w:val="•"/>
      <w:lvlJc w:val="left"/>
      <w:pPr>
        <w:tabs>
          <w:tab w:val="num" w:pos="4320"/>
        </w:tabs>
        <w:ind w:left="4320" w:hanging="360"/>
      </w:pPr>
      <w:rPr>
        <w:rFonts w:ascii="Arial" w:hAnsi="Arial" w:hint="default"/>
      </w:rPr>
    </w:lvl>
    <w:lvl w:ilvl="6" w:tplc="A20A0586" w:tentative="1">
      <w:start w:val="1"/>
      <w:numFmt w:val="bullet"/>
      <w:lvlText w:val="•"/>
      <w:lvlJc w:val="left"/>
      <w:pPr>
        <w:tabs>
          <w:tab w:val="num" w:pos="5040"/>
        </w:tabs>
        <w:ind w:left="5040" w:hanging="360"/>
      </w:pPr>
      <w:rPr>
        <w:rFonts w:ascii="Arial" w:hAnsi="Arial" w:hint="default"/>
      </w:rPr>
    </w:lvl>
    <w:lvl w:ilvl="7" w:tplc="453C8F9C" w:tentative="1">
      <w:start w:val="1"/>
      <w:numFmt w:val="bullet"/>
      <w:lvlText w:val="•"/>
      <w:lvlJc w:val="left"/>
      <w:pPr>
        <w:tabs>
          <w:tab w:val="num" w:pos="5760"/>
        </w:tabs>
        <w:ind w:left="5760" w:hanging="360"/>
      </w:pPr>
      <w:rPr>
        <w:rFonts w:ascii="Arial" w:hAnsi="Arial" w:hint="default"/>
      </w:rPr>
    </w:lvl>
    <w:lvl w:ilvl="8" w:tplc="DA66034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4"/>
  </w:num>
  <w:num w:numId="4">
    <w:abstractNumId w:val="1"/>
  </w:num>
  <w:num w:numId="5">
    <w:abstractNumId w:val="2"/>
  </w:num>
  <w:num w:numId="6">
    <w:abstractNumId w:val="3"/>
  </w:num>
  <w:num w:numId="7">
    <w:abstractNumId w:val="5"/>
  </w:num>
  <w:num w:numId="8">
    <w:abstractNumId w:val="6"/>
  </w:num>
  <w:num w:numId="9">
    <w:abstractNumId w:val="11"/>
  </w:num>
  <w:num w:numId="10">
    <w:abstractNumId w:val="10"/>
  </w:num>
  <w:num w:numId="11">
    <w:abstractNumId w:val="13"/>
  </w:num>
  <w:num w:numId="12">
    <w:abstractNumId w:val="9"/>
  </w:num>
  <w:num w:numId="13">
    <w:abstractNumId w:val="12"/>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47"/>
    <w:rsid w:val="00003DE1"/>
    <w:rsid w:val="000238A8"/>
    <w:rsid w:val="00035B41"/>
    <w:rsid w:val="00036689"/>
    <w:rsid w:val="00041BD3"/>
    <w:rsid w:val="000509D4"/>
    <w:rsid w:val="000512F1"/>
    <w:rsid w:val="000A4A43"/>
    <w:rsid w:val="000C7E2E"/>
    <w:rsid w:val="000D1012"/>
    <w:rsid w:val="000D325B"/>
    <w:rsid w:val="000E36EE"/>
    <w:rsid w:val="001105AC"/>
    <w:rsid w:val="001121BD"/>
    <w:rsid w:val="00120C0D"/>
    <w:rsid w:val="00120C5D"/>
    <w:rsid w:val="001258C4"/>
    <w:rsid w:val="00133076"/>
    <w:rsid w:val="001356BA"/>
    <w:rsid w:val="00141CE8"/>
    <w:rsid w:val="001959B7"/>
    <w:rsid w:val="001A02ED"/>
    <w:rsid w:val="001B1531"/>
    <w:rsid w:val="001B33DA"/>
    <w:rsid w:val="001D24E1"/>
    <w:rsid w:val="001E3827"/>
    <w:rsid w:val="001F48DB"/>
    <w:rsid w:val="001F6D2F"/>
    <w:rsid w:val="00212DE2"/>
    <w:rsid w:val="00227E23"/>
    <w:rsid w:val="00227EA8"/>
    <w:rsid w:val="0023549E"/>
    <w:rsid w:val="002364A8"/>
    <w:rsid w:val="00254C90"/>
    <w:rsid w:val="00274C2E"/>
    <w:rsid w:val="00275B2C"/>
    <w:rsid w:val="00281DC5"/>
    <w:rsid w:val="002900DD"/>
    <w:rsid w:val="002B0119"/>
    <w:rsid w:val="002B0D54"/>
    <w:rsid w:val="002C13BE"/>
    <w:rsid w:val="002C3EBA"/>
    <w:rsid w:val="002C7D65"/>
    <w:rsid w:val="002D2550"/>
    <w:rsid w:val="002D7844"/>
    <w:rsid w:val="002E10C2"/>
    <w:rsid w:val="003232B2"/>
    <w:rsid w:val="00326FAA"/>
    <w:rsid w:val="00345F98"/>
    <w:rsid w:val="00347B1D"/>
    <w:rsid w:val="0037706C"/>
    <w:rsid w:val="003900DE"/>
    <w:rsid w:val="003C4626"/>
    <w:rsid w:val="003D3C54"/>
    <w:rsid w:val="004039F0"/>
    <w:rsid w:val="004215D4"/>
    <w:rsid w:val="004358A3"/>
    <w:rsid w:val="0045209A"/>
    <w:rsid w:val="00461293"/>
    <w:rsid w:val="00472D67"/>
    <w:rsid w:val="00491A14"/>
    <w:rsid w:val="004A4CB0"/>
    <w:rsid w:val="004A6B15"/>
    <w:rsid w:val="004A711B"/>
    <w:rsid w:val="004C47BC"/>
    <w:rsid w:val="004D61E0"/>
    <w:rsid w:val="004E4877"/>
    <w:rsid w:val="00507DE4"/>
    <w:rsid w:val="00522994"/>
    <w:rsid w:val="00540FEC"/>
    <w:rsid w:val="00545771"/>
    <w:rsid w:val="00560EDE"/>
    <w:rsid w:val="005A6934"/>
    <w:rsid w:val="005A70A4"/>
    <w:rsid w:val="005A78D4"/>
    <w:rsid w:val="005B2710"/>
    <w:rsid w:val="005B3A28"/>
    <w:rsid w:val="005B538D"/>
    <w:rsid w:val="005D3369"/>
    <w:rsid w:val="005E6033"/>
    <w:rsid w:val="00635E70"/>
    <w:rsid w:val="00636C8C"/>
    <w:rsid w:val="006601BA"/>
    <w:rsid w:val="00660F70"/>
    <w:rsid w:val="00666A7F"/>
    <w:rsid w:val="00667ED2"/>
    <w:rsid w:val="0067107F"/>
    <w:rsid w:val="00674D5A"/>
    <w:rsid w:val="0067653D"/>
    <w:rsid w:val="006B4744"/>
    <w:rsid w:val="006E4098"/>
    <w:rsid w:val="006F62D4"/>
    <w:rsid w:val="00704B5A"/>
    <w:rsid w:val="00707271"/>
    <w:rsid w:val="00747F82"/>
    <w:rsid w:val="0075280C"/>
    <w:rsid w:val="00767322"/>
    <w:rsid w:val="00771DEC"/>
    <w:rsid w:val="00796AB1"/>
    <w:rsid w:val="007A662E"/>
    <w:rsid w:val="007B7A09"/>
    <w:rsid w:val="007C061D"/>
    <w:rsid w:val="007C11D6"/>
    <w:rsid w:val="007F1290"/>
    <w:rsid w:val="007F656B"/>
    <w:rsid w:val="008112B9"/>
    <w:rsid w:val="008236B5"/>
    <w:rsid w:val="008312FE"/>
    <w:rsid w:val="00842C6A"/>
    <w:rsid w:val="008544BA"/>
    <w:rsid w:val="008548D0"/>
    <w:rsid w:val="00855D22"/>
    <w:rsid w:val="00856DA9"/>
    <w:rsid w:val="0087701D"/>
    <w:rsid w:val="00885E91"/>
    <w:rsid w:val="008A2600"/>
    <w:rsid w:val="008C0349"/>
    <w:rsid w:val="008F6504"/>
    <w:rsid w:val="009220B4"/>
    <w:rsid w:val="0092493D"/>
    <w:rsid w:val="0092501B"/>
    <w:rsid w:val="00930F83"/>
    <w:rsid w:val="009364FD"/>
    <w:rsid w:val="00941BB9"/>
    <w:rsid w:val="009433C1"/>
    <w:rsid w:val="0095763C"/>
    <w:rsid w:val="00960444"/>
    <w:rsid w:val="00963D77"/>
    <w:rsid w:val="00993C59"/>
    <w:rsid w:val="009A64DD"/>
    <w:rsid w:val="009E0A90"/>
    <w:rsid w:val="00A0020E"/>
    <w:rsid w:val="00A019A8"/>
    <w:rsid w:val="00A15E54"/>
    <w:rsid w:val="00A21BC7"/>
    <w:rsid w:val="00A23E39"/>
    <w:rsid w:val="00A36B4D"/>
    <w:rsid w:val="00A43CA8"/>
    <w:rsid w:val="00A52761"/>
    <w:rsid w:val="00A60C75"/>
    <w:rsid w:val="00A62006"/>
    <w:rsid w:val="00A978D9"/>
    <w:rsid w:val="00AB2520"/>
    <w:rsid w:val="00AB5BF1"/>
    <w:rsid w:val="00AC4231"/>
    <w:rsid w:val="00AE6357"/>
    <w:rsid w:val="00B03851"/>
    <w:rsid w:val="00B23555"/>
    <w:rsid w:val="00B46E9A"/>
    <w:rsid w:val="00B52703"/>
    <w:rsid w:val="00B53DD3"/>
    <w:rsid w:val="00B725CE"/>
    <w:rsid w:val="00B87479"/>
    <w:rsid w:val="00B87C5B"/>
    <w:rsid w:val="00B94F88"/>
    <w:rsid w:val="00BC306A"/>
    <w:rsid w:val="00BC7954"/>
    <w:rsid w:val="00BD3292"/>
    <w:rsid w:val="00BE3A78"/>
    <w:rsid w:val="00BE4215"/>
    <w:rsid w:val="00C073D7"/>
    <w:rsid w:val="00C21873"/>
    <w:rsid w:val="00C25CB1"/>
    <w:rsid w:val="00C262AA"/>
    <w:rsid w:val="00C400E3"/>
    <w:rsid w:val="00C4455F"/>
    <w:rsid w:val="00C744A3"/>
    <w:rsid w:val="00CA0633"/>
    <w:rsid w:val="00CA1396"/>
    <w:rsid w:val="00CC08F6"/>
    <w:rsid w:val="00CD0D48"/>
    <w:rsid w:val="00CE5ADB"/>
    <w:rsid w:val="00D17AD8"/>
    <w:rsid w:val="00D22F0D"/>
    <w:rsid w:val="00D33DCC"/>
    <w:rsid w:val="00D460F5"/>
    <w:rsid w:val="00D5533C"/>
    <w:rsid w:val="00D65A61"/>
    <w:rsid w:val="00D81E7D"/>
    <w:rsid w:val="00D82AC1"/>
    <w:rsid w:val="00DB00AA"/>
    <w:rsid w:val="00DD3A11"/>
    <w:rsid w:val="00DE36D3"/>
    <w:rsid w:val="00DE3C10"/>
    <w:rsid w:val="00E033BD"/>
    <w:rsid w:val="00E20F47"/>
    <w:rsid w:val="00E31E73"/>
    <w:rsid w:val="00E4072A"/>
    <w:rsid w:val="00E443D8"/>
    <w:rsid w:val="00E50F84"/>
    <w:rsid w:val="00E57F64"/>
    <w:rsid w:val="00E62B51"/>
    <w:rsid w:val="00E739B5"/>
    <w:rsid w:val="00E94A55"/>
    <w:rsid w:val="00EB5915"/>
    <w:rsid w:val="00EC72D6"/>
    <w:rsid w:val="00EE3583"/>
    <w:rsid w:val="00EF73BA"/>
    <w:rsid w:val="00F02134"/>
    <w:rsid w:val="00F11BE2"/>
    <w:rsid w:val="00F426B8"/>
    <w:rsid w:val="00F67F70"/>
    <w:rsid w:val="00F90B01"/>
    <w:rsid w:val="00FB5E13"/>
    <w:rsid w:val="00FC46BB"/>
    <w:rsid w:val="00FC4D9C"/>
    <w:rsid w:val="00FD0555"/>
    <w:rsid w:val="00FD7BE2"/>
    <w:rsid w:val="00FF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1822D"/>
  <w15:chartTrackingRefBased/>
  <w15:docId w15:val="{E5BE86C6-0318-44A5-B4FE-287A4439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0F47"/>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36B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545771"/>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5771"/>
    <w:rPr>
      <w:rFonts w:ascii="Times New Roman" w:eastAsia="Times New Roman" w:hAnsi="Times New Roman" w:cs="Times New Roman"/>
      <w:b/>
      <w:bCs/>
      <w:sz w:val="20"/>
      <w:szCs w:val="20"/>
    </w:rPr>
  </w:style>
  <w:style w:type="paragraph" w:styleId="ListParagraph">
    <w:name w:val="List Paragraph"/>
    <w:basedOn w:val="Normal"/>
    <w:uiPriority w:val="34"/>
    <w:qFormat/>
    <w:rsid w:val="00326FAA"/>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C061D"/>
    <w:pPr>
      <w:tabs>
        <w:tab w:val="center" w:pos="4680"/>
        <w:tab w:val="right" w:pos="9360"/>
      </w:tabs>
    </w:pPr>
  </w:style>
  <w:style w:type="character" w:customStyle="1" w:styleId="HeaderChar">
    <w:name w:val="Header Char"/>
    <w:basedOn w:val="DefaultParagraphFont"/>
    <w:link w:val="Header"/>
    <w:uiPriority w:val="99"/>
    <w:rsid w:val="007C061D"/>
    <w:rPr>
      <w:rFonts w:ascii="Calibri" w:eastAsia="Calibri" w:hAnsi="Calibri" w:cs="Arial"/>
      <w:sz w:val="20"/>
      <w:szCs w:val="20"/>
    </w:rPr>
  </w:style>
  <w:style w:type="paragraph" w:styleId="Footer">
    <w:name w:val="footer"/>
    <w:basedOn w:val="Normal"/>
    <w:link w:val="FooterChar"/>
    <w:uiPriority w:val="99"/>
    <w:unhideWhenUsed/>
    <w:rsid w:val="007C061D"/>
    <w:pPr>
      <w:tabs>
        <w:tab w:val="center" w:pos="4680"/>
        <w:tab w:val="right" w:pos="9360"/>
      </w:tabs>
    </w:pPr>
  </w:style>
  <w:style w:type="character" w:customStyle="1" w:styleId="FooterChar">
    <w:name w:val="Footer Char"/>
    <w:basedOn w:val="DefaultParagraphFont"/>
    <w:link w:val="Footer"/>
    <w:uiPriority w:val="99"/>
    <w:rsid w:val="007C061D"/>
    <w:rPr>
      <w:rFonts w:ascii="Calibri" w:eastAsia="Calibri" w:hAnsi="Calibri" w:cs="Arial"/>
      <w:sz w:val="20"/>
      <w:szCs w:val="20"/>
    </w:rPr>
  </w:style>
  <w:style w:type="character" w:customStyle="1" w:styleId="Heading1Char">
    <w:name w:val="Heading 1 Char"/>
    <w:basedOn w:val="DefaultParagraphFont"/>
    <w:link w:val="Heading1"/>
    <w:uiPriority w:val="9"/>
    <w:rsid w:val="00A36B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6B4D"/>
    <w:pPr>
      <w:spacing w:line="259" w:lineRule="auto"/>
      <w:outlineLvl w:val="9"/>
    </w:pPr>
  </w:style>
  <w:style w:type="paragraph" w:customStyle="1" w:styleId="first-para">
    <w:name w:val="first-para"/>
    <w:basedOn w:val="Normal"/>
    <w:rsid w:val="00041BD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00E3"/>
    <w:rPr>
      <w:color w:val="0000FF"/>
      <w:u w:val="single"/>
    </w:rPr>
  </w:style>
  <w:style w:type="paragraph" w:styleId="NormalWeb">
    <w:name w:val="Normal (Web)"/>
    <w:basedOn w:val="Normal"/>
    <w:uiPriority w:val="99"/>
    <w:unhideWhenUsed/>
    <w:rsid w:val="003232B2"/>
    <w:pPr>
      <w:spacing w:before="100" w:beforeAutospacing="1" w:after="100" w:afterAutospacing="1"/>
    </w:pPr>
    <w:rPr>
      <w:rFonts w:ascii="Times New Roman" w:eastAsia="Times New Roman" w:hAnsi="Times New Roman" w:cs="Times New Roman"/>
      <w:sz w:val="24"/>
      <w:szCs w:val="24"/>
      <w:lang w:val="en-AU" w:eastAsia="en-GB" w:bidi="bn-IN"/>
    </w:rPr>
  </w:style>
  <w:style w:type="table" w:styleId="TableGrid">
    <w:name w:val="Table Grid"/>
    <w:basedOn w:val="TableNormal"/>
    <w:uiPriority w:val="39"/>
    <w:rsid w:val="00135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E31E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E31E73"/>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E31E73"/>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E31E73"/>
    <w:rPr>
      <w:rFonts w:eastAsiaTheme="minorEastAsia" w:cs="Times New Roman"/>
      <w:sz w:val="20"/>
      <w:szCs w:val="20"/>
    </w:rPr>
  </w:style>
  <w:style w:type="character" w:styleId="SubtleEmphasis">
    <w:name w:val="Subtle Emphasis"/>
    <w:basedOn w:val="DefaultParagraphFont"/>
    <w:uiPriority w:val="19"/>
    <w:qFormat/>
    <w:rsid w:val="00E31E73"/>
    <w:rPr>
      <w:i/>
      <w:iCs/>
    </w:rPr>
  </w:style>
  <w:style w:type="table" w:styleId="MediumShading2-Accent5">
    <w:name w:val="Medium Shading 2 Accent 5"/>
    <w:basedOn w:val="TableNormal"/>
    <w:uiPriority w:val="64"/>
    <w:rsid w:val="00E31E73"/>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674D5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227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382">
      <w:bodyDiv w:val="1"/>
      <w:marLeft w:val="0"/>
      <w:marRight w:val="0"/>
      <w:marTop w:val="0"/>
      <w:marBottom w:val="0"/>
      <w:divBdr>
        <w:top w:val="none" w:sz="0" w:space="0" w:color="auto"/>
        <w:left w:val="none" w:sz="0" w:space="0" w:color="auto"/>
        <w:bottom w:val="none" w:sz="0" w:space="0" w:color="auto"/>
        <w:right w:val="none" w:sz="0" w:space="0" w:color="auto"/>
      </w:divBdr>
      <w:divsChild>
        <w:div w:id="1240672888">
          <w:marLeft w:val="547"/>
          <w:marRight w:val="0"/>
          <w:marTop w:val="58"/>
          <w:marBottom w:val="0"/>
          <w:divBdr>
            <w:top w:val="none" w:sz="0" w:space="0" w:color="auto"/>
            <w:left w:val="none" w:sz="0" w:space="0" w:color="auto"/>
            <w:bottom w:val="none" w:sz="0" w:space="0" w:color="auto"/>
            <w:right w:val="none" w:sz="0" w:space="0" w:color="auto"/>
          </w:divBdr>
        </w:div>
        <w:div w:id="334890141">
          <w:marLeft w:val="547"/>
          <w:marRight w:val="0"/>
          <w:marTop w:val="58"/>
          <w:marBottom w:val="0"/>
          <w:divBdr>
            <w:top w:val="none" w:sz="0" w:space="0" w:color="auto"/>
            <w:left w:val="none" w:sz="0" w:space="0" w:color="auto"/>
            <w:bottom w:val="none" w:sz="0" w:space="0" w:color="auto"/>
            <w:right w:val="none" w:sz="0" w:space="0" w:color="auto"/>
          </w:divBdr>
        </w:div>
        <w:div w:id="961113478">
          <w:marLeft w:val="547"/>
          <w:marRight w:val="0"/>
          <w:marTop w:val="58"/>
          <w:marBottom w:val="0"/>
          <w:divBdr>
            <w:top w:val="none" w:sz="0" w:space="0" w:color="auto"/>
            <w:left w:val="none" w:sz="0" w:space="0" w:color="auto"/>
            <w:bottom w:val="none" w:sz="0" w:space="0" w:color="auto"/>
            <w:right w:val="none" w:sz="0" w:space="0" w:color="auto"/>
          </w:divBdr>
        </w:div>
        <w:div w:id="604532669">
          <w:marLeft w:val="547"/>
          <w:marRight w:val="0"/>
          <w:marTop w:val="58"/>
          <w:marBottom w:val="0"/>
          <w:divBdr>
            <w:top w:val="none" w:sz="0" w:space="0" w:color="auto"/>
            <w:left w:val="none" w:sz="0" w:space="0" w:color="auto"/>
            <w:bottom w:val="none" w:sz="0" w:space="0" w:color="auto"/>
            <w:right w:val="none" w:sz="0" w:space="0" w:color="auto"/>
          </w:divBdr>
        </w:div>
        <w:div w:id="509831271">
          <w:marLeft w:val="547"/>
          <w:marRight w:val="0"/>
          <w:marTop w:val="58"/>
          <w:marBottom w:val="0"/>
          <w:divBdr>
            <w:top w:val="none" w:sz="0" w:space="0" w:color="auto"/>
            <w:left w:val="none" w:sz="0" w:space="0" w:color="auto"/>
            <w:bottom w:val="none" w:sz="0" w:space="0" w:color="auto"/>
            <w:right w:val="none" w:sz="0" w:space="0" w:color="auto"/>
          </w:divBdr>
        </w:div>
        <w:div w:id="220750737">
          <w:marLeft w:val="1166"/>
          <w:marRight w:val="0"/>
          <w:marTop w:val="58"/>
          <w:marBottom w:val="0"/>
          <w:divBdr>
            <w:top w:val="none" w:sz="0" w:space="0" w:color="auto"/>
            <w:left w:val="none" w:sz="0" w:space="0" w:color="auto"/>
            <w:bottom w:val="none" w:sz="0" w:space="0" w:color="auto"/>
            <w:right w:val="none" w:sz="0" w:space="0" w:color="auto"/>
          </w:divBdr>
        </w:div>
        <w:div w:id="2085688236">
          <w:marLeft w:val="1166"/>
          <w:marRight w:val="0"/>
          <w:marTop w:val="58"/>
          <w:marBottom w:val="0"/>
          <w:divBdr>
            <w:top w:val="none" w:sz="0" w:space="0" w:color="auto"/>
            <w:left w:val="none" w:sz="0" w:space="0" w:color="auto"/>
            <w:bottom w:val="none" w:sz="0" w:space="0" w:color="auto"/>
            <w:right w:val="none" w:sz="0" w:space="0" w:color="auto"/>
          </w:divBdr>
        </w:div>
        <w:div w:id="1945847139">
          <w:marLeft w:val="1166"/>
          <w:marRight w:val="0"/>
          <w:marTop w:val="58"/>
          <w:marBottom w:val="0"/>
          <w:divBdr>
            <w:top w:val="none" w:sz="0" w:space="0" w:color="auto"/>
            <w:left w:val="none" w:sz="0" w:space="0" w:color="auto"/>
            <w:bottom w:val="none" w:sz="0" w:space="0" w:color="auto"/>
            <w:right w:val="none" w:sz="0" w:space="0" w:color="auto"/>
          </w:divBdr>
        </w:div>
        <w:div w:id="1129980640">
          <w:marLeft w:val="547"/>
          <w:marRight w:val="0"/>
          <w:marTop w:val="58"/>
          <w:marBottom w:val="0"/>
          <w:divBdr>
            <w:top w:val="none" w:sz="0" w:space="0" w:color="auto"/>
            <w:left w:val="none" w:sz="0" w:space="0" w:color="auto"/>
            <w:bottom w:val="none" w:sz="0" w:space="0" w:color="auto"/>
            <w:right w:val="none" w:sz="0" w:space="0" w:color="auto"/>
          </w:divBdr>
        </w:div>
        <w:div w:id="148401072">
          <w:marLeft w:val="547"/>
          <w:marRight w:val="0"/>
          <w:marTop w:val="58"/>
          <w:marBottom w:val="0"/>
          <w:divBdr>
            <w:top w:val="none" w:sz="0" w:space="0" w:color="auto"/>
            <w:left w:val="none" w:sz="0" w:space="0" w:color="auto"/>
            <w:bottom w:val="none" w:sz="0" w:space="0" w:color="auto"/>
            <w:right w:val="none" w:sz="0" w:space="0" w:color="auto"/>
          </w:divBdr>
        </w:div>
        <w:div w:id="1059524356">
          <w:marLeft w:val="1166"/>
          <w:marRight w:val="0"/>
          <w:marTop w:val="58"/>
          <w:marBottom w:val="0"/>
          <w:divBdr>
            <w:top w:val="none" w:sz="0" w:space="0" w:color="auto"/>
            <w:left w:val="none" w:sz="0" w:space="0" w:color="auto"/>
            <w:bottom w:val="none" w:sz="0" w:space="0" w:color="auto"/>
            <w:right w:val="none" w:sz="0" w:space="0" w:color="auto"/>
          </w:divBdr>
        </w:div>
        <w:div w:id="1562640735">
          <w:marLeft w:val="1166"/>
          <w:marRight w:val="0"/>
          <w:marTop w:val="58"/>
          <w:marBottom w:val="0"/>
          <w:divBdr>
            <w:top w:val="none" w:sz="0" w:space="0" w:color="auto"/>
            <w:left w:val="none" w:sz="0" w:space="0" w:color="auto"/>
            <w:bottom w:val="none" w:sz="0" w:space="0" w:color="auto"/>
            <w:right w:val="none" w:sz="0" w:space="0" w:color="auto"/>
          </w:divBdr>
        </w:div>
        <w:div w:id="1113867836">
          <w:marLeft w:val="1166"/>
          <w:marRight w:val="0"/>
          <w:marTop w:val="58"/>
          <w:marBottom w:val="0"/>
          <w:divBdr>
            <w:top w:val="none" w:sz="0" w:space="0" w:color="auto"/>
            <w:left w:val="none" w:sz="0" w:space="0" w:color="auto"/>
            <w:bottom w:val="none" w:sz="0" w:space="0" w:color="auto"/>
            <w:right w:val="none" w:sz="0" w:space="0" w:color="auto"/>
          </w:divBdr>
        </w:div>
      </w:divsChild>
    </w:div>
    <w:div w:id="326716157">
      <w:bodyDiv w:val="1"/>
      <w:marLeft w:val="0"/>
      <w:marRight w:val="0"/>
      <w:marTop w:val="0"/>
      <w:marBottom w:val="0"/>
      <w:divBdr>
        <w:top w:val="none" w:sz="0" w:space="0" w:color="auto"/>
        <w:left w:val="none" w:sz="0" w:space="0" w:color="auto"/>
        <w:bottom w:val="none" w:sz="0" w:space="0" w:color="auto"/>
        <w:right w:val="none" w:sz="0" w:space="0" w:color="auto"/>
      </w:divBdr>
      <w:divsChild>
        <w:div w:id="1812166824">
          <w:marLeft w:val="547"/>
          <w:marRight w:val="0"/>
          <w:marTop w:val="58"/>
          <w:marBottom w:val="0"/>
          <w:divBdr>
            <w:top w:val="none" w:sz="0" w:space="0" w:color="auto"/>
            <w:left w:val="none" w:sz="0" w:space="0" w:color="auto"/>
            <w:bottom w:val="none" w:sz="0" w:space="0" w:color="auto"/>
            <w:right w:val="none" w:sz="0" w:space="0" w:color="auto"/>
          </w:divBdr>
        </w:div>
        <w:div w:id="1196581555">
          <w:marLeft w:val="547"/>
          <w:marRight w:val="0"/>
          <w:marTop w:val="58"/>
          <w:marBottom w:val="0"/>
          <w:divBdr>
            <w:top w:val="none" w:sz="0" w:space="0" w:color="auto"/>
            <w:left w:val="none" w:sz="0" w:space="0" w:color="auto"/>
            <w:bottom w:val="none" w:sz="0" w:space="0" w:color="auto"/>
            <w:right w:val="none" w:sz="0" w:space="0" w:color="auto"/>
          </w:divBdr>
        </w:div>
      </w:divsChild>
    </w:div>
    <w:div w:id="743798046">
      <w:bodyDiv w:val="1"/>
      <w:marLeft w:val="0"/>
      <w:marRight w:val="0"/>
      <w:marTop w:val="0"/>
      <w:marBottom w:val="0"/>
      <w:divBdr>
        <w:top w:val="none" w:sz="0" w:space="0" w:color="auto"/>
        <w:left w:val="none" w:sz="0" w:space="0" w:color="auto"/>
        <w:bottom w:val="none" w:sz="0" w:space="0" w:color="auto"/>
        <w:right w:val="none" w:sz="0" w:space="0" w:color="auto"/>
      </w:divBdr>
    </w:div>
    <w:div w:id="897278120">
      <w:bodyDiv w:val="1"/>
      <w:marLeft w:val="0"/>
      <w:marRight w:val="0"/>
      <w:marTop w:val="0"/>
      <w:marBottom w:val="0"/>
      <w:divBdr>
        <w:top w:val="none" w:sz="0" w:space="0" w:color="auto"/>
        <w:left w:val="none" w:sz="0" w:space="0" w:color="auto"/>
        <w:bottom w:val="none" w:sz="0" w:space="0" w:color="auto"/>
        <w:right w:val="none" w:sz="0" w:space="0" w:color="auto"/>
      </w:divBdr>
      <w:divsChild>
        <w:div w:id="241917181">
          <w:marLeft w:val="547"/>
          <w:marRight w:val="0"/>
          <w:marTop w:val="115"/>
          <w:marBottom w:val="0"/>
          <w:divBdr>
            <w:top w:val="none" w:sz="0" w:space="0" w:color="auto"/>
            <w:left w:val="none" w:sz="0" w:space="0" w:color="auto"/>
            <w:bottom w:val="none" w:sz="0" w:space="0" w:color="auto"/>
            <w:right w:val="none" w:sz="0" w:space="0" w:color="auto"/>
          </w:divBdr>
        </w:div>
        <w:div w:id="1734616050">
          <w:marLeft w:val="547"/>
          <w:marRight w:val="0"/>
          <w:marTop w:val="115"/>
          <w:marBottom w:val="0"/>
          <w:divBdr>
            <w:top w:val="none" w:sz="0" w:space="0" w:color="auto"/>
            <w:left w:val="none" w:sz="0" w:space="0" w:color="auto"/>
            <w:bottom w:val="none" w:sz="0" w:space="0" w:color="auto"/>
            <w:right w:val="none" w:sz="0" w:space="0" w:color="auto"/>
          </w:divBdr>
        </w:div>
        <w:div w:id="1172061746">
          <w:marLeft w:val="547"/>
          <w:marRight w:val="0"/>
          <w:marTop w:val="115"/>
          <w:marBottom w:val="0"/>
          <w:divBdr>
            <w:top w:val="none" w:sz="0" w:space="0" w:color="auto"/>
            <w:left w:val="none" w:sz="0" w:space="0" w:color="auto"/>
            <w:bottom w:val="none" w:sz="0" w:space="0" w:color="auto"/>
            <w:right w:val="none" w:sz="0" w:space="0" w:color="auto"/>
          </w:divBdr>
        </w:div>
        <w:div w:id="1687171218">
          <w:marLeft w:val="547"/>
          <w:marRight w:val="0"/>
          <w:marTop w:val="115"/>
          <w:marBottom w:val="0"/>
          <w:divBdr>
            <w:top w:val="none" w:sz="0" w:space="0" w:color="auto"/>
            <w:left w:val="none" w:sz="0" w:space="0" w:color="auto"/>
            <w:bottom w:val="none" w:sz="0" w:space="0" w:color="auto"/>
            <w:right w:val="none" w:sz="0" w:space="0" w:color="auto"/>
          </w:divBdr>
        </w:div>
        <w:div w:id="1565292960">
          <w:marLeft w:val="547"/>
          <w:marRight w:val="0"/>
          <w:marTop w:val="115"/>
          <w:marBottom w:val="0"/>
          <w:divBdr>
            <w:top w:val="none" w:sz="0" w:space="0" w:color="auto"/>
            <w:left w:val="none" w:sz="0" w:space="0" w:color="auto"/>
            <w:bottom w:val="none" w:sz="0" w:space="0" w:color="auto"/>
            <w:right w:val="none" w:sz="0" w:space="0" w:color="auto"/>
          </w:divBdr>
        </w:div>
        <w:div w:id="357973197">
          <w:marLeft w:val="1166"/>
          <w:marRight w:val="0"/>
          <w:marTop w:val="115"/>
          <w:marBottom w:val="0"/>
          <w:divBdr>
            <w:top w:val="none" w:sz="0" w:space="0" w:color="auto"/>
            <w:left w:val="none" w:sz="0" w:space="0" w:color="auto"/>
            <w:bottom w:val="none" w:sz="0" w:space="0" w:color="auto"/>
            <w:right w:val="none" w:sz="0" w:space="0" w:color="auto"/>
          </w:divBdr>
        </w:div>
        <w:div w:id="1980646536">
          <w:marLeft w:val="1166"/>
          <w:marRight w:val="0"/>
          <w:marTop w:val="115"/>
          <w:marBottom w:val="0"/>
          <w:divBdr>
            <w:top w:val="none" w:sz="0" w:space="0" w:color="auto"/>
            <w:left w:val="none" w:sz="0" w:space="0" w:color="auto"/>
            <w:bottom w:val="none" w:sz="0" w:space="0" w:color="auto"/>
            <w:right w:val="none" w:sz="0" w:space="0" w:color="auto"/>
          </w:divBdr>
        </w:div>
      </w:divsChild>
    </w:div>
    <w:div w:id="1112092278">
      <w:bodyDiv w:val="1"/>
      <w:marLeft w:val="0"/>
      <w:marRight w:val="0"/>
      <w:marTop w:val="0"/>
      <w:marBottom w:val="0"/>
      <w:divBdr>
        <w:top w:val="none" w:sz="0" w:space="0" w:color="auto"/>
        <w:left w:val="none" w:sz="0" w:space="0" w:color="auto"/>
        <w:bottom w:val="none" w:sz="0" w:space="0" w:color="auto"/>
        <w:right w:val="none" w:sz="0" w:space="0" w:color="auto"/>
      </w:divBdr>
    </w:div>
    <w:div w:id="1448087327">
      <w:bodyDiv w:val="1"/>
      <w:marLeft w:val="0"/>
      <w:marRight w:val="0"/>
      <w:marTop w:val="0"/>
      <w:marBottom w:val="0"/>
      <w:divBdr>
        <w:top w:val="none" w:sz="0" w:space="0" w:color="auto"/>
        <w:left w:val="none" w:sz="0" w:space="0" w:color="auto"/>
        <w:bottom w:val="none" w:sz="0" w:space="0" w:color="auto"/>
        <w:right w:val="none" w:sz="0" w:space="0" w:color="auto"/>
      </w:divBdr>
      <w:divsChild>
        <w:div w:id="392973205">
          <w:marLeft w:val="547"/>
          <w:marRight w:val="0"/>
          <w:marTop w:val="125"/>
          <w:marBottom w:val="0"/>
          <w:divBdr>
            <w:top w:val="none" w:sz="0" w:space="0" w:color="auto"/>
            <w:left w:val="none" w:sz="0" w:space="0" w:color="auto"/>
            <w:bottom w:val="none" w:sz="0" w:space="0" w:color="auto"/>
            <w:right w:val="none" w:sz="0" w:space="0" w:color="auto"/>
          </w:divBdr>
        </w:div>
        <w:div w:id="754284336">
          <w:marLeft w:val="547"/>
          <w:marRight w:val="0"/>
          <w:marTop w:val="125"/>
          <w:marBottom w:val="0"/>
          <w:divBdr>
            <w:top w:val="none" w:sz="0" w:space="0" w:color="auto"/>
            <w:left w:val="none" w:sz="0" w:space="0" w:color="auto"/>
            <w:bottom w:val="none" w:sz="0" w:space="0" w:color="auto"/>
            <w:right w:val="none" w:sz="0" w:space="0" w:color="auto"/>
          </w:divBdr>
        </w:div>
        <w:div w:id="1447311787">
          <w:marLeft w:val="547"/>
          <w:marRight w:val="0"/>
          <w:marTop w:val="125"/>
          <w:marBottom w:val="0"/>
          <w:divBdr>
            <w:top w:val="none" w:sz="0" w:space="0" w:color="auto"/>
            <w:left w:val="none" w:sz="0" w:space="0" w:color="auto"/>
            <w:bottom w:val="none" w:sz="0" w:space="0" w:color="auto"/>
            <w:right w:val="none" w:sz="0" w:space="0" w:color="auto"/>
          </w:divBdr>
        </w:div>
        <w:div w:id="51543897">
          <w:marLeft w:val="547"/>
          <w:marRight w:val="0"/>
          <w:marTop w:val="125"/>
          <w:marBottom w:val="0"/>
          <w:divBdr>
            <w:top w:val="none" w:sz="0" w:space="0" w:color="auto"/>
            <w:left w:val="none" w:sz="0" w:space="0" w:color="auto"/>
            <w:bottom w:val="none" w:sz="0" w:space="0" w:color="auto"/>
            <w:right w:val="none" w:sz="0" w:space="0" w:color="auto"/>
          </w:divBdr>
        </w:div>
        <w:div w:id="1350529061">
          <w:marLeft w:val="547"/>
          <w:marRight w:val="0"/>
          <w:marTop w:val="125"/>
          <w:marBottom w:val="0"/>
          <w:divBdr>
            <w:top w:val="none" w:sz="0" w:space="0" w:color="auto"/>
            <w:left w:val="none" w:sz="0" w:space="0" w:color="auto"/>
            <w:bottom w:val="none" w:sz="0" w:space="0" w:color="auto"/>
            <w:right w:val="none" w:sz="0" w:space="0" w:color="auto"/>
          </w:divBdr>
        </w:div>
        <w:div w:id="1735852404">
          <w:marLeft w:val="547"/>
          <w:marRight w:val="0"/>
          <w:marTop w:val="125"/>
          <w:marBottom w:val="0"/>
          <w:divBdr>
            <w:top w:val="none" w:sz="0" w:space="0" w:color="auto"/>
            <w:left w:val="none" w:sz="0" w:space="0" w:color="auto"/>
            <w:bottom w:val="none" w:sz="0" w:space="0" w:color="auto"/>
            <w:right w:val="none" w:sz="0" w:space="0" w:color="auto"/>
          </w:divBdr>
        </w:div>
      </w:divsChild>
    </w:div>
    <w:div w:id="1545949471">
      <w:bodyDiv w:val="1"/>
      <w:marLeft w:val="0"/>
      <w:marRight w:val="0"/>
      <w:marTop w:val="0"/>
      <w:marBottom w:val="0"/>
      <w:divBdr>
        <w:top w:val="none" w:sz="0" w:space="0" w:color="auto"/>
        <w:left w:val="none" w:sz="0" w:space="0" w:color="auto"/>
        <w:bottom w:val="none" w:sz="0" w:space="0" w:color="auto"/>
        <w:right w:val="none" w:sz="0" w:space="0" w:color="auto"/>
      </w:divBdr>
    </w:div>
    <w:div w:id="1654790640">
      <w:bodyDiv w:val="1"/>
      <w:marLeft w:val="0"/>
      <w:marRight w:val="0"/>
      <w:marTop w:val="0"/>
      <w:marBottom w:val="0"/>
      <w:divBdr>
        <w:top w:val="none" w:sz="0" w:space="0" w:color="auto"/>
        <w:left w:val="none" w:sz="0" w:space="0" w:color="auto"/>
        <w:bottom w:val="none" w:sz="0" w:space="0" w:color="auto"/>
        <w:right w:val="none" w:sz="0" w:space="0" w:color="auto"/>
      </w:divBdr>
      <w:divsChild>
        <w:div w:id="1060598269">
          <w:marLeft w:val="547"/>
          <w:marRight w:val="0"/>
          <w:marTop w:val="0"/>
          <w:marBottom w:val="0"/>
          <w:divBdr>
            <w:top w:val="none" w:sz="0" w:space="0" w:color="auto"/>
            <w:left w:val="none" w:sz="0" w:space="0" w:color="auto"/>
            <w:bottom w:val="none" w:sz="0" w:space="0" w:color="auto"/>
            <w:right w:val="none" w:sz="0" w:space="0" w:color="auto"/>
          </w:divBdr>
        </w:div>
        <w:div w:id="902060665">
          <w:marLeft w:val="547"/>
          <w:marRight w:val="0"/>
          <w:marTop w:val="0"/>
          <w:marBottom w:val="0"/>
          <w:divBdr>
            <w:top w:val="none" w:sz="0" w:space="0" w:color="auto"/>
            <w:left w:val="none" w:sz="0" w:space="0" w:color="auto"/>
            <w:bottom w:val="none" w:sz="0" w:space="0" w:color="auto"/>
            <w:right w:val="none" w:sz="0" w:space="0" w:color="auto"/>
          </w:divBdr>
        </w:div>
        <w:div w:id="375743688">
          <w:marLeft w:val="547"/>
          <w:marRight w:val="0"/>
          <w:marTop w:val="0"/>
          <w:marBottom w:val="0"/>
          <w:divBdr>
            <w:top w:val="none" w:sz="0" w:space="0" w:color="auto"/>
            <w:left w:val="none" w:sz="0" w:space="0" w:color="auto"/>
            <w:bottom w:val="none" w:sz="0" w:space="0" w:color="auto"/>
            <w:right w:val="none" w:sz="0" w:space="0" w:color="auto"/>
          </w:divBdr>
        </w:div>
        <w:div w:id="816883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914AC-3C97-4654-851C-9BCED640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17</Pages>
  <Words>2227</Words>
  <Characters>12360</Characters>
  <Application>Microsoft Office Word</Application>
  <DocSecurity>0</DocSecurity>
  <Lines>1030</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Ahmed</dc:creator>
  <cp:keywords/>
  <dc:description/>
  <cp:lastModifiedBy>Arif Ahmed</cp:lastModifiedBy>
  <cp:revision>368</cp:revision>
  <cp:lastPrinted>2020-05-23T14:29:00Z</cp:lastPrinted>
  <dcterms:created xsi:type="dcterms:W3CDTF">2020-05-17T19:59:00Z</dcterms:created>
  <dcterms:modified xsi:type="dcterms:W3CDTF">2020-05-23T14:33:00Z</dcterms:modified>
</cp:coreProperties>
</file>